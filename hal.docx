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Register Description</w:t>
      </w:r>
    </w:p>
    <w:p/>
    <w:p>
      <w:pPr>
        <w:pStyle w:val="Heading3"/>
      </w:pPr>
      <w:r>
        <w:t>SYSCON_RST_SW_SET</w:t>
      </w:r>
    </w:p>
    <w:p>
      <w:r>
        <w:t>Offset Address: 0x40000000</w:t>
      </w:r>
    </w:p>
    <w:p>
      <w:r>
        <w:t>block software reset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SET_FC0_RST</w:t>
            </w:r>
          </w:p>
        </w:tc>
        <w:tc>
          <w:tcPr>
            <w:tcW w:type="dxa" w:w="720"/>
          </w:tcPr>
          <w:p>
            <w:r>
              <w:t>rw</w:t>
            </w:r>
          </w:p>
        </w:tc>
        <w:tc>
          <w:tcPr>
            <w:tcW w:type="dxa" w:w="720"/>
          </w:tcPr>
          <w:p>
            <w:r>
              <w:t>0</w:t>
            </w:r>
          </w:p>
        </w:tc>
        <w:tc>
          <w:tcPr>
            <w:tcW w:type="dxa" w:w="1440"/>
          </w:tcPr>
          <w:p>
            <w:r>
              <w:t>1'b0</w:t>
            </w:r>
          </w:p>
        </w:tc>
        <w:tc>
          <w:tcPr>
            <w:tcW w:type="dxa" w:w="4320"/>
          </w:tcPr>
          <w:p>
            <w:r>
              <w:t>Write 1 to set FLEXCOMM0 reset</w:t>
            </w:r>
          </w:p>
        </w:tc>
      </w:tr>
      <w:tr>
        <w:tc>
          <w:tcPr>
            <w:tcW w:type="dxa" w:w="2160"/>
          </w:tcPr>
          <w:p>
            <w:r>
              <w:t>SET_FC1_RST</w:t>
            </w:r>
          </w:p>
        </w:tc>
        <w:tc>
          <w:tcPr>
            <w:tcW w:type="dxa" w:w="720"/>
          </w:tcPr>
          <w:p>
            <w:r>
              <w:t>rw</w:t>
            </w:r>
          </w:p>
        </w:tc>
        <w:tc>
          <w:tcPr>
            <w:tcW w:type="dxa" w:w="720"/>
          </w:tcPr>
          <w:p>
            <w:r>
              <w:t>1</w:t>
            </w:r>
          </w:p>
        </w:tc>
        <w:tc>
          <w:tcPr>
            <w:tcW w:type="dxa" w:w="1440"/>
          </w:tcPr>
          <w:p>
            <w:r>
              <w:t>1'b0</w:t>
            </w:r>
          </w:p>
        </w:tc>
        <w:tc>
          <w:tcPr>
            <w:tcW w:type="dxa" w:w="4320"/>
          </w:tcPr>
          <w:p>
            <w:r>
              <w:t>Write 1 to set FLEXCOMM1 reset</w:t>
            </w:r>
          </w:p>
        </w:tc>
      </w:tr>
      <w:tr>
        <w:tc>
          <w:tcPr>
            <w:tcW w:type="dxa" w:w="2160"/>
          </w:tcPr>
          <w:p>
            <w:r>
              <w:t>SET_FC2_RST</w:t>
            </w:r>
          </w:p>
        </w:tc>
        <w:tc>
          <w:tcPr>
            <w:tcW w:type="dxa" w:w="720"/>
          </w:tcPr>
          <w:p>
            <w:r>
              <w:t>rw</w:t>
            </w:r>
          </w:p>
        </w:tc>
        <w:tc>
          <w:tcPr>
            <w:tcW w:type="dxa" w:w="720"/>
          </w:tcPr>
          <w:p>
            <w:r>
              <w:t>2</w:t>
            </w:r>
          </w:p>
        </w:tc>
        <w:tc>
          <w:tcPr>
            <w:tcW w:type="dxa" w:w="1440"/>
          </w:tcPr>
          <w:p>
            <w:r>
              <w:t>1'b0</w:t>
            </w:r>
          </w:p>
        </w:tc>
        <w:tc>
          <w:tcPr>
            <w:tcW w:type="dxa" w:w="4320"/>
          </w:tcPr>
          <w:p>
            <w:r>
              <w:t>Write 1 to set FLEXCOMM2 reset</w:t>
            </w:r>
          </w:p>
        </w:tc>
      </w:tr>
      <w:tr>
        <w:tc>
          <w:tcPr>
            <w:tcW w:type="dxa" w:w="2160"/>
          </w:tcPr>
          <w:p>
            <w:r>
              <w:t>SET_FC3_RST</w:t>
            </w:r>
          </w:p>
        </w:tc>
        <w:tc>
          <w:tcPr>
            <w:tcW w:type="dxa" w:w="720"/>
          </w:tcPr>
          <w:p>
            <w:r>
              <w:t>rw</w:t>
            </w:r>
          </w:p>
        </w:tc>
        <w:tc>
          <w:tcPr>
            <w:tcW w:type="dxa" w:w="720"/>
          </w:tcPr>
          <w:p>
            <w:r>
              <w:t>3</w:t>
            </w:r>
          </w:p>
        </w:tc>
        <w:tc>
          <w:tcPr>
            <w:tcW w:type="dxa" w:w="1440"/>
          </w:tcPr>
          <w:p>
            <w:r>
              <w:t>1'b0</w:t>
            </w:r>
          </w:p>
        </w:tc>
        <w:tc>
          <w:tcPr>
            <w:tcW w:type="dxa" w:w="4320"/>
          </w:tcPr>
          <w:p>
            <w:r>
              <w:t>Write 1 to set FLEXCOMM3 reset</w:t>
            </w:r>
          </w:p>
        </w:tc>
      </w:tr>
      <w:tr>
        <w:tc>
          <w:tcPr>
            <w:tcW w:type="dxa" w:w="2160"/>
          </w:tcPr>
          <w:p>
            <w:r>
              <w:t>SET_TIM0_RST</w:t>
            </w:r>
          </w:p>
        </w:tc>
        <w:tc>
          <w:tcPr>
            <w:tcW w:type="dxa" w:w="720"/>
          </w:tcPr>
          <w:p>
            <w:r>
              <w:t>rw</w:t>
            </w:r>
          </w:p>
        </w:tc>
        <w:tc>
          <w:tcPr>
            <w:tcW w:type="dxa" w:w="720"/>
          </w:tcPr>
          <w:p>
            <w:r>
              <w:t>4</w:t>
            </w:r>
          </w:p>
        </w:tc>
        <w:tc>
          <w:tcPr>
            <w:tcW w:type="dxa" w:w="1440"/>
          </w:tcPr>
          <w:p>
            <w:r>
              <w:t>1'b0</w:t>
            </w:r>
          </w:p>
        </w:tc>
        <w:tc>
          <w:tcPr>
            <w:tcW w:type="dxa" w:w="4320"/>
          </w:tcPr>
          <w:p>
            <w:r>
              <w:t>Write 1 to set CTIMER0 reset</w:t>
            </w:r>
          </w:p>
        </w:tc>
      </w:tr>
      <w:tr>
        <w:tc>
          <w:tcPr>
            <w:tcW w:type="dxa" w:w="2160"/>
          </w:tcPr>
          <w:p>
            <w:r>
              <w:t>SET_TIM1_RST</w:t>
            </w:r>
          </w:p>
        </w:tc>
        <w:tc>
          <w:tcPr>
            <w:tcW w:type="dxa" w:w="720"/>
          </w:tcPr>
          <w:p>
            <w:r>
              <w:t>rw</w:t>
            </w:r>
          </w:p>
        </w:tc>
        <w:tc>
          <w:tcPr>
            <w:tcW w:type="dxa" w:w="720"/>
          </w:tcPr>
          <w:p>
            <w:r>
              <w:t>5</w:t>
            </w:r>
          </w:p>
        </w:tc>
        <w:tc>
          <w:tcPr>
            <w:tcW w:type="dxa" w:w="1440"/>
          </w:tcPr>
          <w:p>
            <w:r>
              <w:t>1'b0</w:t>
            </w:r>
          </w:p>
        </w:tc>
        <w:tc>
          <w:tcPr>
            <w:tcW w:type="dxa" w:w="4320"/>
          </w:tcPr>
          <w:p>
            <w:r>
              <w:t>Write 1 to set CTIMER1 reset</w:t>
            </w:r>
          </w:p>
        </w:tc>
      </w:tr>
      <w:tr>
        <w:tc>
          <w:tcPr>
            <w:tcW w:type="dxa" w:w="2160"/>
          </w:tcPr>
          <w:p>
            <w:r>
              <w:t>SET_TIM2_RST</w:t>
            </w:r>
          </w:p>
        </w:tc>
        <w:tc>
          <w:tcPr>
            <w:tcW w:type="dxa" w:w="720"/>
          </w:tcPr>
          <w:p>
            <w:r>
              <w:t>rw</w:t>
            </w:r>
          </w:p>
        </w:tc>
        <w:tc>
          <w:tcPr>
            <w:tcW w:type="dxa" w:w="720"/>
          </w:tcPr>
          <w:p>
            <w:r>
              <w:t>6</w:t>
            </w:r>
          </w:p>
        </w:tc>
        <w:tc>
          <w:tcPr>
            <w:tcW w:type="dxa" w:w="1440"/>
          </w:tcPr>
          <w:p>
            <w:r>
              <w:t>1'b0</w:t>
            </w:r>
          </w:p>
        </w:tc>
        <w:tc>
          <w:tcPr>
            <w:tcW w:type="dxa" w:w="4320"/>
          </w:tcPr>
          <w:p>
            <w:r>
              <w:t>Write 1 to set CTIMER2 reset</w:t>
            </w:r>
          </w:p>
        </w:tc>
      </w:tr>
      <w:tr>
        <w:tc>
          <w:tcPr>
            <w:tcW w:type="dxa" w:w="2160"/>
          </w:tcPr>
          <w:p>
            <w:r>
              <w:t>SET_TIM3_RST</w:t>
            </w:r>
          </w:p>
        </w:tc>
        <w:tc>
          <w:tcPr>
            <w:tcW w:type="dxa" w:w="720"/>
          </w:tcPr>
          <w:p>
            <w:r>
              <w:t>rw</w:t>
            </w:r>
          </w:p>
        </w:tc>
        <w:tc>
          <w:tcPr>
            <w:tcW w:type="dxa" w:w="720"/>
          </w:tcPr>
          <w:p>
            <w:r>
              <w:t>7</w:t>
            </w:r>
          </w:p>
        </w:tc>
        <w:tc>
          <w:tcPr>
            <w:tcW w:type="dxa" w:w="1440"/>
          </w:tcPr>
          <w:p>
            <w:r>
              <w:t>1'b0</w:t>
            </w:r>
          </w:p>
        </w:tc>
        <w:tc>
          <w:tcPr>
            <w:tcW w:type="dxa" w:w="4320"/>
          </w:tcPr>
          <w:p>
            <w:r>
              <w:t>Write 1 to set CTIMER3 reset</w:t>
            </w:r>
          </w:p>
        </w:tc>
      </w:tr>
      <w:tr>
        <w:tc>
          <w:tcPr>
            <w:tcW w:type="dxa" w:w="2160"/>
          </w:tcPr>
          <w:p>
            <w:r>
              <w:t>SET_SCT_RST</w:t>
            </w:r>
          </w:p>
        </w:tc>
        <w:tc>
          <w:tcPr>
            <w:tcW w:type="dxa" w:w="720"/>
          </w:tcPr>
          <w:p>
            <w:r>
              <w:t>rw</w:t>
            </w:r>
          </w:p>
        </w:tc>
        <w:tc>
          <w:tcPr>
            <w:tcW w:type="dxa" w:w="720"/>
          </w:tcPr>
          <w:p>
            <w:r>
              <w:t>8</w:t>
            </w:r>
          </w:p>
        </w:tc>
        <w:tc>
          <w:tcPr>
            <w:tcW w:type="dxa" w:w="1440"/>
          </w:tcPr>
          <w:p>
            <w:r>
              <w:t>1'b0</w:t>
            </w:r>
          </w:p>
        </w:tc>
        <w:tc>
          <w:tcPr>
            <w:tcW w:type="dxa" w:w="4320"/>
          </w:tcPr>
          <w:p>
            <w:r>
              <w:t>Write 1 to set SCT reset</w:t>
            </w:r>
          </w:p>
        </w:tc>
      </w:tr>
      <w:tr>
        <w:tc>
          <w:tcPr>
            <w:tcW w:type="dxa" w:w="2160"/>
          </w:tcPr>
          <w:p>
            <w:r>
              <w:t>SET_WDT_RST</w:t>
            </w:r>
          </w:p>
        </w:tc>
        <w:tc>
          <w:tcPr>
            <w:tcW w:type="dxa" w:w="720"/>
          </w:tcPr>
          <w:p>
            <w:r>
              <w:t>rw</w:t>
            </w:r>
          </w:p>
        </w:tc>
        <w:tc>
          <w:tcPr>
            <w:tcW w:type="dxa" w:w="720"/>
          </w:tcPr>
          <w:p>
            <w:r>
              <w:t>9</w:t>
            </w:r>
          </w:p>
        </w:tc>
        <w:tc>
          <w:tcPr>
            <w:tcW w:type="dxa" w:w="1440"/>
          </w:tcPr>
          <w:p>
            <w:r>
              <w:t>1'b0</w:t>
            </w:r>
          </w:p>
        </w:tc>
        <w:tc>
          <w:tcPr>
            <w:tcW w:type="dxa" w:w="4320"/>
          </w:tcPr>
          <w:p>
            <w:r>
              <w:t>Write 1 to set Watch Dog reset</w:t>
            </w:r>
          </w:p>
        </w:tc>
      </w:tr>
      <w:tr>
        <w:tc>
          <w:tcPr>
            <w:tcW w:type="dxa" w:w="2160"/>
          </w:tcPr>
          <w:p>
            <w:r>
              <w:t>SET_USB_RST</w:t>
            </w:r>
          </w:p>
        </w:tc>
        <w:tc>
          <w:tcPr>
            <w:tcW w:type="dxa" w:w="720"/>
          </w:tcPr>
          <w:p>
            <w:r>
              <w:t>rw</w:t>
            </w:r>
          </w:p>
        </w:tc>
        <w:tc>
          <w:tcPr>
            <w:tcW w:type="dxa" w:w="720"/>
          </w:tcPr>
          <w:p>
            <w:r>
              <w:t>10</w:t>
            </w:r>
          </w:p>
        </w:tc>
        <w:tc>
          <w:tcPr>
            <w:tcW w:type="dxa" w:w="1440"/>
          </w:tcPr>
          <w:p>
            <w:r>
              <w:t>1'b0</w:t>
            </w:r>
          </w:p>
        </w:tc>
        <w:tc>
          <w:tcPr>
            <w:tcW w:type="dxa" w:w="4320"/>
          </w:tcPr>
          <w:p>
            <w:r>
              <w:t>Write 1 to set USB reset</w:t>
            </w:r>
          </w:p>
        </w:tc>
      </w:tr>
      <w:tr>
        <w:tc>
          <w:tcPr>
            <w:tcW w:type="dxa" w:w="2160"/>
          </w:tcPr>
          <w:p>
            <w:r>
              <w:t>SET_GPIO_RST</w:t>
            </w:r>
          </w:p>
        </w:tc>
        <w:tc>
          <w:tcPr>
            <w:tcW w:type="dxa" w:w="720"/>
          </w:tcPr>
          <w:p>
            <w:r>
              <w:t>rw</w:t>
            </w:r>
          </w:p>
        </w:tc>
        <w:tc>
          <w:tcPr>
            <w:tcW w:type="dxa" w:w="720"/>
          </w:tcPr>
          <w:p>
            <w:r>
              <w:t>11</w:t>
            </w:r>
          </w:p>
        </w:tc>
        <w:tc>
          <w:tcPr>
            <w:tcW w:type="dxa" w:w="1440"/>
          </w:tcPr>
          <w:p>
            <w:r>
              <w:t>1'b0</w:t>
            </w:r>
          </w:p>
        </w:tc>
        <w:tc>
          <w:tcPr>
            <w:tcW w:type="dxa" w:w="4320"/>
          </w:tcPr>
          <w:p>
            <w:r>
              <w:t>Write 1 to set GPIO reset</w:t>
            </w:r>
          </w:p>
        </w:tc>
      </w:tr>
      <w:tr>
        <w:tc>
          <w:tcPr>
            <w:tcW w:type="dxa" w:w="2160"/>
          </w:tcPr>
          <w:p>
            <w:r>
              <w:t>SET_RTC_RST</w:t>
            </w:r>
          </w:p>
        </w:tc>
        <w:tc>
          <w:tcPr>
            <w:tcW w:type="dxa" w:w="720"/>
          </w:tcPr>
          <w:p>
            <w:r>
              <w:t>rw</w:t>
            </w:r>
          </w:p>
        </w:tc>
        <w:tc>
          <w:tcPr>
            <w:tcW w:type="dxa" w:w="720"/>
          </w:tcPr>
          <w:p>
            <w:r>
              <w:t>12</w:t>
            </w:r>
          </w:p>
        </w:tc>
        <w:tc>
          <w:tcPr>
            <w:tcW w:type="dxa" w:w="1440"/>
          </w:tcPr>
          <w:p>
            <w:r>
              <w:t>1'b0</w:t>
            </w:r>
          </w:p>
        </w:tc>
        <w:tc>
          <w:tcPr>
            <w:tcW w:type="dxa" w:w="4320"/>
          </w:tcPr>
          <w:p>
            <w:r>
              <w:t>Write 1 to set RTC reset</w:t>
            </w:r>
          </w:p>
        </w:tc>
      </w:tr>
      <w:tr>
        <w:tc>
          <w:tcPr>
            <w:tcW w:type="dxa" w:w="2160"/>
          </w:tcPr>
          <w:p>
            <w:r>
              <w:t>SET_ADC_RST</w:t>
            </w:r>
          </w:p>
        </w:tc>
        <w:tc>
          <w:tcPr>
            <w:tcW w:type="dxa" w:w="720"/>
          </w:tcPr>
          <w:p>
            <w:r>
              <w:t>rw</w:t>
            </w:r>
          </w:p>
        </w:tc>
        <w:tc>
          <w:tcPr>
            <w:tcW w:type="dxa" w:w="720"/>
          </w:tcPr>
          <w:p>
            <w:r>
              <w:t>13</w:t>
            </w:r>
          </w:p>
        </w:tc>
        <w:tc>
          <w:tcPr>
            <w:tcW w:type="dxa" w:w="1440"/>
          </w:tcPr>
          <w:p>
            <w:r>
              <w:t>1'b0</w:t>
            </w:r>
          </w:p>
        </w:tc>
        <w:tc>
          <w:tcPr>
            <w:tcW w:type="dxa" w:w="4320"/>
          </w:tcPr>
          <w:p>
            <w:r>
              <w:t>Write 1 to set ADC interface reset</w:t>
            </w:r>
          </w:p>
        </w:tc>
      </w:tr>
      <w:tr>
        <w:tc>
          <w:tcPr>
            <w:tcW w:type="dxa" w:w="2160"/>
          </w:tcPr>
          <w:p>
            <w:r>
              <w:t>SET_DAC_RST</w:t>
            </w:r>
          </w:p>
        </w:tc>
        <w:tc>
          <w:tcPr>
            <w:tcW w:type="dxa" w:w="720"/>
          </w:tcPr>
          <w:p>
            <w:r>
              <w:t>rw</w:t>
            </w:r>
          </w:p>
        </w:tc>
        <w:tc>
          <w:tcPr>
            <w:tcW w:type="dxa" w:w="720"/>
          </w:tcPr>
          <w:p>
            <w:r>
              <w:t>14</w:t>
            </w:r>
          </w:p>
        </w:tc>
        <w:tc>
          <w:tcPr>
            <w:tcW w:type="dxa" w:w="1440"/>
          </w:tcPr>
          <w:p>
            <w:r>
              <w:t>1'b0</w:t>
            </w:r>
          </w:p>
        </w:tc>
        <w:tc>
          <w:tcPr>
            <w:tcW w:type="dxa" w:w="4320"/>
          </w:tcPr>
          <w:p>
            <w:r>
              <w:t>Write 1 to set DAC interface reset</w:t>
            </w:r>
          </w:p>
        </w:tc>
      </w:tr>
      <w:tr>
        <w:tc>
          <w:tcPr>
            <w:tcW w:type="dxa" w:w="2160"/>
          </w:tcPr>
          <w:p>
            <w:r>
              <w:t>SET_CS_RST</w:t>
            </w:r>
          </w:p>
        </w:tc>
        <w:tc>
          <w:tcPr>
            <w:tcW w:type="dxa" w:w="720"/>
          </w:tcPr>
          <w:p>
            <w:r>
              <w:t>rw</w:t>
            </w:r>
          </w:p>
        </w:tc>
        <w:tc>
          <w:tcPr>
            <w:tcW w:type="dxa" w:w="720"/>
          </w:tcPr>
          <w:p>
            <w:r>
              <w:t>15</w:t>
            </w:r>
          </w:p>
        </w:tc>
        <w:tc>
          <w:tcPr>
            <w:tcW w:type="dxa" w:w="1440"/>
          </w:tcPr>
          <w:p>
            <w:r>
              <w:t>1'b0</w:t>
            </w:r>
          </w:p>
        </w:tc>
        <w:tc>
          <w:tcPr>
            <w:tcW w:type="dxa" w:w="4320"/>
          </w:tcPr>
          <w:p>
            <w:r>
              <w:t>Write 1 to set Cap sensor interface reset</w:t>
            </w:r>
          </w:p>
        </w:tc>
      </w:tr>
      <w:tr>
        <w:tc>
          <w:tcPr>
            <w:tcW w:type="dxa" w:w="2160"/>
          </w:tcPr>
          <w:p>
            <w:r>
              <w:t>SET_FSP_RST</w:t>
            </w:r>
          </w:p>
        </w:tc>
        <w:tc>
          <w:tcPr>
            <w:tcW w:type="dxa" w:w="720"/>
          </w:tcPr>
          <w:p>
            <w:r>
              <w:t>rw</w:t>
            </w:r>
          </w:p>
        </w:tc>
        <w:tc>
          <w:tcPr>
            <w:tcW w:type="dxa" w:w="720"/>
          </w:tcPr>
          <w:p>
            <w:r>
              <w:t>16</w:t>
            </w:r>
          </w:p>
        </w:tc>
        <w:tc>
          <w:tcPr>
            <w:tcW w:type="dxa" w:w="1440"/>
          </w:tcPr>
          <w:p>
            <w:r>
              <w:t>1'b0</w:t>
            </w:r>
          </w:p>
        </w:tc>
        <w:tc>
          <w:tcPr>
            <w:tcW w:type="dxa" w:w="4320"/>
          </w:tcPr>
          <w:p>
            <w:r>
              <w:t>Write 1 to set FSP reset</w:t>
            </w:r>
          </w:p>
        </w:tc>
      </w:tr>
      <w:tr>
        <w:tc>
          <w:tcPr>
            <w:tcW w:type="dxa" w:w="2160"/>
          </w:tcPr>
          <w:p>
            <w:r>
              <w:t>SET_DMA_RST</w:t>
            </w:r>
          </w:p>
        </w:tc>
        <w:tc>
          <w:tcPr>
            <w:tcW w:type="dxa" w:w="720"/>
          </w:tcPr>
          <w:p>
            <w:r>
              <w:t>rw</w:t>
            </w:r>
          </w:p>
        </w:tc>
        <w:tc>
          <w:tcPr>
            <w:tcW w:type="dxa" w:w="720"/>
          </w:tcPr>
          <w:p>
            <w:r>
              <w:t>17</w:t>
            </w:r>
          </w:p>
        </w:tc>
        <w:tc>
          <w:tcPr>
            <w:tcW w:type="dxa" w:w="1440"/>
          </w:tcPr>
          <w:p>
            <w:r>
              <w:t>1'b0</w:t>
            </w:r>
          </w:p>
        </w:tc>
        <w:tc>
          <w:tcPr>
            <w:tcW w:type="dxa" w:w="4320"/>
          </w:tcPr>
          <w:p>
            <w:r>
              <w:t>Write 1 to set DMA reset</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SET_QDEC0_RST</w:t>
            </w:r>
          </w:p>
        </w:tc>
        <w:tc>
          <w:tcPr>
            <w:tcW w:type="dxa" w:w="720"/>
          </w:tcPr>
          <w:p>
            <w:r>
              <w:t>rw</w:t>
            </w:r>
          </w:p>
        </w:tc>
        <w:tc>
          <w:tcPr>
            <w:tcW w:type="dxa" w:w="720"/>
          </w:tcPr>
          <w:p>
            <w:r>
              <w:t>19</w:t>
            </w:r>
          </w:p>
        </w:tc>
        <w:tc>
          <w:tcPr>
            <w:tcW w:type="dxa" w:w="1440"/>
          </w:tcPr>
          <w:p>
            <w:r>
              <w:t>1'b0</w:t>
            </w:r>
          </w:p>
        </w:tc>
        <w:tc>
          <w:tcPr>
            <w:tcW w:type="dxa" w:w="4320"/>
          </w:tcPr>
          <w:p>
            <w:r>
              <w:t>Write 1 to set QDEC 0 reset</w:t>
            </w:r>
          </w:p>
        </w:tc>
      </w:tr>
      <w:tr>
        <w:tc>
          <w:tcPr>
            <w:tcW w:type="dxa" w:w="2160"/>
          </w:tcPr>
          <w:p>
            <w:r>
              <w:t>SET_QDEC1_RST</w:t>
            </w:r>
          </w:p>
        </w:tc>
        <w:tc>
          <w:tcPr>
            <w:tcW w:type="dxa" w:w="720"/>
          </w:tcPr>
          <w:p>
            <w:r>
              <w:t>rw</w:t>
            </w:r>
          </w:p>
        </w:tc>
        <w:tc>
          <w:tcPr>
            <w:tcW w:type="dxa" w:w="720"/>
          </w:tcPr>
          <w:p>
            <w:r>
              <w:t>20</w:t>
            </w:r>
          </w:p>
        </w:tc>
        <w:tc>
          <w:tcPr>
            <w:tcW w:type="dxa" w:w="1440"/>
          </w:tcPr>
          <w:p>
            <w:r>
              <w:t>1'b0</w:t>
            </w:r>
          </w:p>
        </w:tc>
        <w:tc>
          <w:tcPr>
            <w:tcW w:type="dxa" w:w="4320"/>
          </w:tcPr>
          <w:p>
            <w:r>
              <w:t>Write 1 to set QDEC 1 reset</w:t>
            </w:r>
          </w:p>
        </w:tc>
      </w:tr>
      <w:tr>
        <w:tc>
          <w:tcPr>
            <w:tcW w:type="dxa" w:w="2160"/>
          </w:tcPr>
          <w:p>
            <w:r>
              <w:t>Reserved</w:t>
            </w:r>
          </w:p>
        </w:tc>
        <w:tc>
          <w:tcPr>
            <w:tcW w:type="dxa" w:w="720"/>
          </w:tcPr>
          <w:p>
            <w:r>
              <w:t>rw</w:t>
            </w:r>
          </w:p>
        </w:tc>
        <w:tc>
          <w:tcPr>
            <w:tcW w:type="dxa" w:w="720"/>
          </w:tcPr>
          <w:p>
            <w:r>
              <w:t>21</w:t>
            </w:r>
          </w:p>
        </w:tc>
        <w:tc>
          <w:tcPr>
            <w:tcW w:type="dxa" w:w="1440"/>
          </w:tcPr>
          <w:p>
            <w:r>
              <w:t>1'b0</w:t>
            </w:r>
          </w:p>
        </w:tc>
        <w:tc>
          <w:tcPr>
            <w:tcW w:type="dxa" w:w="4320"/>
          </w:tcPr>
          <w:p>
            <w:r>
              <w:t>Reserved</w:t>
            </w:r>
          </w:p>
        </w:tc>
      </w:tr>
      <w:tr>
        <w:tc>
          <w:tcPr>
            <w:tcW w:type="dxa" w:w="2160"/>
          </w:tcPr>
          <w:p>
            <w:r>
              <w:t>SET_SPIFI_RST</w:t>
            </w:r>
          </w:p>
        </w:tc>
        <w:tc>
          <w:tcPr>
            <w:tcW w:type="dxa" w:w="720"/>
          </w:tcPr>
          <w:p>
            <w:r>
              <w:t>rw</w:t>
            </w:r>
          </w:p>
        </w:tc>
        <w:tc>
          <w:tcPr>
            <w:tcW w:type="dxa" w:w="720"/>
          </w:tcPr>
          <w:p>
            <w:r>
              <w:t>22</w:t>
            </w:r>
          </w:p>
        </w:tc>
        <w:tc>
          <w:tcPr>
            <w:tcW w:type="dxa" w:w="1440"/>
          </w:tcPr>
          <w:p>
            <w:r>
              <w:t>1'b0</w:t>
            </w:r>
          </w:p>
        </w:tc>
        <w:tc>
          <w:tcPr>
            <w:tcW w:type="dxa" w:w="4320"/>
          </w:tcPr>
          <w:p>
            <w:r>
              <w:t>Write 1 to set SPIFI reset</w:t>
            </w:r>
          </w:p>
        </w:tc>
      </w:tr>
      <w:tr>
        <w:tc>
          <w:tcPr>
            <w:tcW w:type="dxa" w:w="2160"/>
          </w:tcPr>
          <w:p>
            <w:r>
              <w:t>Reserved</w:t>
            </w:r>
          </w:p>
        </w:tc>
        <w:tc>
          <w:tcPr>
            <w:tcW w:type="dxa" w:w="720"/>
          </w:tcPr>
          <w:p>
            <w:r>
              <w:t>rw</w:t>
            </w:r>
          </w:p>
        </w:tc>
        <w:tc>
          <w:tcPr>
            <w:tcW w:type="dxa" w:w="720"/>
          </w:tcPr>
          <w:p>
            <w:r>
              <w:t>25:23</w:t>
            </w:r>
          </w:p>
        </w:tc>
        <w:tc>
          <w:tcPr>
            <w:tcW w:type="dxa" w:w="1440"/>
          </w:tcPr>
          <w:p>
            <w:r>
              <w:t>3'b0</w:t>
            </w:r>
          </w:p>
        </w:tc>
        <w:tc>
          <w:tcPr>
            <w:tcW w:type="dxa" w:w="4320"/>
          </w:tcPr>
          <w:p>
            <w:r>
              <w:t>Reserved</w:t>
            </w:r>
          </w:p>
        </w:tc>
      </w:tr>
      <w:tr>
        <w:tc>
          <w:tcPr>
            <w:tcW w:type="dxa" w:w="2160"/>
          </w:tcPr>
          <w:p>
            <w:r>
              <w:t>SET_CPU_RST</w:t>
            </w:r>
          </w:p>
        </w:tc>
        <w:tc>
          <w:tcPr>
            <w:tcW w:type="dxa" w:w="720"/>
          </w:tcPr>
          <w:p>
            <w:r>
              <w:t>rw</w:t>
            </w:r>
          </w:p>
        </w:tc>
        <w:tc>
          <w:tcPr>
            <w:tcW w:type="dxa" w:w="720"/>
          </w:tcPr>
          <w:p>
            <w:r>
              <w:t>26</w:t>
            </w:r>
          </w:p>
        </w:tc>
        <w:tc>
          <w:tcPr>
            <w:tcW w:type="dxa" w:w="1440"/>
          </w:tcPr>
          <w:p>
            <w:r>
              <w:t>1'b0</w:t>
            </w:r>
          </w:p>
        </w:tc>
        <w:tc>
          <w:tcPr>
            <w:tcW w:type="dxa" w:w="4320"/>
          </w:tcPr>
          <w:p>
            <w:r>
              <w:t>Write 1 to set CPU reset</w:t>
            </w:r>
          </w:p>
        </w:tc>
      </w:tr>
      <w:tr>
        <w:tc>
          <w:tcPr>
            <w:tcW w:type="dxa" w:w="2160"/>
          </w:tcPr>
          <w:p>
            <w:r>
              <w:t>SET_BLE_RST</w:t>
            </w:r>
          </w:p>
        </w:tc>
        <w:tc>
          <w:tcPr>
            <w:tcW w:type="dxa" w:w="720"/>
          </w:tcPr>
          <w:p>
            <w:r>
              <w:t>rw</w:t>
            </w:r>
          </w:p>
        </w:tc>
        <w:tc>
          <w:tcPr>
            <w:tcW w:type="dxa" w:w="720"/>
          </w:tcPr>
          <w:p>
            <w:r>
              <w:t>27</w:t>
            </w:r>
          </w:p>
        </w:tc>
        <w:tc>
          <w:tcPr>
            <w:tcW w:type="dxa" w:w="1440"/>
          </w:tcPr>
          <w:p>
            <w:r>
              <w:t>1'b0</w:t>
            </w:r>
          </w:p>
        </w:tc>
        <w:tc>
          <w:tcPr>
            <w:tcW w:type="dxa" w:w="4320"/>
          </w:tcPr>
          <w:p>
            <w:r>
              <w:t>Write 1 to set BLE reset</w:t>
            </w:r>
          </w:p>
        </w:tc>
      </w:tr>
      <w:tr>
        <w:tc>
          <w:tcPr>
            <w:tcW w:type="dxa" w:w="2160"/>
          </w:tcPr>
          <w:p>
            <w:r>
              <w:t>SET_FLASH_RST</w:t>
            </w:r>
          </w:p>
        </w:tc>
        <w:tc>
          <w:tcPr>
            <w:tcW w:type="dxa" w:w="720"/>
          </w:tcPr>
          <w:p>
            <w:r>
              <w:t>rw</w:t>
            </w:r>
          </w:p>
        </w:tc>
        <w:tc>
          <w:tcPr>
            <w:tcW w:type="dxa" w:w="720"/>
          </w:tcPr>
          <w:p>
            <w:r>
              <w:t>28</w:t>
            </w:r>
          </w:p>
        </w:tc>
        <w:tc>
          <w:tcPr>
            <w:tcW w:type="dxa" w:w="1440"/>
          </w:tcPr>
          <w:p>
            <w:r>
              <w:t>1'b0</w:t>
            </w:r>
          </w:p>
        </w:tc>
        <w:tc>
          <w:tcPr>
            <w:tcW w:type="dxa" w:w="4320"/>
          </w:tcPr>
          <w:p>
            <w:r>
              <w:t>Write 1 to set flash controller reset</w:t>
            </w:r>
          </w:p>
        </w:tc>
      </w:tr>
      <w:tr>
        <w:tc>
          <w:tcPr>
            <w:tcW w:type="dxa" w:w="2160"/>
          </w:tcPr>
          <w:p>
            <w:r>
              <w:t>SET_DP_RST</w:t>
            </w:r>
          </w:p>
        </w:tc>
        <w:tc>
          <w:tcPr>
            <w:tcW w:type="dxa" w:w="720"/>
          </w:tcPr>
          <w:p>
            <w:r>
              <w:t>rw</w:t>
            </w:r>
          </w:p>
        </w:tc>
        <w:tc>
          <w:tcPr>
            <w:tcW w:type="dxa" w:w="720"/>
          </w:tcPr>
          <w:p>
            <w:r>
              <w:t>29</w:t>
            </w:r>
          </w:p>
        </w:tc>
        <w:tc>
          <w:tcPr>
            <w:tcW w:type="dxa" w:w="1440"/>
          </w:tcPr>
          <w:p>
            <w:r>
              <w:t>1'b0</w:t>
            </w:r>
          </w:p>
        </w:tc>
        <w:tc>
          <w:tcPr>
            <w:tcW w:type="dxa" w:w="4320"/>
          </w:tcPr>
          <w:p>
            <w:r>
              <w:t>Write 1 to set DataPath reset</w:t>
            </w:r>
          </w:p>
        </w:tc>
      </w:tr>
      <w:tr>
        <w:tc>
          <w:tcPr>
            <w:tcW w:type="dxa" w:w="2160"/>
          </w:tcPr>
          <w:p>
            <w:r>
              <w:t>SET_REG_RST</w:t>
            </w:r>
          </w:p>
        </w:tc>
        <w:tc>
          <w:tcPr>
            <w:tcW w:type="dxa" w:w="720"/>
          </w:tcPr>
          <w:p>
            <w:r>
              <w:t>rw</w:t>
            </w:r>
          </w:p>
        </w:tc>
        <w:tc>
          <w:tcPr>
            <w:tcW w:type="dxa" w:w="720"/>
          </w:tcPr>
          <w:p>
            <w:r>
              <w:t>30</w:t>
            </w:r>
          </w:p>
        </w:tc>
        <w:tc>
          <w:tcPr>
            <w:tcW w:type="dxa" w:w="1440"/>
          </w:tcPr>
          <w:p>
            <w:r>
              <w:t>1'b0</w:t>
            </w:r>
          </w:p>
        </w:tc>
        <w:tc>
          <w:tcPr>
            <w:tcW w:type="dxa" w:w="4320"/>
          </w:tcPr>
          <w:p>
            <w:r>
              <w:t>Write 1 to reset retention register</w:t>
            </w:r>
          </w:p>
        </w:tc>
      </w:tr>
      <w:tr>
        <w:tc>
          <w:tcPr>
            <w:tcW w:type="dxa" w:w="2160"/>
          </w:tcPr>
          <w:p>
            <w:r>
              <w:t>SET_REBOOT</w:t>
            </w:r>
          </w:p>
        </w:tc>
        <w:tc>
          <w:tcPr>
            <w:tcW w:type="dxa" w:w="720"/>
          </w:tcPr>
          <w:p>
            <w:r>
              <w:t>rw</w:t>
            </w:r>
          </w:p>
        </w:tc>
        <w:tc>
          <w:tcPr>
            <w:tcW w:type="dxa" w:w="720"/>
          </w:tcPr>
          <w:p>
            <w:r>
              <w:t>31</w:t>
            </w:r>
          </w:p>
        </w:tc>
        <w:tc>
          <w:tcPr>
            <w:tcW w:type="dxa" w:w="1440"/>
          </w:tcPr>
          <w:p>
            <w:r>
              <w:t>1'b0</w:t>
            </w:r>
          </w:p>
        </w:tc>
        <w:tc>
          <w:tcPr>
            <w:tcW w:type="dxa" w:w="4320"/>
          </w:tcPr>
          <w:p>
            <w:r>
              <w:t>Write 1 to Reboot entire system</w:t>
            </w:r>
          </w:p>
        </w:tc>
      </w:tr>
    </w:tbl>
    <w:p/>
    <w:p>
      <w:pPr>
        <w:pStyle w:val="Heading3"/>
      </w:pPr>
      <w:r>
        <w:t>SYSCON_RST_SW_CLR</w:t>
      </w:r>
    </w:p>
    <w:p>
      <w:r>
        <w:t>Offset Address: 0x40000004</w:t>
      </w:r>
    </w:p>
    <w:p>
      <w:r>
        <w:t>block software reset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CLR_FC0_RST</w:t>
            </w:r>
          </w:p>
        </w:tc>
        <w:tc>
          <w:tcPr>
            <w:tcW w:type="dxa" w:w="720"/>
          </w:tcPr>
          <w:p>
            <w:r>
              <w:t>rw</w:t>
            </w:r>
          </w:p>
        </w:tc>
        <w:tc>
          <w:tcPr>
            <w:tcW w:type="dxa" w:w="720"/>
          </w:tcPr>
          <w:p>
            <w:r>
              <w:t>0</w:t>
            </w:r>
          </w:p>
        </w:tc>
        <w:tc>
          <w:tcPr>
            <w:tcW w:type="dxa" w:w="1440"/>
          </w:tcPr>
          <w:p>
            <w:r>
              <w:t>1'b0</w:t>
            </w:r>
          </w:p>
        </w:tc>
        <w:tc>
          <w:tcPr>
            <w:tcW w:type="dxa" w:w="4320"/>
          </w:tcPr>
          <w:p>
            <w:r>
              <w:t>Write 1 to clear FLEXCOMM0 reset</w:t>
            </w:r>
          </w:p>
        </w:tc>
      </w:tr>
      <w:tr>
        <w:tc>
          <w:tcPr>
            <w:tcW w:type="dxa" w:w="2160"/>
          </w:tcPr>
          <w:p>
            <w:r>
              <w:t>CLR_FC1_RST</w:t>
            </w:r>
          </w:p>
        </w:tc>
        <w:tc>
          <w:tcPr>
            <w:tcW w:type="dxa" w:w="720"/>
          </w:tcPr>
          <w:p>
            <w:r>
              <w:t>rw</w:t>
            </w:r>
          </w:p>
        </w:tc>
        <w:tc>
          <w:tcPr>
            <w:tcW w:type="dxa" w:w="720"/>
          </w:tcPr>
          <w:p>
            <w:r>
              <w:t>1</w:t>
            </w:r>
          </w:p>
        </w:tc>
        <w:tc>
          <w:tcPr>
            <w:tcW w:type="dxa" w:w="1440"/>
          </w:tcPr>
          <w:p>
            <w:r>
              <w:t>1'b0</w:t>
            </w:r>
          </w:p>
        </w:tc>
        <w:tc>
          <w:tcPr>
            <w:tcW w:type="dxa" w:w="4320"/>
          </w:tcPr>
          <w:p>
            <w:r>
              <w:t>Write 1 to clear FLEXCOMM1 reset</w:t>
            </w:r>
          </w:p>
        </w:tc>
      </w:tr>
      <w:tr>
        <w:tc>
          <w:tcPr>
            <w:tcW w:type="dxa" w:w="2160"/>
          </w:tcPr>
          <w:p>
            <w:r>
              <w:t>CLR_FC2_RST</w:t>
            </w:r>
          </w:p>
        </w:tc>
        <w:tc>
          <w:tcPr>
            <w:tcW w:type="dxa" w:w="720"/>
          </w:tcPr>
          <w:p>
            <w:r>
              <w:t>rw</w:t>
            </w:r>
          </w:p>
        </w:tc>
        <w:tc>
          <w:tcPr>
            <w:tcW w:type="dxa" w:w="720"/>
          </w:tcPr>
          <w:p>
            <w:r>
              <w:t>2</w:t>
            </w:r>
          </w:p>
        </w:tc>
        <w:tc>
          <w:tcPr>
            <w:tcW w:type="dxa" w:w="1440"/>
          </w:tcPr>
          <w:p>
            <w:r>
              <w:t>1'b0</w:t>
            </w:r>
          </w:p>
        </w:tc>
        <w:tc>
          <w:tcPr>
            <w:tcW w:type="dxa" w:w="4320"/>
          </w:tcPr>
          <w:p>
            <w:r>
              <w:t>Write 1 to clear FLEXCOMM2 reset</w:t>
            </w:r>
          </w:p>
        </w:tc>
      </w:tr>
      <w:tr>
        <w:tc>
          <w:tcPr>
            <w:tcW w:type="dxa" w:w="2160"/>
          </w:tcPr>
          <w:p>
            <w:r>
              <w:t>CLR_FC3_RST</w:t>
            </w:r>
          </w:p>
        </w:tc>
        <w:tc>
          <w:tcPr>
            <w:tcW w:type="dxa" w:w="720"/>
          </w:tcPr>
          <w:p>
            <w:r>
              <w:t>rw</w:t>
            </w:r>
          </w:p>
        </w:tc>
        <w:tc>
          <w:tcPr>
            <w:tcW w:type="dxa" w:w="720"/>
          </w:tcPr>
          <w:p>
            <w:r>
              <w:t>3</w:t>
            </w:r>
          </w:p>
        </w:tc>
        <w:tc>
          <w:tcPr>
            <w:tcW w:type="dxa" w:w="1440"/>
          </w:tcPr>
          <w:p>
            <w:r>
              <w:t>1'b0</w:t>
            </w:r>
          </w:p>
        </w:tc>
        <w:tc>
          <w:tcPr>
            <w:tcW w:type="dxa" w:w="4320"/>
          </w:tcPr>
          <w:p>
            <w:r>
              <w:t>Write 1 to clear FLEXCOMM3 reset</w:t>
            </w:r>
          </w:p>
        </w:tc>
      </w:tr>
      <w:tr>
        <w:tc>
          <w:tcPr>
            <w:tcW w:type="dxa" w:w="2160"/>
          </w:tcPr>
          <w:p>
            <w:r>
              <w:t>CLR_TIM0_RST</w:t>
            </w:r>
          </w:p>
        </w:tc>
        <w:tc>
          <w:tcPr>
            <w:tcW w:type="dxa" w:w="720"/>
          </w:tcPr>
          <w:p>
            <w:r>
              <w:t>rw</w:t>
            </w:r>
          </w:p>
        </w:tc>
        <w:tc>
          <w:tcPr>
            <w:tcW w:type="dxa" w:w="720"/>
          </w:tcPr>
          <w:p>
            <w:r>
              <w:t>4</w:t>
            </w:r>
          </w:p>
        </w:tc>
        <w:tc>
          <w:tcPr>
            <w:tcW w:type="dxa" w:w="1440"/>
          </w:tcPr>
          <w:p>
            <w:r>
              <w:t>1'b0</w:t>
            </w:r>
          </w:p>
        </w:tc>
        <w:tc>
          <w:tcPr>
            <w:tcW w:type="dxa" w:w="4320"/>
          </w:tcPr>
          <w:p>
            <w:r>
              <w:t>Write 1 to clear CTIMER0 reset</w:t>
            </w:r>
          </w:p>
        </w:tc>
      </w:tr>
      <w:tr>
        <w:tc>
          <w:tcPr>
            <w:tcW w:type="dxa" w:w="2160"/>
          </w:tcPr>
          <w:p>
            <w:r>
              <w:t>CLR_TIM1_RST</w:t>
            </w:r>
          </w:p>
        </w:tc>
        <w:tc>
          <w:tcPr>
            <w:tcW w:type="dxa" w:w="720"/>
          </w:tcPr>
          <w:p>
            <w:r>
              <w:t>rw</w:t>
            </w:r>
          </w:p>
        </w:tc>
        <w:tc>
          <w:tcPr>
            <w:tcW w:type="dxa" w:w="720"/>
          </w:tcPr>
          <w:p>
            <w:r>
              <w:t>5</w:t>
            </w:r>
          </w:p>
        </w:tc>
        <w:tc>
          <w:tcPr>
            <w:tcW w:type="dxa" w:w="1440"/>
          </w:tcPr>
          <w:p>
            <w:r>
              <w:t>1'b0</w:t>
            </w:r>
          </w:p>
        </w:tc>
        <w:tc>
          <w:tcPr>
            <w:tcW w:type="dxa" w:w="4320"/>
          </w:tcPr>
          <w:p>
            <w:r>
              <w:t>Write 1 to clear CTIMER1 reset</w:t>
            </w:r>
          </w:p>
        </w:tc>
      </w:tr>
      <w:tr>
        <w:tc>
          <w:tcPr>
            <w:tcW w:type="dxa" w:w="2160"/>
          </w:tcPr>
          <w:p>
            <w:r>
              <w:t>CLR_TIM2_RST</w:t>
            </w:r>
          </w:p>
        </w:tc>
        <w:tc>
          <w:tcPr>
            <w:tcW w:type="dxa" w:w="720"/>
          </w:tcPr>
          <w:p>
            <w:r>
              <w:t>rw</w:t>
            </w:r>
          </w:p>
        </w:tc>
        <w:tc>
          <w:tcPr>
            <w:tcW w:type="dxa" w:w="720"/>
          </w:tcPr>
          <w:p>
            <w:r>
              <w:t>6</w:t>
            </w:r>
          </w:p>
        </w:tc>
        <w:tc>
          <w:tcPr>
            <w:tcW w:type="dxa" w:w="1440"/>
          </w:tcPr>
          <w:p>
            <w:r>
              <w:t>1'b0</w:t>
            </w:r>
          </w:p>
        </w:tc>
        <w:tc>
          <w:tcPr>
            <w:tcW w:type="dxa" w:w="4320"/>
          </w:tcPr>
          <w:p>
            <w:r>
              <w:t>Write 1 to clear CTIMER2 reset</w:t>
            </w:r>
          </w:p>
        </w:tc>
      </w:tr>
      <w:tr>
        <w:tc>
          <w:tcPr>
            <w:tcW w:type="dxa" w:w="2160"/>
          </w:tcPr>
          <w:p>
            <w:r>
              <w:t>CLR_TIM3_RST</w:t>
            </w:r>
          </w:p>
        </w:tc>
        <w:tc>
          <w:tcPr>
            <w:tcW w:type="dxa" w:w="720"/>
          </w:tcPr>
          <w:p>
            <w:r>
              <w:t>rw</w:t>
            </w:r>
          </w:p>
        </w:tc>
        <w:tc>
          <w:tcPr>
            <w:tcW w:type="dxa" w:w="720"/>
          </w:tcPr>
          <w:p>
            <w:r>
              <w:t>7</w:t>
            </w:r>
          </w:p>
        </w:tc>
        <w:tc>
          <w:tcPr>
            <w:tcW w:type="dxa" w:w="1440"/>
          </w:tcPr>
          <w:p>
            <w:r>
              <w:t>1'b0</w:t>
            </w:r>
          </w:p>
        </w:tc>
        <w:tc>
          <w:tcPr>
            <w:tcW w:type="dxa" w:w="4320"/>
          </w:tcPr>
          <w:p>
            <w:r>
              <w:t>Write 1 to clear CTIMER3 reset</w:t>
            </w:r>
          </w:p>
        </w:tc>
      </w:tr>
      <w:tr>
        <w:tc>
          <w:tcPr>
            <w:tcW w:type="dxa" w:w="2160"/>
          </w:tcPr>
          <w:p>
            <w:r>
              <w:t>CLR_SCT_RST</w:t>
            </w:r>
          </w:p>
        </w:tc>
        <w:tc>
          <w:tcPr>
            <w:tcW w:type="dxa" w:w="720"/>
          </w:tcPr>
          <w:p>
            <w:r>
              <w:t>rw</w:t>
            </w:r>
          </w:p>
        </w:tc>
        <w:tc>
          <w:tcPr>
            <w:tcW w:type="dxa" w:w="720"/>
          </w:tcPr>
          <w:p>
            <w:r>
              <w:t>8</w:t>
            </w:r>
          </w:p>
        </w:tc>
        <w:tc>
          <w:tcPr>
            <w:tcW w:type="dxa" w:w="1440"/>
          </w:tcPr>
          <w:p>
            <w:r>
              <w:t>1'b0</w:t>
            </w:r>
          </w:p>
        </w:tc>
        <w:tc>
          <w:tcPr>
            <w:tcW w:type="dxa" w:w="4320"/>
          </w:tcPr>
          <w:p>
            <w:r>
              <w:t>Write 1 to clear SCT reset</w:t>
            </w:r>
          </w:p>
        </w:tc>
      </w:tr>
      <w:tr>
        <w:tc>
          <w:tcPr>
            <w:tcW w:type="dxa" w:w="2160"/>
          </w:tcPr>
          <w:p>
            <w:r>
              <w:t>CLR_WDT_RST</w:t>
            </w:r>
          </w:p>
        </w:tc>
        <w:tc>
          <w:tcPr>
            <w:tcW w:type="dxa" w:w="720"/>
          </w:tcPr>
          <w:p>
            <w:r>
              <w:t>rw</w:t>
            </w:r>
          </w:p>
        </w:tc>
        <w:tc>
          <w:tcPr>
            <w:tcW w:type="dxa" w:w="720"/>
          </w:tcPr>
          <w:p>
            <w:r>
              <w:t>9</w:t>
            </w:r>
          </w:p>
        </w:tc>
        <w:tc>
          <w:tcPr>
            <w:tcW w:type="dxa" w:w="1440"/>
          </w:tcPr>
          <w:p>
            <w:r>
              <w:t>1'b0</w:t>
            </w:r>
          </w:p>
        </w:tc>
        <w:tc>
          <w:tcPr>
            <w:tcW w:type="dxa" w:w="4320"/>
          </w:tcPr>
          <w:p>
            <w:r>
              <w:t>Write 1 to clear Watch Dog reset</w:t>
            </w:r>
          </w:p>
        </w:tc>
      </w:tr>
      <w:tr>
        <w:tc>
          <w:tcPr>
            <w:tcW w:type="dxa" w:w="2160"/>
          </w:tcPr>
          <w:p>
            <w:r>
              <w:t>CLR_USB_RST</w:t>
            </w:r>
          </w:p>
        </w:tc>
        <w:tc>
          <w:tcPr>
            <w:tcW w:type="dxa" w:w="720"/>
          </w:tcPr>
          <w:p>
            <w:r>
              <w:t>rw</w:t>
            </w:r>
          </w:p>
        </w:tc>
        <w:tc>
          <w:tcPr>
            <w:tcW w:type="dxa" w:w="720"/>
          </w:tcPr>
          <w:p>
            <w:r>
              <w:t>10</w:t>
            </w:r>
          </w:p>
        </w:tc>
        <w:tc>
          <w:tcPr>
            <w:tcW w:type="dxa" w:w="1440"/>
          </w:tcPr>
          <w:p>
            <w:r>
              <w:t>1'b0</w:t>
            </w:r>
          </w:p>
        </w:tc>
        <w:tc>
          <w:tcPr>
            <w:tcW w:type="dxa" w:w="4320"/>
          </w:tcPr>
          <w:p>
            <w:r>
              <w:t>Write 1 to clear USB reset</w:t>
            </w:r>
          </w:p>
        </w:tc>
      </w:tr>
      <w:tr>
        <w:tc>
          <w:tcPr>
            <w:tcW w:type="dxa" w:w="2160"/>
          </w:tcPr>
          <w:p>
            <w:r>
              <w:t>CLR_GPIO_RST</w:t>
            </w:r>
          </w:p>
        </w:tc>
        <w:tc>
          <w:tcPr>
            <w:tcW w:type="dxa" w:w="720"/>
          </w:tcPr>
          <w:p>
            <w:r>
              <w:t>rw</w:t>
            </w:r>
          </w:p>
        </w:tc>
        <w:tc>
          <w:tcPr>
            <w:tcW w:type="dxa" w:w="720"/>
          </w:tcPr>
          <w:p>
            <w:r>
              <w:t>11</w:t>
            </w:r>
          </w:p>
        </w:tc>
        <w:tc>
          <w:tcPr>
            <w:tcW w:type="dxa" w:w="1440"/>
          </w:tcPr>
          <w:p>
            <w:r>
              <w:t>1'b0</w:t>
            </w:r>
          </w:p>
        </w:tc>
        <w:tc>
          <w:tcPr>
            <w:tcW w:type="dxa" w:w="4320"/>
          </w:tcPr>
          <w:p>
            <w:r>
              <w:t>Write 1 to clear GPIO reset</w:t>
            </w:r>
          </w:p>
        </w:tc>
      </w:tr>
      <w:tr>
        <w:tc>
          <w:tcPr>
            <w:tcW w:type="dxa" w:w="2160"/>
          </w:tcPr>
          <w:p>
            <w:r>
              <w:t>CLR_RTC_RST</w:t>
            </w:r>
          </w:p>
        </w:tc>
        <w:tc>
          <w:tcPr>
            <w:tcW w:type="dxa" w:w="720"/>
          </w:tcPr>
          <w:p>
            <w:r>
              <w:t>rw</w:t>
            </w:r>
          </w:p>
        </w:tc>
        <w:tc>
          <w:tcPr>
            <w:tcW w:type="dxa" w:w="720"/>
          </w:tcPr>
          <w:p>
            <w:r>
              <w:t>12</w:t>
            </w:r>
          </w:p>
        </w:tc>
        <w:tc>
          <w:tcPr>
            <w:tcW w:type="dxa" w:w="1440"/>
          </w:tcPr>
          <w:p>
            <w:r>
              <w:t>1'b0</w:t>
            </w:r>
          </w:p>
        </w:tc>
        <w:tc>
          <w:tcPr>
            <w:tcW w:type="dxa" w:w="4320"/>
          </w:tcPr>
          <w:p>
            <w:r>
              <w:t>Write 1 to clear RTC reset</w:t>
            </w:r>
          </w:p>
        </w:tc>
      </w:tr>
      <w:tr>
        <w:tc>
          <w:tcPr>
            <w:tcW w:type="dxa" w:w="2160"/>
          </w:tcPr>
          <w:p>
            <w:r>
              <w:t>CLR_ADC_RST</w:t>
            </w:r>
          </w:p>
        </w:tc>
        <w:tc>
          <w:tcPr>
            <w:tcW w:type="dxa" w:w="720"/>
          </w:tcPr>
          <w:p>
            <w:r>
              <w:t>rw</w:t>
            </w:r>
          </w:p>
        </w:tc>
        <w:tc>
          <w:tcPr>
            <w:tcW w:type="dxa" w:w="720"/>
          </w:tcPr>
          <w:p>
            <w:r>
              <w:t>13</w:t>
            </w:r>
          </w:p>
        </w:tc>
        <w:tc>
          <w:tcPr>
            <w:tcW w:type="dxa" w:w="1440"/>
          </w:tcPr>
          <w:p>
            <w:r>
              <w:t>1'b0</w:t>
            </w:r>
          </w:p>
        </w:tc>
        <w:tc>
          <w:tcPr>
            <w:tcW w:type="dxa" w:w="4320"/>
          </w:tcPr>
          <w:p>
            <w:r>
              <w:t>Write 1 to clear ADC interface reset</w:t>
            </w:r>
          </w:p>
        </w:tc>
      </w:tr>
      <w:tr>
        <w:tc>
          <w:tcPr>
            <w:tcW w:type="dxa" w:w="2160"/>
          </w:tcPr>
          <w:p>
            <w:r>
              <w:t>CLR_DAC_RST</w:t>
            </w:r>
          </w:p>
        </w:tc>
        <w:tc>
          <w:tcPr>
            <w:tcW w:type="dxa" w:w="720"/>
          </w:tcPr>
          <w:p>
            <w:r>
              <w:t>rw</w:t>
            </w:r>
          </w:p>
        </w:tc>
        <w:tc>
          <w:tcPr>
            <w:tcW w:type="dxa" w:w="720"/>
          </w:tcPr>
          <w:p>
            <w:r>
              <w:t>14</w:t>
            </w:r>
          </w:p>
        </w:tc>
        <w:tc>
          <w:tcPr>
            <w:tcW w:type="dxa" w:w="1440"/>
          </w:tcPr>
          <w:p>
            <w:r>
              <w:t>1'b0</w:t>
            </w:r>
          </w:p>
        </w:tc>
        <w:tc>
          <w:tcPr>
            <w:tcW w:type="dxa" w:w="4320"/>
          </w:tcPr>
          <w:p>
            <w:r>
              <w:t>Write 1 to clear DAC interface reset</w:t>
            </w:r>
          </w:p>
        </w:tc>
      </w:tr>
      <w:tr>
        <w:tc>
          <w:tcPr>
            <w:tcW w:type="dxa" w:w="2160"/>
          </w:tcPr>
          <w:p>
            <w:r>
              <w:t>CLR_CS_RST</w:t>
            </w:r>
          </w:p>
        </w:tc>
        <w:tc>
          <w:tcPr>
            <w:tcW w:type="dxa" w:w="720"/>
          </w:tcPr>
          <w:p>
            <w:r>
              <w:t>rw</w:t>
            </w:r>
          </w:p>
        </w:tc>
        <w:tc>
          <w:tcPr>
            <w:tcW w:type="dxa" w:w="720"/>
          </w:tcPr>
          <w:p>
            <w:r>
              <w:t>15</w:t>
            </w:r>
          </w:p>
        </w:tc>
        <w:tc>
          <w:tcPr>
            <w:tcW w:type="dxa" w:w="1440"/>
          </w:tcPr>
          <w:p>
            <w:r>
              <w:t>1'b0</w:t>
            </w:r>
          </w:p>
        </w:tc>
        <w:tc>
          <w:tcPr>
            <w:tcW w:type="dxa" w:w="4320"/>
          </w:tcPr>
          <w:p>
            <w:r>
              <w:t>Write 1 to clear cap sensor interface reset</w:t>
            </w:r>
          </w:p>
        </w:tc>
      </w:tr>
      <w:tr>
        <w:tc>
          <w:tcPr>
            <w:tcW w:type="dxa" w:w="2160"/>
          </w:tcPr>
          <w:p>
            <w:r>
              <w:t>CLR_FSP_RST</w:t>
            </w:r>
          </w:p>
        </w:tc>
        <w:tc>
          <w:tcPr>
            <w:tcW w:type="dxa" w:w="720"/>
          </w:tcPr>
          <w:p>
            <w:r>
              <w:t>rw</w:t>
            </w:r>
          </w:p>
        </w:tc>
        <w:tc>
          <w:tcPr>
            <w:tcW w:type="dxa" w:w="720"/>
          </w:tcPr>
          <w:p>
            <w:r>
              <w:t>16</w:t>
            </w:r>
          </w:p>
        </w:tc>
        <w:tc>
          <w:tcPr>
            <w:tcW w:type="dxa" w:w="1440"/>
          </w:tcPr>
          <w:p>
            <w:r>
              <w:t>1'b0</w:t>
            </w:r>
          </w:p>
        </w:tc>
        <w:tc>
          <w:tcPr>
            <w:tcW w:type="dxa" w:w="4320"/>
          </w:tcPr>
          <w:p>
            <w:r>
              <w:t>Write 1 to clear FSP reset</w:t>
            </w:r>
          </w:p>
        </w:tc>
      </w:tr>
      <w:tr>
        <w:tc>
          <w:tcPr>
            <w:tcW w:type="dxa" w:w="2160"/>
          </w:tcPr>
          <w:p>
            <w:r>
              <w:t>CLR_DMA_RST</w:t>
            </w:r>
          </w:p>
        </w:tc>
        <w:tc>
          <w:tcPr>
            <w:tcW w:type="dxa" w:w="720"/>
          </w:tcPr>
          <w:p>
            <w:r>
              <w:t>rw</w:t>
            </w:r>
          </w:p>
        </w:tc>
        <w:tc>
          <w:tcPr>
            <w:tcW w:type="dxa" w:w="720"/>
          </w:tcPr>
          <w:p>
            <w:r>
              <w:t>17</w:t>
            </w:r>
          </w:p>
        </w:tc>
        <w:tc>
          <w:tcPr>
            <w:tcW w:type="dxa" w:w="1440"/>
          </w:tcPr>
          <w:p>
            <w:r>
              <w:t>1'b0</w:t>
            </w:r>
          </w:p>
        </w:tc>
        <w:tc>
          <w:tcPr>
            <w:tcW w:type="dxa" w:w="4320"/>
          </w:tcPr>
          <w:p>
            <w:r>
              <w:t>Write 1 to clear DMA reset</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CLR_QDEC0_RST</w:t>
            </w:r>
          </w:p>
        </w:tc>
        <w:tc>
          <w:tcPr>
            <w:tcW w:type="dxa" w:w="720"/>
          </w:tcPr>
          <w:p>
            <w:r>
              <w:t>rw</w:t>
            </w:r>
          </w:p>
        </w:tc>
        <w:tc>
          <w:tcPr>
            <w:tcW w:type="dxa" w:w="720"/>
          </w:tcPr>
          <w:p>
            <w:r>
              <w:t>19</w:t>
            </w:r>
          </w:p>
        </w:tc>
        <w:tc>
          <w:tcPr>
            <w:tcW w:type="dxa" w:w="1440"/>
          </w:tcPr>
          <w:p>
            <w:r>
              <w:t>1'b0</w:t>
            </w:r>
          </w:p>
        </w:tc>
        <w:tc>
          <w:tcPr>
            <w:tcW w:type="dxa" w:w="4320"/>
          </w:tcPr>
          <w:p>
            <w:r>
              <w:t>Write 1 to clear QDEC 0 reset</w:t>
            </w:r>
          </w:p>
        </w:tc>
      </w:tr>
      <w:tr>
        <w:tc>
          <w:tcPr>
            <w:tcW w:type="dxa" w:w="2160"/>
          </w:tcPr>
          <w:p>
            <w:r>
              <w:t>CLR_QDEC1_RST</w:t>
            </w:r>
          </w:p>
        </w:tc>
        <w:tc>
          <w:tcPr>
            <w:tcW w:type="dxa" w:w="720"/>
          </w:tcPr>
          <w:p>
            <w:r>
              <w:t>rw</w:t>
            </w:r>
          </w:p>
        </w:tc>
        <w:tc>
          <w:tcPr>
            <w:tcW w:type="dxa" w:w="720"/>
          </w:tcPr>
          <w:p>
            <w:r>
              <w:t>20</w:t>
            </w:r>
          </w:p>
        </w:tc>
        <w:tc>
          <w:tcPr>
            <w:tcW w:type="dxa" w:w="1440"/>
          </w:tcPr>
          <w:p>
            <w:r>
              <w:t>1'b0</w:t>
            </w:r>
          </w:p>
        </w:tc>
        <w:tc>
          <w:tcPr>
            <w:tcW w:type="dxa" w:w="4320"/>
          </w:tcPr>
          <w:p>
            <w:r>
              <w:t>Write 1 to clear QDEC 1 reset</w:t>
            </w:r>
          </w:p>
        </w:tc>
      </w:tr>
      <w:tr>
        <w:tc>
          <w:tcPr>
            <w:tcW w:type="dxa" w:w="2160"/>
          </w:tcPr>
          <w:p>
            <w:r>
              <w:t>Reserved</w:t>
            </w:r>
          </w:p>
        </w:tc>
        <w:tc>
          <w:tcPr>
            <w:tcW w:type="dxa" w:w="720"/>
          </w:tcPr>
          <w:p>
            <w:r>
              <w:t>rw</w:t>
            </w:r>
          </w:p>
        </w:tc>
        <w:tc>
          <w:tcPr>
            <w:tcW w:type="dxa" w:w="720"/>
          </w:tcPr>
          <w:p>
            <w:r>
              <w:t>21</w:t>
            </w:r>
          </w:p>
        </w:tc>
        <w:tc>
          <w:tcPr>
            <w:tcW w:type="dxa" w:w="1440"/>
          </w:tcPr>
          <w:p>
            <w:r>
              <w:t>1'b0</w:t>
            </w:r>
          </w:p>
        </w:tc>
        <w:tc>
          <w:tcPr>
            <w:tcW w:type="dxa" w:w="4320"/>
          </w:tcPr>
          <w:p>
            <w:r>
              <w:t>Reserved</w:t>
            </w:r>
          </w:p>
        </w:tc>
      </w:tr>
      <w:tr>
        <w:tc>
          <w:tcPr>
            <w:tcW w:type="dxa" w:w="2160"/>
          </w:tcPr>
          <w:p>
            <w:r>
              <w:t>CLR_SPIFI_RST</w:t>
            </w:r>
          </w:p>
        </w:tc>
        <w:tc>
          <w:tcPr>
            <w:tcW w:type="dxa" w:w="720"/>
          </w:tcPr>
          <w:p>
            <w:r>
              <w:t>rw</w:t>
            </w:r>
          </w:p>
        </w:tc>
        <w:tc>
          <w:tcPr>
            <w:tcW w:type="dxa" w:w="720"/>
          </w:tcPr>
          <w:p>
            <w:r>
              <w:t>22</w:t>
            </w:r>
          </w:p>
        </w:tc>
        <w:tc>
          <w:tcPr>
            <w:tcW w:type="dxa" w:w="1440"/>
          </w:tcPr>
          <w:p>
            <w:r>
              <w:t>1'b0</w:t>
            </w:r>
          </w:p>
        </w:tc>
        <w:tc>
          <w:tcPr>
            <w:tcW w:type="dxa" w:w="4320"/>
          </w:tcPr>
          <w:p>
            <w:r>
              <w:t>Write 1 to clear SPIFI reset</w:t>
            </w:r>
          </w:p>
        </w:tc>
      </w:tr>
      <w:tr>
        <w:tc>
          <w:tcPr>
            <w:tcW w:type="dxa" w:w="2160"/>
          </w:tcPr>
          <w:p>
            <w:r>
              <w:t>Reserved</w:t>
            </w:r>
          </w:p>
        </w:tc>
        <w:tc>
          <w:tcPr>
            <w:tcW w:type="dxa" w:w="720"/>
          </w:tcPr>
          <w:p>
            <w:r>
              <w:t>rw</w:t>
            </w:r>
          </w:p>
        </w:tc>
        <w:tc>
          <w:tcPr>
            <w:tcW w:type="dxa" w:w="720"/>
          </w:tcPr>
          <w:p>
            <w:r>
              <w:t>25:23</w:t>
            </w:r>
          </w:p>
        </w:tc>
        <w:tc>
          <w:tcPr>
            <w:tcW w:type="dxa" w:w="1440"/>
          </w:tcPr>
          <w:p>
            <w:r>
              <w:t>3'b0</w:t>
            </w:r>
          </w:p>
        </w:tc>
        <w:tc>
          <w:tcPr>
            <w:tcW w:type="dxa" w:w="4320"/>
          </w:tcPr>
          <w:p>
            <w:r>
              <w:t>Reserved</w:t>
            </w:r>
          </w:p>
        </w:tc>
      </w:tr>
      <w:tr>
        <w:tc>
          <w:tcPr>
            <w:tcW w:type="dxa" w:w="2160"/>
          </w:tcPr>
          <w:p>
            <w:r>
              <w:t>CLR_CPU_RST</w:t>
            </w:r>
          </w:p>
        </w:tc>
        <w:tc>
          <w:tcPr>
            <w:tcW w:type="dxa" w:w="720"/>
          </w:tcPr>
          <w:p>
            <w:r>
              <w:t>rw</w:t>
            </w:r>
          </w:p>
        </w:tc>
        <w:tc>
          <w:tcPr>
            <w:tcW w:type="dxa" w:w="720"/>
          </w:tcPr>
          <w:p>
            <w:r>
              <w:t>26</w:t>
            </w:r>
          </w:p>
        </w:tc>
        <w:tc>
          <w:tcPr>
            <w:tcW w:type="dxa" w:w="1440"/>
          </w:tcPr>
          <w:p>
            <w:r>
              <w:t>1'b0</w:t>
            </w:r>
          </w:p>
        </w:tc>
        <w:tc>
          <w:tcPr>
            <w:tcW w:type="dxa" w:w="4320"/>
          </w:tcPr>
          <w:p>
            <w:r>
              <w:t>Write 1 to clear CPU reset</w:t>
            </w:r>
          </w:p>
        </w:tc>
      </w:tr>
      <w:tr>
        <w:tc>
          <w:tcPr>
            <w:tcW w:type="dxa" w:w="2160"/>
          </w:tcPr>
          <w:p>
            <w:r>
              <w:t>CLR_BLE_RST</w:t>
            </w:r>
          </w:p>
        </w:tc>
        <w:tc>
          <w:tcPr>
            <w:tcW w:type="dxa" w:w="720"/>
          </w:tcPr>
          <w:p>
            <w:r>
              <w:t>rw</w:t>
            </w:r>
          </w:p>
        </w:tc>
        <w:tc>
          <w:tcPr>
            <w:tcW w:type="dxa" w:w="720"/>
          </w:tcPr>
          <w:p>
            <w:r>
              <w:t>27</w:t>
            </w:r>
          </w:p>
        </w:tc>
        <w:tc>
          <w:tcPr>
            <w:tcW w:type="dxa" w:w="1440"/>
          </w:tcPr>
          <w:p>
            <w:r>
              <w:t>1'b0</w:t>
            </w:r>
          </w:p>
        </w:tc>
        <w:tc>
          <w:tcPr>
            <w:tcW w:type="dxa" w:w="4320"/>
          </w:tcPr>
          <w:p>
            <w:r>
              <w:t>Write 1 to clear BLE reset</w:t>
            </w:r>
          </w:p>
        </w:tc>
      </w:tr>
      <w:tr>
        <w:tc>
          <w:tcPr>
            <w:tcW w:type="dxa" w:w="2160"/>
          </w:tcPr>
          <w:p>
            <w:r>
              <w:t>CLR_FLASH_RST</w:t>
            </w:r>
          </w:p>
        </w:tc>
        <w:tc>
          <w:tcPr>
            <w:tcW w:type="dxa" w:w="720"/>
          </w:tcPr>
          <w:p>
            <w:r>
              <w:t>rw</w:t>
            </w:r>
          </w:p>
        </w:tc>
        <w:tc>
          <w:tcPr>
            <w:tcW w:type="dxa" w:w="720"/>
          </w:tcPr>
          <w:p>
            <w:r>
              <w:t>28</w:t>
            </w:r>
          </w:p>
        </w:tc>
        <w:tc>
          <w:tcPr>
            <w:tcW w:type="dxa" w:w="1440"/>
          </w:tcPr>
          <w:p>
            <w:r>
              <w:t>1'b0</w:t>
            </w:r>
          </w:p>
        </w:tc>
        <w:tc>
          <w:tcPr>
            <w:tcW w:type="dxa" w:w="4320"/>
          </w:tcPr>
          <w:p>
            <w:r>
              <w:t>Write 1 to clear flash controller reset</w:t>
            </w:r>
          </w:p>
        </w:tc>
      </w:tr>
      <w:tr>
        <w:tc>
          <w:tcPr>
            <w:tcW w:type="dxa" w:w="2160"/>
          </w:tcPr>
          <w:p>
            <w:r>
              <w:t>CLR_DP_RST</w:t>
            </w:r>
          </w:p>
        </w:tc>
        <w:tc>
          <w:tcPr>
            <w:tcW w:type="dxa" w:w="720"/>
          </w:tcPr>
          <w:p>
            <w:r>
              <w:t>rw</w:t>
            </w:r>
          </w:p>
        </w:tc>
        <w:tc>
          <w:tcPr>
            <w:tcW w:type="dxa" w:w="720"/>
          </w:tcPr>
          <w:p>
            <w:r>
              <w:t>29</w:t>
            </w:r>
          </w:p>
        </w:tc>
        <w:tc>
          <w:tcPr>
            <w:tcW w:type="dxa" w:w="1440"/>
          </w:tcPr>
          <w:p>
            <w:r>
              <w:t>1'b0</w:t>
            </w:r>
          </w:p>
        </w:tc>
        <w:tc>
          <w:tcPr>
            <w:tcW w:type="dxa" w:w="4320"/>
          </w:tcPr>
          <w:p>
            <w:r>
              <w:t>Write 1 to clear DataPath reset</w:t>
            </w:r>
          </w:p>
        </w:tc>
      </w:tr>
      <w:tr>
        <w:tc>
          <w:tcPr>
            <w:tcW w:type="dxa" w:w="2160"/>
          </w:tcPr>
          <w:p>
            <w:r>
              <w:t>CLR_REG_RST</w:t>
            </w:r>
          </w:p>
        </w:tc>
        <w:tc>
          <w:tcPr>
            <w:tcW w:type="dxa" w:w="720"/>
          </w:tcPr>
          <w:p>
            <w:r>
              <w:t>rw</w:t>
            </w:r>
          </w:p>
        </w:tc>
        <w:tc>
          <w:tcPr>
            <w:tcW w:type="dxa" w:w="720"/>
          </w:tcPr>
          <w:p>
            <w:r>
              <w:t>30</w:t>
            </w:r>
          </w:p>
        </w:tc>
        <w:tc>
          <w:tcPr>
            <w:tcW w:type="dxa" w:w="1440"/>
          </w:tcPr>
          <w:p>
            <w:r>
              <w:t>1'b0</w:t>
            </w:r>
          </w:p>
        </w:tc>
        <w:tc>
          <w:tcPr>
            <w:tcW w:type="dxa" w:w="4320"/>
          </w:tcPr>
          <w:p>
            <w:r>
              <w:t>Write 1 to clear retention register reset</w:t>
            </w:r>
          </w:p>
        </w:tc>
      </w:tr>
      <w:tr>
        <w:tc>
          <w:tcPr>
            <w:tcW w:type="dxa" w:w="2160"/>
          </w:tcPr>
          <w:p>
            <w:r>
              <w:t>Reserved</w:t>
            </w:r>
          </w:p>
        </w:tc>
        <w:tc>
          <w:tcPr>
            <w:tcW w:type="dxa" w:w="720"/>
          </w:tcPr>
          <w:p>
            <w:r>
              <w:t>rw</w:t>
            </w:r>
          </w:p>
        </w:tc>
        <w:tc>
          <w:tcPr>
            <w:tcW w:type="dxa" w:w="720"/>
          </w:tcPr>
          <w:p>
            <w:r>
              <w:t>31</w:t>
            </w:r>
          </w:p>
        </w:tc>
        <w:tc>
          <w:tcPr>
            <w:tcW w:type="dxa" w:w="1440"/>
          </w:tcPr>
          <w:p>
            <w:r>
              <w:t>1'b0</w:t>
            </w:r>
          </w:p>
        </w:tc>
        <w:tc>
          <w:tcPr>
            <w:tcW w:type="dxa" w:w="4320"/>
          </w:tcPr>
          <w:p>
            <w:r>
              <w:t>Reserved</w:t>
            </w:r>
          </w:p>
        </w:tc>
      </w:tr>
    </w:tbl>
    <w:p/>
    <w:p>
      <w:pPr>
        <w:pStyle w:val="Heading3"/>
      </w:pPr>
      <w:r>
        <w:t>SYSCON_CLK_DIS</w:t>
      </w:r>
    </w:p>
    <w:p>
      <w:r>
        <w:t>Offset Address: 0x40000008</w:t>
      </w:r>
    </w:p>
    <w:p>
      <w:r>
        <w:t>clock disable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CLK_FC0_DIS</w:t>
            </w:r>
          </w:p>
        </w:tc>
        <w:tc>
          <w:tcPr>
            <w:tcW w:type="dxa" w:w="720"/>
          </w:tcPr>
          <w:p>
            <w:r>
              <w:t>rw</w:t>
            </w:r>
          </w:p>
        </w:tc>
        <w:tc>
          <w:tcPr>
            <w:tcW w:type="dxa" w:w="720"/>
          </w:tcPr>
          <w:p>
            <w:r>
              <w:t>0</w:t>
            </w:r>
          </w:p>
        </w:tc>
        <w:tc>
          <w:tcPr>
            <w:tcW w:type="dxa" w:w="1440"/>
          </w:tcPr>
          <w:p>
            <w:r>
              <w:t>1'b0</w:t>
            </w:r>
          </w:p>
        </w:tc>
        <w:tc>
          <w:tcPr>
            <w:tcW w:type="dxa" w:w="4320"/>
          </w:tcPr>
          <w:p>
            <w:r>
              <w:t>Write 1 to disable FLEXCOMM0 clock</w:t>
            </w:r>
          </w:p>
        </w:tc>
      </w:tr>
      <w:tr>
        <w:tc>
          <w:tcPr>
            <w:tcW w:type="dxa" w:w="2160"/>
          </w:tcPr>
          <w:p>
            <w:r>
              <w:t>CLK_FC1_DIS</w:t>
            </w:r>
          </w:p>
        </w:tc>
        <w:tc>
          <w:tcPr>
            <w:tcW w:type="dxa" w:w="720"/>
          </w:tcPr>
          <w:p>
            <w:r>
              <w:t>rw</w:t>
            </w:r>
          </w:p>
        </w:tc>
        <w:tc>
          <w:tcPr>
            <w:tcW w:type="dxa" w:w="720"/>
          </w:tcPr>
          <w:p>
            <w:r>
              <w:t>1</w:t>
            </w:r>
          </w:p>
        </w:tc>
        <w:tc>
          <w:tcPr>
            <w:tcW w:type="dxa" w:w="1440"/>
          </w:tcPr>
          <w:p>
            <w:r>
              <w:t>1'b0</w:t>
            </w:r>
          </w:p>
        </w:tc>
        <w:tc>
          <w:tcPr>
            <w:tcW w:type="dxa" w:w="4320"/>
          </w:tcPr>
          <w:p>
            <w:r>
              <w:t>Write 1 to disable FLEXCOMM1 clock</w:t>
            </w:r>
          </w:p>
        </w:tc>
      </w:tr>
      <w:tr>
        <w:tc>
          <w:tcPr>
            <w:tcW w:type="dxa" w:w="2160"/>
          </w:tcPr>
          <w:p>
            <w:r>
              <w:t>CLK_FC2_DIS</w:t>
            </w:r>
          </w:p>
        </w:tc>
        <w:tc>
          <w:tcPr>
            <w:tcW w:type="dxa" w:w="720"/>
          </w:tcPr>
          <w:p>
            <w:r>
              <w:t>rw</w:t>
            </w:r>
          </w:p>
        </w:tc>
        <w:tc>
          <w:tcPr>
            <w:tcW w:type="dxa" w:w="720"/>
          </w:tcPr>
          <w:p>
            <w:r>
              <w:t>2</w:t>
            </w:r>
          </w:p>
        </w:tc>
        <w:tc>
          <w:tcPr>
            <w:tcW w:type="dxa" w:w="1440"/>
          </w:tcPr>
          <w:p>
            <w:r>
              <w:t>1'b0</w:t>
            </w:r>
          </w:p>
        </w:tc>
        <w:tc>
          <w:tcPr>
            <w:tcW w:type="dxa" w:w="4320"/>
          </w:tcPr>
          <w:p>
            <w:r>
              <w:t>Write 1 to disable FLEXCOMM2 clock</w:t>
            </w:r>
          </w:p>
        </w:tc>
      </w:tr>
      <w:tr>
        <w:tc>
          <w:tcPr>
            <w:tcW w:type="dxa" w:w="2160"/>
          </w:tcPr>
          <w:p>
            <w:r>
              <w:t>CLK_FC3_DIS</w:t>
            </w:r>
          </w:p>
        </w:tc>
        <w:tc>
          <w:tcPr>
            <w:tcW w:type="dxa" w:w="720"/>
          </w:tcPr>
          <w:p>
            <w:r>
              <w:t>rw</w:t>
            </w:r>
          </w:p>
        </w:tc>
        <w:tc>
          <w:tcPr>
            <w:tcW w:type="dxa" w:w="720"/>
          </w:tcPr>
          <w:p>
            <w:r>
              <w:t>3</w:t>
            </w:r>
          </w:p>
        </w:tc>
        <w:tc>
          <w:tcPr>
            <w:tcW w:type="dxa" w:w="1440"/>
          </w:tcPr>
          <w:p>
            <w:r>
              <w:t>1'b0</w:t>
            </w:r>
          </w:p>
        </w:tc>
        <w:tc>
          <w:tcPr>
            <w:tcW w:type="dxa" w:w="4320"/>
          </w:tcPr>
          <w:p>
            <w:r>
              <w:t>Write 1 to disable FLEXCOMM3 clock</w:t>
            </w:r>
          </w:p>
        </w:tc>
      </w:tr>
      <w:tr>
        <w:tc>
          <w:tcPr>
            <w:tcW w:type="dxa" w:w="2160"/>
          </w:tcPr>
          <w:p>
            <w:r>
              <w:t>CLK_TIM0_DIS</w:t>
            </w:r>
          </w:p>
        </w:tc>
        <w:tc>
          <w:tcPr>
            <w:tcW w:type="dxa" w:w="720"/>
          </w:tcPr>
          <w:p>
            <w:r>
              <w:t>rw</w:t>
            </w:r>
          </w:p>
        </w:tc>
        <w:tc>
          <w:tcPr>
            <w:tcW w:type="dxa" w:w="720"/>
          </w:tcPr>
          <w:p>
            <w:r>
              <w:t>4</w:t>
            </w:r>
          </w:p>
        </w:tc>
        <w:tc>
          <w:tcPr>
            <w:tcW w:type="dxa" w:w="1440"/>
          </w:tcPr>
          <w:p>
            <w:r>
              <w:t>1'b0</w:t>
            </w:r>
          </w:p>
        </w:tc>
        <w:tc>
          <w:tcPr>
            <w:tcW w:type="dxa" w:w="4320"/>
          </w:tcPr>
          <w:p>
            <w:r>
              <w:t>Write 1 to disable CTIMER0 clock</w:t>
            </w:r>
          </w:p>
        </w:tc>
      </w:tr>
      <w:tr>
        <w:tc>
          <w:tcPr>
            <w:tcW w:type="dxa" w:w="2160"/>
          </w:tcPr>
          <w:p>
            <w:r>
              <w:t>CLK_TIM1_DIS</w:t>
            </w:r>
          </w:p>
        </w:tc>
        <w:tc>
          <w:tcPr>
            <w:tcW w:type="dxa" w:w="720"/>
          </w:tcPr>
          <w:p>
            <w:r>
              <w:t>rw</w:t>
            </w:r>
          </w:p>
        </w:tc>
        <w:tc>
          <w:tcPr>
            <w:tcW w:type="dxa" w:w="720"/>
          </w:tcPr>
          <w:p>
            <w:r>
              <w:t>5</w:t>
            </w:r>
          </w:p>
        </w:tc>
        <w:tc>
          <w:tcPr>
            <w:tcW w:type="dxa" w:w="1440"/>
          </w:tcPr>
          <w:p>
            <w:r>
              <w:t>1'b0</w:t>
            </w:r>
          </w:p>
        </w:tc>
        <w:tc>
          <w:tcPr>
            <w:tcW w:type="dxa" w:w="4320"/>
          </w:tcPr>
          <w:p>
            <w:r>
              <w:t>Write 1 to disable CTIMER1 clock</w:t>
            </w:r>
          </w:p>
        </w:tc>
      </w:tr>
      <w:tr>
        <w:tc>
          <w:tcPr>
            <w:tcW w:type="dxa" w:w="2160"/>
          </w:tcPr>
          <w:p>
            <w:r>
              <w:t>CLK_TIM2_DIS</w:t>
            </w:r>
          </w:p>
        </w:tc>
        <w:tc>
          <w:tcPr>
            <w:tcW w:type="dxa" w:w="720"/>
          </w:tcPr>
          <w:p>
            <w:r>
              <w:t>rw</w:t>
            </w:r>
          </w:p>
        </w:tc>
        <w:tc>
          <w:tcPr>
            <w:tcW w:type="dxa" w:w="720"/>
          </w:tcPr>
          <w:p>
            <w:r>
              <w:t>6</w:t>
            </w:r>
          </w:p>
        </w:tc>
        <w:tc>
          <w:tcPr>
            <w:tcW w:type="dxa" w:w="1440"/>
          </w:tcPr>
          <w:p>
            <w:r>
              <w:t>1'b0</w:t>
            </w:r>
          </w:p>
        </w:tc>
        <w:tc>
          <w:tcPr>
            <w:tcW w:type="dxa" w:w="4320"/>
          </w:tcPr>
          <w:p>
            <w:r>
              <w:t>Write 1 to disable CTIMER2 clock</w:t>
            </w:r>
          </w:p>
        </w:tc>
      </w:tr>
      <w:tr>
        <w:tc>
          <w:tcPr>
            <w:tcW w:type="dxa" w:w="2160"/>
          </w:tcPr>
          <w:p>
            <w:r>
              <w:t>CLK_TIM3_DIS</w:t>
            </w:r>
          </w:p>
        </w:tc>
        <w:tc>
          <w:tcPr>
            <w:tcW w:type="dxa" w:w="720"/>
          </w:tcPr>
          <w:p>
            <w:r>
              <w:t>rw</w:t>
            </w:r>
          </w:p>
        </w:tc>
        <w:tc>
          <w:tcPr>
            <w:tcW w:type="dxa" w:w="720"/>
          </w:tcPr>
          <w:p>
            <w:r>
              <w:t>7</w:t>
            </w:r>
          </w:p>
        </w:tc>
        <w:tc>
          <w:tcPr>
            <w:tcW w:type="dxa" w:w="1440"/>
          </w:tcPr>
          <w:p>
            <w:r>
              <w:t>1'b0</w:t>
            </w:r>
          </w:p>
        </w:tc>
        <w:tc>
          <w:tcPr>
            <w:tcW w:type="dxa" w:w="4320"/>
          </w:tcPr>
          <w:p>
            <w:r>
              <w:t>Write 1 to disable CTIMER3 clock</w:t>
            </w:r>
          </w:p>
        </w:tc>
      </w:tr>
      <w:tr>
        <w:tc>
          <w:tcPr>
            <w:tcW w:type="dxa" w:w="2160"/>
          </w:tcPr>
          <w:p>
            <w:r>
              <w:t>CLK_SCT_DIS</w:t>
            </w:r>
          </w:p>
        </w:tc>
        <w:tc>
          <w:tcPr>
            <w:tcW w:type="dxa" w:w="720"/>
          </w:tcPr>
          <w:p>
            <w:r>
              <w:t>rw</w:t>
            </w:r>
          </w:p>
        </w:tc>
        <w:tc>
          <w:tcPr>
            <w:tcW w:type="dxa" w:w="720"/>
          </w:tcPr>
          <w:p>
            <w:r>
              <w:t>8</w:t>
            </w:r>
          </w:p>
        </w:tc>
        <w:tc>
          <w:tcPr>
            <w:tcW w:type="dxa" w:w="1440"/>
          </w:tcPr>
          <w:p>
            <w:r>
              <w:t>1'b0</w:t>
            </w:r>
          </w:p>
        </w:tc>
        <w:tc>
          <w:tcPr>
            <w:tcW w:type="dxa" w:w="4320"/>
          </w:tcPr>
          <w:p>
            <w:r>
              <w:t>Write 1 to disable SCT clock</w:t>
            </w:r>
          </w:p>
        </w:tc>
      </w:tr>
      <w:tr>
        <w:tc>
          <w:tcPr>
            <w:tcW w:type="dxa" w:w="2160"/>
          </w:tcPr>
          <w:p>
            <w:r>
              <w:t>CLK_WDT_DIS</w:t>
            </w:r>
          </w:p>
        </w:tc>
        <w:tc>
          <w:tcPr>
            <w:tcW w:type="dxa" w:w="720"/>
          </w:tcPr>
          <w:p>
            <w:r>
              <w:t>rw</w:t>
            </w:r>
          </w:p>
        </w:tc>
        <w:tc>
          <w:tcPr>
            <w:tcW w:type="dxa" w:w="720"/>
          </w:tcPr>
          <w:p>
            <w:r>
              <w:t>9</w:t>
            </w:r>
          </w:p>
        </w:tc>
        <w:tc>
          <w:tcPr>
            <w:tcW w:type="dxa" w:w="1440"/>
          </w:tcPr>
          <w:p>
            <w:r>
              <w:t>1'b0</w:t>
            </w:r>
          </w:p>
        </w:tc>
        <w:tc>
          <w:tcPr>
            <w:tcW w:type="dxa" w:w="4320"/>
          </w:tcPr>
          <w:p>
            <w:r>
              <w:t>Write 1 to disable Watch Dog clock</w:t>
            </w:r>
          </w:p>
        </w:tc>
      </w:tr>
      <w:tr>
        <w:tc>
          <w:tcPr>
            <w:tcW w:type="dxa" w:w="2160"/>
          </w:tcPr>
          <w:p>
            <w:r>
              <w:t>CLK_USB_DIS</w:t>
            </w:r>
          </w:p>
        </w:tc>
        <w:tc>
          <w:tcPr>
            <w:tcW w:type="dxa" w:w="720"/>
          </w:tcPr>
          <w:p>
            <w:r>
              <w:t>rw</w:t>
            </w:r>
          </w:p>
        </w:tc>
        <w:tc>
          <w:tcPr>
            <w:tcW w:type="dxa" w:w="720"/>
          </w:tcPr>
          <w:p>
            <w:r>
              <w:t>10</w:t>
            </w:r>
          </w:p>
        </w:tc>
        <w:tc>
          <w:tcPr>
            <w:tcW w:type="dxa" w:w="1440"/>
          </w:tcPr>
          <w:p>
            <w:r>
              <w:t>1'b0</w:t>
            </w:r>
          </w:p>
        </w:tc>
        <w:tc>
          <w:tcPr>
            <w:tcW w:type="dxa" w:w="4320"/>
          </w:tcPr>
          <w:p>
            <w:r>
              <w:t>Write 1 to disable USB clock;</w:t>
            </w:r>
          </w:p>
        </w:tc>
      </w:tr>
      <w:tr>
        <w:tc>
          <w:tcPr>
            <w:tcW w:type="dxa" w:w="2160"/>
          </w:tcPr>
          <w:p>
            <w:r>
              <w:t>CLK_GPIO_DIS</w:t>
            </w:r>
          </w:p>
        </w:tc>
        <w:tc>
          <w:tcPr>
            <w:tcW w:type="dxa" w:w="720"/>
          </w:tcPr>
          <w:p>
            <w:r>
              <w:t>rw</w:t>
            </w:r>
          </w:p>
        </w:tc>
        <w:tc>
          <w:tcPr>
            <w:tcW w:type="dxa" w:w="720"/>
          </w:tcPr>
          <w:p>
            <w:r>
              <w:t>11</w:t>
            </w:r>
          </w:p>
        </w:tc>
        <w:tc>
          <w:tcPr>
            <w:tcW w:type="dxa" w:w="1440"/>
          </w:tcPr>
          <w:p>
            <w:r>
              <w:t>1'b0</w:t>
            </w:r>
          </w:p>
        </w:tc>
        <w:tc>
          <w:tcPr>
            <w:tcW w:type="dxa" w:w="4320"/>
          </w:tcPr>
          <w:p>
            <w:r>
              <w:t>Write 1 to disable GPIO clock</w:t>
            </w:r>
          </w:p>
        </w:tc>
      </w:tr>
      <w:tr>
        <w:tc>
          <w:tcPr>
            <w:tcW w:type="dxa" w:w="2160"/>
          </w:tcPr>
          <w:p>
            <w:r>
              <w:t>CLK_BIV_DIS</w:t>
            </w:r>
          </w:p>
        </w:tc>
        <w:tc>
          <w:tcPr>
            <w:tcW w:type="dxa" w:w="720"/>
          </w:tcPr>
          <w:p>
            <w:r>
              <w:t>rw</w:t>
            </w:r>
          </w:p>
        </w:tc>
        <w:tc>
          <w:tcPr>
            <w:tcW w:type="dxa" w:w="720"/>
          </w:tcPr>
          <w:p>
            <w:r>
              <w:t>12</w:t>
            </w:r>
          </w:p>
        </w:tc>
        <w:tc>
          <w:tcPr>
            <w:tcW w:type="dxa" w:w="1440"/>
          </w:tcPr>
          <w:p>
            <w:r>
              <w:t>1'b0</w:t>
            </w:r>
          </w:p>
        </w:tc>
        <w:tc>
          <w:tcPr>
            <w:tcW w:type="dxa" w:w="4320"/>
          </w:tcPr>
          <w:p>
            <w:r>
              <w:t>Write 1 to disable BIV APB clock include RTC BiV register.</w:t>
            </w:r>
          </w:p>
        </w:tc>
      </w:tr>
      <w:tr>
        <w:tc>
          <w:tcPr>
            <w:tcW w:type="dxa" w:w="2160"/>
          </w:tcPr>
          <w:p>
            <w:r>
              <w:t>CLK_ADC_DIS</w:t>
            </w:r>
          </w:p>
        </w:tc>
        <w:tc>
          <w:tcPr>
            <w:tcW w:type="dxa" w:w="720"/>
          </w:tcPr>
          <w:p>
            <w:r>
              <w:t>rw</w:t>
            </w:r>
          </w:p>
        </w:tc>
        <w:tc>
          <w:tcPr>
            <w:tcW w:type="dxa" w:w="720"/>
          </w:tcPr>
          <w:p>
            <w:r>
              <w:t>13</w:t>
            </w:r>
          </w:p>
        </w:tc>
        <w:tc>
          <w:tcPr>
            <w:tcW w:type="dxa" w:w="1440"/>
          </w:tcPr>
          <w:p>
            <w:r>
              <w:t>1'b0</w:t>
            </w:r>
          </w:p>
        </w:tc>
        <w:tc>
          <w:tcPr>
            <w:tcW w:type="dxa" w:w="4320"/>
          </w:tcPr>
          <w:p>
            <w:r>
              <w:t>Write 1 to disable ADC clock;</w:t>
            </w:r>
          </w:p>
        </w:tc>
      </w:tr>
      <w:tr>
        <w:tc>
          <w:tcPr>
            <w:tcW w:type="dxa" w:w="2160"/>
          </w:tcPr>
          <w:p>
            <w:r>
              <w:t>CLK_DAC_DIS</w:t>
            </w:r>
          </w:p>
        </w:tc>
        <w:tc>
          <w:tcPr>
            <w:tcW w:type="dxa" w:w="720"/>
          </w:tcPr>
          <w:p>
            <w:r>
              <w:t>rw</w:t>
            </w:r>
          </w:p>
        </w:tc>
        <w:tc>
          <w:tcPr>
            <w:tcW w:type="dxa" w:w="720"/>
          </w:tcPr>
          <w:p>
            <w:r>
              <w:t>14</w:t>
            </w:r>
          </w:p>
        </w:tc>
        <w:tc>
          <w:tcPr>
            <w:tcW w:type="dxa" w:w="1440"/>
          </w:tcPr>
          <w:p>
            <w:r>
              <w:t>1'b0</w:t>
            </w:r>
          </w:p>
        </w:tc>
        <w:tc>
          <w:tcPr>
            <w:tcW w:type="dxa" w:w="4320"/>
          </w:tcPr>
          <w:p>
            <w:r>
              <w:t>Write 1 to disable DAC clock;</w:t>
            </w:r>
          </w:p>
        </w:tc>
      </w:tr>
      <w:tr>
        <w:tc>
          <w:tcPr>
            <w:tcW w:type="dxa" w:w="2160"/>
          </w:tcPr>
          <w:p>
            <w:r>
              <w:t>CLK_CS_DIS</w:t>
            </w:r>
          </w:p>
        </w:tc>
        <w:tc>
          <w:tcPr>
            <w:tcW w:type="dxa" w:w="720"/>
          </w:tcPr>
          <w:p>
            <w:r>
              <w:t>rw</w:t>
            </w:r>
          </w:p>
        </w:tc>
        <w:tc>
          <w:tcPr>
            <w:tcW w:type="dxa" w:w="720"/>
          </w:tcPr>
          <w:p>
            <w:r>
              <w:t>15</w:t>
            </w:r>
          </w:p>
        </w:tc>
        <w:tc>
          <w:tcPr>
            <w:tcW w:type="dxa" w:w="1440"/>
          </w:tcPr>
          <w:p>
            <w:r>
              <w:t>1'b0</w:t>
            </w:r>
          </w:p>
        </w:tc>
        <w:tc>
          <w:tcPr>
            <w:tcW w:type="dxa" w:w="4320"/>
          </w:tcPr>
          <w:p>
            <w:r>
              <w:t>Write 1 to disable Cap sensor clock;</w:t>
            </w:r>
          </w:p>
        </w:tc>
      </w:tr>
      <w:tr>
        <w:tc>
          <w:tcPr>
            <w:tcW w:type="dxa" w:w="2160"/>
          </w:tcPr>
          <w:p>
            <w:r>
              <w:t>CLK_FSP_DIS</w:t>
            </w:r>
          </w:p>
        </w:tc>
        <w:tc>
          <w:tcPr>
            <w:tcW w:type="dxa" w:w="720"/>
          </w:tcPr>
          <w:p>
            <w:r>
              <w:t>rw</w:t>
            </w:r>
          </w:p>
        </w:tc>
        <w:tc>
          <w:tcPr>
            <w:tcW w:type="dxa" w:w="720"/>
          </w:tcPr>
          <w:p>
            <w:r>
              <w:t>16</w:t>
            </w:r>
          </w:p>
        </w:tc>
        <w:tc>
          <w:tcPr>
            <w:tcW w:type="dxa" w:w="1440"/>
          </w:tcPr>
          <w:p>
            <w:r>
              <w:t>1'b0</w:t>
            </w:r>
          </w:p>
        </w:tc>
        <w:tc>
          <w:tcPr>
            <w:tcW w:type="dxa" w:w="4320"/>
          </w:tcPr>
          <w:p>
            <w:r>
              <w:t>Write 1 to disable FSP clock;</w:t>
            </w:r>
          </w:p>
        </w:tc>
      </w:tr>
      <w:tr>
        <w:tc>
          <w:tcPr>
            <w:tcW w:type="dxa" w:w="2160"/>
          </w:tcPr>
          <w:p>
            <w:r>
              <w:t>CLK_DMA_DIS</w:t>
            </w:r>
          </w:p>
        </w:tc>
        <w:tc>
          <w:tcPr>
            <w:tcW w:type="dxa" w:w="720"/>
          </w:tcPr>
          <w:p>
            <w:r>
              <w:t>rw</w:t>
            </w:r>
          </w:p>
        </w:tc>
        <w:tc>
          <w:tcPr>
            <w:tcW w:type="dxa" w:w="720"/>
          </w:tcPr>
          <w:p>
            <w:r>
              <w:t>17</w:t>
            </w:r>
          </w:p>
        </w:tc>
        <w:tc>
          <w:tcPr>
            <w:tcW w:type="dxa" w:w="1440"/>
          </w:tcPr>
          <w:p>
            <w:r>
              <w:t>1'b0</w:t>
            </w:r>
          </w:p>
        </w:tc>
        <w:tc>
          <w:tcPr>
            <w:tcW w:type="dxa" w:w="4320"/>
          </w:tcPr>
          <w:p>
            <w:r>
              <w:t>Write 1 to disable DMA clock</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CLK_QDEC0_DIS</w:t>
            </w:r>
          </w:p>
        </w:tc>
        <w:tc>
          <w:tcPr>
            <w:tcW w:type="dxa" w:w="720"/>
          </w:tcPr>
          <w:p>
            <w:r>
              <w:t>rw</w:t>
            </w:r>
          </w:p>
        </w:tc>
        <w:tc>
          <w:tcPr>
            <w:tcW w:type="dxa" w:w="720"/>
          </w:tcPr>
          <w:p>
            <w:r>
              <w:t>19</w:t>
            </w:r>
          </w:p>
        </w:tc>
        <w:tc>
          <w:tcPr>
            <w:tcW w:type="dxa" w:w="1440"/>
          </w:tcPr>
          <w:p>
            <w:r>
              <w:t>1'b0</w:t>
            </w:r>
          </w:p>
        </w:tc>
        <w:tc>
          <w:tcPr>
            <w:tcW w:type="dxa" w:w="4320"/>
          </w:tcPr>
          <w:p>
            <w:r>
              <w:t>Write 1 to disable QDEC0 clock;</w:t>
            </w:r>
          </w:p>
        </w:tc>
      </w:tr>
      <w:tr>
        <w:tc>
          <w:tcPr>
            <w:tcW w:type="dxa" w:w="2160"/>
          </w:tcPr>
          <w:p>
            <w:r>
              <w:t>CLK_QDEC1_DIS</w:t>
            </w:r>
          </w:p>
        </w:tc>
        <w:tc>
          <w:tcPr>
            <w:tcW w:type="dxa" w:w="720"/>
          </w:tcPr>
          <w:p>
            <w:r>
              <w:t>rw</w:t>
            </w:r>
          </w:p>
        </w:tc>
        <w:tc>
          <w:tcPr>
            <w:tcW w:type="dxa" w:w="720"/>
          </w:tcPr>
          <w:p>
            <w:r>
              <w:t>20</w:t>
            </w:r>
          </w:p>
        </w:tc>
        <w:tc>
          <w:tcPr>
            <w:tcW w:type="dxa" w:w="1440"/>
          </w:tcPr>
          <w:p>
            <w:r>
              <w:t>1'b0</w:t>
            </w:r>
          </w:p>
        </w:tc>
        <w:tc>
          <w:tcPr>
            <w:tcW w:type="dxa" w:w="4320"/>
          </w:tcPr>
          <w:p>
            <w:r>
              <w:t>Write 1 to disable QDEC1 clock;</w:t>
            </w:r>
          </w:p>
        </w:tc>
      </w:tr>
      <w:tr>
        <w:tc>
          <w:tcPr>
            <w:tcW w:type="dxa" w:w="2160"/>
          </w:tcPr>
          <w:p>
            <w:r>
              <w:t>CLK_DP_DIS</w:t>
            </w:r>
          </w:p>
        </w:tc>
        <w:tc>
          <w:tcPr>
            <w:tcW w:type="dxa" w:w="720"/>
          </w:tcPr>
          <w:p>
            <w:r>
              <w:t>rw</w:t>
            </w:r>
          </w:p>
        </w:tc>
        <w:tc>
          <w:tcPr>
            <w:tcW w:type="dxa" w:w="720"/>
          </w:tcPr>
          <w:p>
            <w:r>
              <w:t>21</w:t>
            </w:r>
          </w:p>
        </w:tc>
        <w:tc>
          <w:tcPr>
            <w:tcW w:type="dxa" w:w="1440"/>
          </w:tcPr>
          <w:p>
            <w:r>
              <w:t>1'b0</w:t>
            </w:r>
          </w:p>
        </w:tc>
        <w:tc>
          <w:tcPr>
            <w:tcW w:type="dxa" w:w="4320"/>
          </w:tcPr>
          <w:p>
            <w:r>
              <w:t>Write 1 to disable Data Path 16/8MHz clock;</w:t>
            </w:r>
          </w:p>
        </w:tc>
      </w:tr>
      <w:tr>
        <w:tc>
          <w:tcPr>
            <w:tcW w:type="dxa" w:w="2160"/>
          </w:tcPr>
          <w:p>
            <w:r>
              <w:t>CLK_SPIFI_DIS</w:t>
            </w:r>
          </w:p>
        </w:tc>
        <w:tc>
          <w:tcPr>
            <w:tcW w:type="dxa" w:w="720"/>
          </w:tcPr>
          <w:p>
            <w:r>
              <w:t>rw</w:t>
            </w:r>
          </w:p>
        </w:tc>
        <w:tc>
          <w:tcPr>
            <w:tcW w:type="dxa" w:w="720"/>
          </w:tcPr>
          <w:p>
            <w:r>
              <w:t>22</w:t>
            </w:r>
          </w:p>
        </w:tc>
        <w:tc>
          <w:tcPr>
            <w:tcW w:type="dxa" w:w="1440"/>
          </w:tcPr>
          <w:p>
            <w:r>
              <w:t>1'b0</w:t>
            </w:r>
          </w:p>
        </w:tc>
        <w:tc>
          <w:tcPr>
            <w:tcW w:type="dxa" w:w="4320"/>
          </w:tcPr>
          <w:p>
            <w:r>
              <w:t>Write 1 to disable SPIFI clock;</w:t>
            </w:r>
          </w:p>
        </w:tc>
      </w:tr>
      <w:tr>
        <w:tc>
          <w:tcPr>
            <w:tcW w:type="dxa" w:w="2160"/>
          </w:tcPr>
          <w:p>
            <w:r>
              <w:t>Reserved</w:t>
            </w:r>
          </w:p>
        </w:tc>
        <w:tc>
          <w:tcPr>
            <w:tcW w:type="dxa" w:w="720"/>
          </w:tcPr>
          <w:p>
            <w:r>
              <w:t>rw</w:t>
            </w:r>
          </w:p>
        </w:tc>
        <w:tc>
          <w:tcPr>
            <w:tcW w:type="dxa" w:w="720"/>
          </w:tcPr>
          <w:p>
            <w:r>
              <w:t>24:23</w:t>
            </w:r>
          </w:p>
        </w:tc>
        <w:tc>
          <w:tcPr>
            <w:tcW w:type="dxa" w:w="1440"/>
          </w:tcPr>
          <w:p>
            <w:r>
              <w:t>2'b0</w:t>
            </w:r>
          </w:p>
        </w:tc>
        <w:tc>
          <w:tcPr>
            <w:tcW w:type="dxa" w:w="4320"/>
          </w:tcPr>
          <w:p>
            <w:r>
              <w:t>Reserved</w:t>
            </w:r>
          </w:p>
        </w:tc>
      </w:tr>
      <w:tr>
        <w:tc>
          <w:tcPr>
            <w:tcW w:type="dxa" w:w="2160"/>
          </w:tcPr>
          <w:p>
            <w:r>
              <w:t>CLK_CAL_DIS</w:t>
            </w:r>
          </w:p>
        </w:tc>
        <w:tc>
          <w:tcPr>
            <w:tcW w:type="dxa" w:w="720"/>
          </w:tcPr>
          <w:p>
            <w:r>
              <w:t>rw</w:t>
            </w:r>
          </w:p>
        </w:tc>
        <w:tc>
          <w:tcPr>
            <w:tcW w:type="dxa" w:w="720"/>
          </w:tcPr>
          <w:p>
            <w:r>
              <w:t>25</w:t>
            </w:r>
          </w:p>
        </w:tc>
        <w:tc>
          <w:tcPr>
            <w:tcW w:type="dxa" w:w="1440"/>
          </w:tcPr>
          <w:p>
            <w:r>
              <w:t>1'b0</w:t>
            </w:r>
          </w:p>
        </w:tc>
        <w:tc>
          <w:tcPr>
            <w:tcW w:type="dxa" w:w="4320"/>
          </w:tcPr>
          <w:p>
            <w:r>
              <w:t>Write 1 to disable Calibration clock;</w:t>
            </w:r>
          </w:p>
        </w:tc>
      </w:tr>
      <w:tr>
        <w:tc>
          <w:tcPr>
            <w:tcW w:type="dxa" w:w="2160"/>
          </w:tcPr>
          <w:p>
            <w:r>
              <w:t>Reserved</w:t>
            </w:r>
          </w:p>
        </w:tc>
        <w:tc>
          <w:tcPr>
            <w:tcW w:type="dxa" w:w="720"/>
          </w:tcPr>
          <w:p>
            <w:r>
              <w:t>rw</w:t>
            </w:r>
          </w:p>
        </w:tc>
        <w:tc>
          <w:tcPr>
            <w:tcW w:type="dxa" w:w="720"/>
          </w:tcPr>
          <w:p>
            <w:r>
              <w:t>26</w:t>
            </w:r>
          </w:p>
        </w:tc>
        <w:tc>
          <w:tcPr>
            <w:tcW w:type="dxa" w:w="1440"/>
          </w:tcPr>
          <w:p>
            <w:r>
              <w:t>1'b0</w:t>
            </w:r>
          </w:p>
        </w:tc>
        <w:tc>
          <w:tcPr>
            <w:tcW w:type="dxa" w:w="4320"/>
          </w:tcPr>
          <w:p>
            <w:r>
              <w:t>Reserved</w:t>
            </w:r>
          </w:p>
        </w:tc>
      </w:tr>
      <w:tr>
        <w:tc>
          <w:tcPr>
            <w:tcW w:type="dxa" w:w="2160"/>
          </w:tcPr>
          <w:p>
            <w:r>
              <w:t>CLK_BLE_DIS</w:t>
            </w:r>
          </w:p>
        </w:tc>
        <w:tc>
          <w:tcPr>
            <w:tcW w:type="dxa" w:w="720"/>
          </w:tcPr>
          <w:p>
            <w:r>
              <w:t>rw</w:t>
            </w:r>
          </w:p>
        </w:tc>
        <w:tc>
          <w:tcPr>
            <w:tcW w:type="dxa" w:w="720"/>
          </w:tcPr>
          <w:p>
            <w:r>
              <w:t>27</w:t>
            </w:r>
          </w:p>
        </w:tc>
        <w:tc>
          <w:tcPr>
            <w:tcW w:type="dxa" w:w="1440"/>
          </w:tcPr>
          <w:p>
            <w:r>
              <w:t>1'b0</w:t>
            </w:r>
          </w:p>
        </w:tc>
        <w:tc>
          <w:tcPr>
            <w:tcW w:type="dxa" w:w="4320"/>
          </w:tcPr>
          <w:p>
            <w:r>
              <w:t>Write 1 to disable BLE clock</w:t>
            </w:r>
          </w:p>
        </w:tc>
      </w:tr>
      <w:tr>
        <w:tc>
          <w:tcPr>
            <w:tcW w:type="dxa" w:w="2160"/>
          </w:tcPr>
          <w:p>
            <w:r>
              <w:t>Reserved</w:t>
            </w:r>
          </w:p>
        </w:tc>
        <w:tc>
          <w:tcPr>
            <w:tcW w:type="dxa" w:w="720"/>
          </w:tcPr>
          <w:p>
            <w:r>
              <w:t>rw</w:t>
            </w:r>
          </w:p>
        </w:tc>
        <w:tc>
          <w:tcPr>
            <w:tcW w:type="dxa" w:w="720"/>
          </w:tcPr>
          <w:p>
            <w:r>
              <w:t>29:28</w:t>
            </w:r>
          </w:p>
        </w:tc>
        <w:tc>
          <w:tcPr>
            <w:tcW w:type="dxa" w:w="1440"/>
          </w:tcPr>
          <w:p>
            <w:r>
              <w:t>2'b0</w:t>
            </w:r>
          </w:p>
        </w:tc>
        <w:tc>
          <w:tcPr>
            <w:tcW w:type="dxa" w:w="4320"/>
          </w:tcPr>
          <w:p>
            <w:r>
              <w:t>Reserved</w:t>
            </w:r>
          </w:p>
        </w:tc>
      </w:tr>
      <w:tr>
        <w:tc>
          <w:tcPr>
            <w:tcW w:type="dxa" w:w="2160"/>
          </w:tcPr>
          <w:p>
            <w:r>
              <w:t>PCLK_DIS</w:t>
            </w:r>
          </w:p>
        </w:tc>
        <w:tc>
          <w:tcPr>
            <w:tcW w:type="dxa" w:w="720"/>
          </w:tcPr>
          <w:p>
            <w:r>
              <w:t>rw</w:t>
            </w:r>
          </w:p>
        </w:tc>
        <w:tc>
          <w:tcPr>
            <w:tcW w:type="dxa" w:w="720"/>
          </w:tcPr>
          <w:p>
            <w:r>
              <w:t>30</w:t>
            </w:r>
          </w:p>
        </w:tc>
        <w:tc>
          <w:tcPr>
            <w:tcW w:type="dxa" w:w="1440"/>
          </w:tcPr>
          <w:p>
            <w:r>
              <w:t>1'b0</w:t>
            </w:r>
          </w:p>
        </w:tc>
        <w:tc>
          <w:tcPr>
            <w:tcW w:type="dxa" w:w="4320"/>
          </w:tcPr>
          <w:p>
            <w:r>
              <w:t>Write 1 to disable PCLK of some logic;</w:t>
            </w:r>
          </w:p>
        </w:tc>
      </w:tr>
      <w:tr>
        <w:tc>
          <w:tcPr>
            <w:tcW w:type="dxa" w:w="2160"/>
          </w:tcPr>
          <w:p>
            <w:r>
              <w:t>FCLK_DIS</w:t>
            </w:r>
          </w:p>
        </w:tc>
        <w:tc>
          <w:tcPr>
            <w:tcW w:type="dxa" w:w="720"/>
          </w:tcPr>
          <w:p>
            <w:r>
              <w:t>rw</w:t>
            </w:r>
          </w:p>
        </w:tc>
        <w:tc>
          <w:tcPr>
            <w:tcW w:type="dxa" w:w="720"/>
          </w:tcPr>
          <w:p>
            <w:r>
              <w:t>31</w:t>
            </w:r>
          </w:p>
        </w:tc>
        <w:tc>
          <w:tcPr>
            <w:tcW w:type="dxa" w:w="1440"/>
          </w:tcPr>
          <w:p>
            <w:r>
              <w:t>1'b0</w:t>
            </w:r>
          </w:p>
        </w:tc>
        <w:tc>
          <w:tcPr>
            <w:tcW w:type="dxa" w:w="4320"/>
          </w:tcPr>
          <w:p>
            <w:r>
              <w:t>Write 1 to disable CPU FCLK;</w:t>
            </w:r>
          </w:p>
        </w:tc>
      </w:tr>
    </w:tbl>
    <w:p/>
    <w:p>
      <w:pPr>
        <w:pStyle w:val="Heading3"/>
      </w:pPr>
      <w:r>
        <w:t>SYSCON_CLK_EN</w:t>
      </w:r>
    </w:p>
    <w:p>
      <w:r>
        <w:t>Offset Address: 0x4000000c</w:t>
      </w:r>
    </w:p>
    <w:p>
      <w:r>
        <w:t>clock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CLK_FC0_EN</w:t>
            </w:r>
          </w:p>
        </w:tc>
        <w:tc>
          <w:tcPr>
            <w:tcW w:type="dxa" w:w="720"/>
          </w:tcPr>
          <w:p>
            <w:r>
              <w:t>rw</w:t>
            </w:r>
          </w:p>
        </w:tc>
        <w:tc>
          <w:tcPr>
            <w:tcW w:type="dxa" w:w="720"/>
          </w:tcPr>
          <w:p>
            <w:r>
              <w:t>0</w:t>
            </w:r>
          </w:p>
        </w:tc>
        <w:tc>
          <w:tcPr>
            <w:tcW w:type="dxa" w:w="1440"/>
          </w:tcPr>
          <w:p>
            <w:r>
              <w:t>1'b0</w:t>
            </w:r>
          </w:p>
        </w:tc>
        <w:tc>
          <w:tcPr>
            <w:tcW w:type="dxa" w:w="4320"/>
          </w:tcPr>
          <w:p>
            <w:r>
              <w:t>Write 1 to enable FLEXCOMM0 clock</w:t>
            </w:r>
          </w:p>
        </w:tc>
      </w:tr>
      <w:tr>
        <w:tc>
          <w:tcPr>
            <w:tcW w:type="dxa" w:w="2160"/>
          </w:tcPr>
          <w:p>
            <w:r>
              <w:t>CLK_FC1_EN</w:t>
            </w:r>
          </w:p>
        </w:tc>
        <w:tc>
          <w:tcPr>
            <w:tcW w:type="dxa" w:w="720"/>
          </w:tcPr>
          <w:p>
            <w:r>
              <w:t>rw</w:t>
            </w:r>
          </w:p>
        </w:tc>
        <w:tc>
          <w:tcPr>
            <w:tcW w:type="dxa" w:w="720"/>
          </w:tcPr>
          <w:p>
            <w:r>
              <w:t>1</w:t>
            </w:r>
          </w:p>
        </w:tc>
        <w:tc>
          <w:tcPr>
            <w:tcW w:type="dxa" w:w="1440"/>
          </w:tcPr>
          <w:p>
            <w:r>
              <w:t>1'b0</w:t>
            </w:r>
          </w:p>
        </w:tc>
        <w:tc>
          <w:tcPr>
            <w:tcW w:type="dxa" w:w="4320"/>
          </w:tcPr>
          <w:p>
            <w:r>
              <w:t>Write 1 to enable FLEXCOMM1 clock</w:t>
            </w:r>
          </w:p>
        </w:tc>
      </w:tr>
      <w:tr>
        <w:tc>
          <w:tcPr>
            <w:tcW w:type="dxa" w:w="2160"/>
          </w:tcPr>
          <w:p>
            <w:r>
              <w:t>CLK_FC2_EN</w:t>
            </w:r>
          </w:p>
        </w:tc>
        <w:tc>
          <w:tcPr>
            <w:tcW w:type="dxa" w:w="720"/>
          </w:tcPr>
          <w:p>
            <w:r>
              <w:t>rw</w:t>
            </w:r>
          </w:p>
        </w:tc>
        <w:tc>
          <w:tcPr>
            <w:tcW w:type="dxa" w:w="720"/>
          </w:tcPr>
          <w:p>
            <w:r>
              <w:t>2</w:t>
            </w:r>
          </w:p>
        </w:tc>
        <w:tc>
          <w:tcPr>
            <w:tcW w:type="dxa" w:w="1440"/>
          </w:tcPr>
          <w:p>
            <w:r>
              <w:t>1'b0</w:t>
            </w:r>
          </w:p>
        </w:tc>
        <w:tc>
          <w:tcPr>
            <w:tcW w:type="dxa" w:w="4320"/>
          </w:tcPr>
          <w:p>
            <w:r>
              <w:t>Write 1 to enable FLEXCOMM2 clock</w:t>
            </w:r>
          </w:p>
        </w:tc>
      </w:tr>
      <w:tr>
        <w:tc>
          <w:tcPr>
            <w:tcW w:type="dxa" w:w="2160"/>
          </w:tcPr>
          <w:p>
            <w:r>
              <w:t>CLK_FC3_EN</w:t>
            </w:r>
          </w:p>
        </w:tc>
        <w:tc>
          <w:tcPr>
            <w:tcW w:type="dxa" w:w="720"/>
          </w:tcPr>
          <w:p>
            <w:r>
              <w:t>rw</w:t>
            </w:r>
          </w:p>
        </w:tc>
        <w:tc>
          <w:tcPr>
            <w:tcW w:type="dxa" w:w="720"/>
          </w:tcPr>
          <w:p>
            <w:r>
              <w:t>3</w:t>
            </w:r>
          </w:p>
        </w:tc>
        <w:tc>
          <w:tcPr>
            <w:tcW w:type="dxa" w:w="1440"/>
          </w:tcPr>
          <w:p>
            <w:r>
              <w:t>1'b0</w:t>
            </w:r>
          </w:p>
        </w:tc>
        <w:tc>
          <w:tcPr>
            <w:tcW w:type="dxa" w:w="4320"/>
          </w:tcPr>
          <w:p>
            <w:r>
              <w:t>Write 1 to enable FLEXCOMM3 clock</w:t>
            </w:r>
          </w:p>
        </w:tc>
      </w:tr>
      <w:tr>
        <w:tc>
          <w:tcPr>
            <w:tcW w:type="dxa" w:w="2160"/>
          </w:tcPr>
          <w:p>
            <w:r>
              <w:t>CLK_TIM0_EN</w:t>
            </w:r>
          </w:p>
        </w:tc>
        <w:tc>
          <w:tcPr>
            <w:tcW w:type="dxa" w:w="720"/>
          </w:tcPr>
          <w:p>
            <w:r>
              <w:t>rw</w:t>
            </w:r>
          </w:p>
        </w:tc>
        <w:tc>
          <w:tcPr>
            <w:tcW w:type="dxa" w:w="720"/>
          </w:tcPr>
          <w:p>
            <w:r>
              <w:t>4</w:t>
            </w:r>
          </w:p>
        </w:tc>
        <w:tc>
          <w:tcPr>
            <w:tcW w:type="dxa" w:w="1440"/>
          </w:tcPr>
          <w:p>
            <w:r>
              <w:t>1'b0</w:t>
            </w:r>
          </w:p>
        </w:tc>
        <w:tc>
          <w:tcPr>
            <w:tcW w:type="dxa" w:w="4320"/>
          </w:tcPr>
          <w:p>
            <w:r>
              <w:t>Write 1 to enable CTIMER0 clock</w:t>
            </w:r>
          </w:p>
        </w:tc>
      </w:tr>
      <w:tr>
        <w:tc>
          <w:tcPr>
            <w:tcW w:type="dxa" w:w="2160"/>
          </w:tcPr>
          <w:p>
            <w:r>
              <w:t>CLK_TIM1_EN</w:t>
            </w:r>
          </w:p>
        </w:tc>
        <w:tc>
          <w:tcPr>
            <w:tcW w:type="dxa" w:w="720"/>
          </w:tcPr>
          <w:p>
            <w:r>
              <w:t>rw</w:t>
            </w:r>
          </w:p>
        </w:tc>
        <w:tc>
          <w:tcPr>
            <w:tcW w:type="dxa" w:w="720"/>
          </w:tcPr>
          <w:p>
            <w:r>
              <w:t>5</w:t>
            </w:r>
          </w:p>
        </w:tc>
        <w:tc>
          <w:tcPr>
            <w:tcW w:type="dxa" w:w="1440"/>
          </w:tcPr>
          <w:p>
            <w:r>
              <w:t>1'b0</w:t>
            </w:r>
          </w:p>
        </w:tc>
        <w:tc>
          <w:tcPr>
            <w:tcW w:type="dxa" w:w="4320"/>
          </w:tcPr>
          <w:p>
            <w:r>
              <w:t>Write 1 to enable CTIMER1 clock</w:t>
            </w:r>
          </w:p>
        </w:tc>
      </w:tr>
      <w:tr>
        <w:tc>
          <w:tcPr>
            <w:tcW w:type="dxa" w:w="2160"/>
          </w:tcPr>
          <w:p>
            <w:r>
              <w:t>CLK_TIM2_EN</w:t>
            </w:r>
          </w:p>
        </w:tc>
        <w:tc>
          <w:tcPr>
            <w:tcW w:type="dxa" w:w="720"/>
          </w:tcPr>
          <w:p>
            <w:r>
              <w:t>rw</w:t>
            </w:r>
          </w:p>
        </w:tc>
        <w:tc>
          <w:tcPr>
            <w:tcW w:type="dxa" w:w="720"/>
          </w:tcPr>
          <w:p>
            <w:r>
              <w:t>6</w:t>
            </w:r>
          </w:p>
        </w:tc>
        <w:tc>
          <w:tcPr>
            <w:tcW w:type="dxa" w:w="1440"/>
          </w:tcPr>
          <w:p>
            <w:r>
              <w:t>1'b0</w:t>
            </w:r>
          </w:p>
        </w:tc>
        <w:tc>
          <w:tcPr>
            <w:tcW w:type="dxa" w:w="4320"/>
          </w:tcPr>
          <w:p>
            <w:r>
              <w:t>Write 1 to enable CTIMER2 clock</w:t>
            </w:r>
          </w:p>
        </w:tc>
      </w:tr>
      <w:tr>
        <w:tc>
          <w:tcPr>
            <w:tcW w:type="dxa" w:w="2160"/>
          </w:tcPr>
          <w:p>
            <w:r>
              <w:t>CLK_TIM3_EN</w:t>
            </w:r>
          </w:p>
        </w:tc>
        <w:tc>
          <w:tcPr>
            <w:tcW w:type="dxa" w:w="720"/>
          </w:tcPr>
          <w:p>
            <w:r>
              <w:t>rw</w:t>
            </w:r>
          </w:p>
        </w:tc>
        <w:tc>
          <w:tcPr>
            <w:tcW w:type="dxa" w:w="720"/>
          </w:tcPr>
          <w:p>
            <w:r>
              <w:t>7</w:t>
            </w:r>
          </w:p>
        </w:tc>
        <w:tc>
          <w:tcPr>
            <w:tcW w:type="dxa" w:w="1440"/>
          </w:tcPr>
          <w:p>
            <w:r>
              <w:t>1'b0</w:t>
            </w:r>
          </w:p>
        </w:tc>
        <w:tc>
          <w:tcPr>
            <w:tcW w:type="dxa" w:w="4320"/>
          </w:tcPr>
          <w:p>
            <w:r>
              <w:t>Write 1 to enable CTIMER3 clock</w:t>
            </w:r>
          </w:p>
        </w:tc>
      </w:tr>
      <w:tr>
        <w:tc>
          <w:tcPr>
            <w:tcW w:type="dxa" w:w="2160"/>
          </w:tcPr>
          <w:p>
            <w:r>
              <w:t>CLK_SCT_EN</w:t>
            </w:r>
          </w:p>
        </w:tc>
        <w:tc>
          <w:tcPr>
            <w:tcW w:type="dxa" w:w="720"/>
          </w:tcPr>
          <w:p>
            <w:r>
              <w:t>rw</w:t>
            </w:r>
          </w:p>
        </w:tc>
        <w:tc>
          <w:tcPr>
            <w:tcW w:type="dxa" w:w="720"/>
          </w:tcPr>
          <w:p>
            <w:r>
              <w:t>8</w:t>
            </w:r>
          </w:p>
        </w:tc>
        <w:tc>
          <w:tcPr>
            <w:tcW w:type="dxa" w:w="1440"/>
          </w:tcPr>
          <w:p>
            <w:r>
              <w:t>1'b0</w:t>
            </w:r>
          </w:p>
        </w:tc>
        <w:tc>
          <w:tcPr>
            <w:tcW w:type="dxa" w:w="4320"/>
          </w:tcPr>
          <w:p>
            <w:r>
              <w:t>Write 1 to enable SCT clock</w:t>
            </w:r>
          </w:p>
        </w:tc>
      </w:tr>
      <w:tr>
        <w:tc>
          <w:tcPr>
            <w:tcW w:type="dxa" w:w="2160"/>
          </w:tcPr>
          <w:p>
            <w:r>
              <w:t>CLK_WDT_EN</w:t>
            </w:r>
          </w:p>
        </w:tc>
        <w:tc>
          <w:tcPr>
            <w:tcW w:type="dxa" w:w="720"/>
          </w:tcPr>
          <w:p>
            <w:r>
              <w:t>rw</w:t>
            </w:r>
          </w:p>
        </w:tc>
        <w:tc>
          <w:tcPr>
            <w:tcW w:type="dxa" w:w="720"/>
          </w:tcPr>
          <w:p>
            <w:r>
              <w:t>9</w:t>
            </w:r>
          </w:p>
        </w:tc>
        <w:tc>
          <w:tcPr>
            <w:tcW w:type="dxa" w:w="1440"/>
          </w:tcPr>
          <w:p>
            <w:r>
              <w:t>1'b0</w:t>
            </w:r>
          </w:p>
        </w:tc>
        <w:tc>
          <w:tcPr>
            <w:tcW w:type="dxa" w:w="4320"/>
          </w:tcPr>
          <w:p>
            <w:r>
              <w:t>Write 1 to enable Watch Dog clock</w:t>
            </w:r>
          </w:p>
        </w:tc>
      </w:tr>
      <w:tr>
        <w:tc>
          <w:tcPr>
            <w:tcW w:type="dxa" w:w="2160"/>
          </w:tcPr>
          <w:p>
            <w:r>
              <w:t>CLK_USB_EN</w:t>
            </w:r>
          </w:p>
        </w:tc>
        <w:tc>
          <w:tcPr>
            <w:tcW w:type="dxa" w:w="720"/>
          </w:tcPr>
          <w:p>
            <w:r>
              <w:t>rw</w:t>
            </w:r>
          </w:p>
        </w:tc>
        <w:tc>
          <w:tcPr>
            <w:tcW w:type="dxa" w:w="720"/>
          </w:tcPr>
          <w:p>
            <w:r>
              <w:t>10</w:t>
            </w:r>
          </w:p>
        </w:tc>
        <w:tc>
          <w:tcPr>
            <w:tcW w:type="dxa" w:w="1440"/>
          </w:tcPr>
          <w:p>
            <w:r>
              <w:t>1'b0</w:t>
            </w:r>
          </w:p>
        </w:tc>
        <w:tc>
          <w:tcPr>
            <w:tcW w:type="dxa" w:w="4320"/>
          </w:tcPr>
          <w:p>
            <w:r>
              <w:t>Write 1 to enable USB clock;</w:t>
            </w:r>
          </w:p>
        </w:tc>
      </w:tr>
      <w:tr>
        <w:tc>
          <w:tcPr>
            <w:tcW w:type="dxa" w:w="2160"/>
          </w:tcPr>
          <w:p>
            <w:r>
              <w:t>CLK_GPIO_EN</w:t>
            </w:r>
          </w:p>
        </w:tc>
        <w:tc>
          <w:tcPr>
            <w:tcW w:type="dxa" w:w="720"/>
          </w:tcPr>
          <w:p>
            <w:r>
              <w:t>rw</w:t>
            </w:r>
          </w:p>
        </w:tc>
        <w:tc>
          <w:tcPr>
            <w:tcW w:type="dxa" w:w="720"/>
          </w:tcPr>
          <w:p>
            <w:r>
              <w:t>11</w:t>
            </w:r>
          </w:p>
        </w:tc>
        <w:tc>
          <w:tcPr>
            <w:tcW w:type="dxa" w:w="1440"/>
          </w:tcPr>
          <w:p>
            <w:r>
              <w:t>1'b0</w:t>
            </w:r>
          </w:p>
        </w:tc>
        <w:tc>
          <w:tcPr>
            <w:tcW w:type="dxa" w:w="4320"/>
          </w:tcPr>
          <w:p>
            <w:r>
              <w:t>Write 1 to enable GPIO clock</w:t>
            </w:r>
          </w:p>
        </w:tc>
      </w:tr>
      <w:tr>
        <w:tc>
          <w:tcPr>
            <w:tcW w:type="dxa" w:w="2160"/>
          </w:tcPr>
          <w:p>
            <w:r>
              <w:t>CLK_BIV_EN</w:t>
            </w:r>
          </w:p>
        </w:tc>
        <w:tc>
          <w:tcPr>
            <w:tcW w:type="dxa" w:w="720"/>
          </w:tcPr>
          <w:p>
            <w:r>
              <w:t>rw</w:t>
            </w:r>
          </w:p>
        </w:tc>
        <w:tc>
          <w:tcPr>
            <w:tcW w:type="dxa" w:w="720"/>
          </w:tcPr>
          <w:p>
            <w:r>
              <w:t>12</w:t>
            </w:r>
          </w:p>
        </w:tc>
        <w:tc>
          <w:tcPr>
            <w:tcW w:type="dxa" w:w="1440"/>
          </w:tcPr>
          <w:p>
            <w:r>
              <w:t>1'b0</w:t>
            </w:r>
          </w:p>
        </w:tc>
        <w:tc>
          <w:tcPr>
            <w:tcW w:type="dxa" w:w="4320"/>
          </w:tcPr>
          <w:p>
            <w:r>
              <w:t>Write 1 to enable BIV APB clock include RTC BiV register.</w:t>
            </w:r>
          </w:p>
        </w:tc>
      </w:tr>
      <w:tr>
        <w:tc>
          <w:tcPr>
            <w:tcW w:type="dxa" w:w="2160"/>
          </w:tcPr>
          <w:p>
            <w:r>
              <w:t>CLK_ADC_EN</w:t>
            </w:r>
          </w:p>
        </w:tc>
        <w:tc>
          <w:tcPr>
            <w:tcW w:type="dxa" w:w="720"/>
          </w:tcPr>
          <w:p>
            <w:r>
              <w:t>rw</w:t>
            </w:r>
          </w:p>
        </w:tc>
        <w:tc>
          <w:tcPr>
            <w:tcW w:type="dxa" w:w="720"/>
          </w:tcPr>
          <w:p>
            <w:r>
              <w:t>13</w:t>
            </w:r>
          </w:p>
        </w:tc>
        <w:tc>
          <w:tcPr>
            <w:tcW w:type="dxa" w:w="1440"/>
          </w:tcPr>
          <w:p>
            <w:r>
              <w:t>1'b0</w:t>
            </w:r>
          </w:p>
        </w:tc>
        <w:tc>
          <w:tcPr>
            <w:tcW w:type="dxa" w:w="4320"/>
          </w:tcPr>
          <w:p>
            <w:r>
              <w:t>Write 1 to enable ADC clock;</w:t>
            </w:r>
          </w:p>
        </w:tc>
      </w:tr>
      <w:tr>
        <w:tc>
          <w:tcPr>
            <w:tcW w:type="dxa" w:w="2160"/>
          </w:tcPr>
          <w:p>
            <w:r>
              <w:t>CLK_DAC_EN</w:t>
            </w:r>
          </w:p>
        </w:tc>
        <w:tc>
          <w:tcPr>
            <w:tcW w:type="dxa" w:w="720"/>
          </w:tcPr>
          <w:p>
            <w:r>
              <w:t>rw</w:t>
            </w:r>
          </w:p>
        </w:tc>
        <w:tc>
          <w:tcPr>
            <w:tcW w:type="dxa" w:w="720"/>
          </w:tcPr>
          <w:p>
            <w:r>
              <w:t>14</w:t>
            </w:r>
          </w:p>
        </w:tc>
        <w:tc>
          <w:tcPr>
            <w:tcW w:type="dxa" w:w="1440"/>
          </w:tcPr>
          <w:p>
            <w:r>
              <w:t>1'b0</w:t>
            </w:r>
          </w:p>
        </w:tc>
        <w:tc>
          <w:tcPr>
            <w:tcW w:type="dxa" w:w="4320"/>
          </w:tcPr>
          <w:p>
            <w:r>
              <w:t>Write 1 to enable DAC clock;</w:t>
            </w:r>
          </w:p>
        </w:tc>
      </w:tr>
      <w:tr>
        <w:tc>
          <w:tcPr>
            <w:tcW w:type="dxa" w:w="2160"/>
          </w:tcPr>
          <w:p>
            <w:r>
              <w:t>CLK_CS_EN</w:t>
            </w:r>
          </w:p>
        </w:tc>
        <w:tc>
          <w:tcPr>
            <w:tcW w:type="dxa" w:w="720"/>
          </w:tcPr>
          <w:p>
            <w:r>
              <w:t>rw</w:t>
            </w:r>
          </w:p>
        </w:tc>
        <w:tc>
          <w:tcPr>
            <w:tcW w:type="dxa" w:w="720"/>
          </w:tcPr>
          <w:p>
            <w:r>
              <w:t>15</w:t>
            </w:r>
          </w:p>
        </w:tc>
        <w:tc>
          <w:tcPr>
            <w:tcW w:type="dxa" w:w="1440"/>
          </w:tcPr>
          <w:p>
            <w:r>
              <w:t>1'b0</w:t>
            </w:r>
          </w:p>
        </w:tc>
        <w:tc>
          <w:tcPr>
            <w:tcW w:type="dxa" w:w="4320"/>
          </w:tcPr>
          <w:p>
            <w:r>
              <w:t>Write 1 to enable Cap sensor clock;</w:t>
            </w:r>
          </w:p>
        </w:tc>
      </w:tr>
      <w:tr>
        <w:tc>
          <w:tcPr>
            <w:tcW w:type="dxa" w:w="2160"/>
          </w:tcPr>
          <w:p>
            <w:r>
              <w:t>CLK_FSP_EN</w:t>
            </w:r>
          </w:p>
        </w:tc>
        <w:tc>
          <w:tcPr>
            <w:tcW w:type="dxa" w:w="720"/>
          </w:tcPr>
          <w:p>
            <w:r>
              <w:t>rw</w:t>
            </w:r>
          </w:p>
        </w:tc>
        <w:tc>
          <w:tcPr>
            <w:tcW w:type="dxa" w:w="720"/>
          </w:tcPr>
          <w:p>
            <w:r>
              <w:t>16</w:t>
            </w:r>
          </w:p>
        </w:tc>
        <w:tc>
          <w:tcPr>
            <w:tcW w:type="dxa" w:w="1440"/>
          </w:tcPr>
          <w:p>
            <w:r>
              <w:t>1'b0</w:t>
            </w:r>
          </w:p>
        </w:tc>
        <w:tc>
          <w:tcPr>
            <w:tcW w:type="dxa" w:w="4320"/>
          </w:tcPr>
          <w:p>
            <w:r>
              <w:t>Write 1 to enable FSP clock;</w:t>
            </w:r>
          </w:p>
        </w:tc>
      </w:tr>
      <w:tr>
        <w:tc>
          <w:tcPr>
            <w:tcW w:type="dxa" w:w="2160"/>
          </w:tcPr>
          <w:p>
            <w:r>
              <w:t>CLK_DMA_EN</w:t>
            </w:r>
          </w:p>
        </w:tc>
        <w:tc>
          <w:tcPr>
            <w:tcW w:type="dxa" w:w="720"/>
          </w:tcPr>
          <w:p>
            <w:r>
              <w:t>rw</w:t>
            </w:r>
          </w:p>
        </w:tc>
        <w:tc>
          <w:tcPr>
            <w:tcW w:type="dxa" w:w="720"/>
          </w:tcPr>
          <w:p>
            <w:r>
              <w:t>17</w:t>
            </w:r>
          </w:p>
        </w:tc>
        <w:tc>
          <w:tcPr>
            <w:tcW w:type="dxa" w:w="1440"/>
          </w:tcPr>
          <w:p>
            <w:r>
              <w:t>1'b0</w:t>
            </w:r>
          </w:p>
        </w:tc>
        <w:tc>
          <w:tcPr>
            <w:tcW w:type="dxa" w:w="4320"/>
          </w:tcPr>
          <w:p>
            <w:r>
              <w:t>Write 1 to enable DMA clock</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CLK_QDEC0_EN</w:t>
            </w:r>
          </w:p>
        </w:tc>
        <w:tc>
          <w:tcPr>
            <w:tcW w:type="dxa" w:w="720"/>
          </w:tcPr>
          <w:p>
            <w:r>
              <w:t>rw</w:t>
            </w:r>
          </w:p>
        </w:tc>
        <w:tc>
          <w:tcPr>
            <w:tcW w:type="dxa" w:w="720"/>
          </w:tcPr>
          <w:p>
            <w:r>
              <w:t>19</w:t>
            </w:r>
          </w:p>
        </w:tc>
        <w:tc>
          <w:tcPr>
            <w:tcW w:type="dxa" w:w="1440"/>
          </w:tcPr>
          <w:p>
            <w:r>
              <w:t>1'b0</w:t>
            </w:r>
          </w:p>
        </w:tc>
        <w:tc>
          <w:tcPr>
            <w:tcW w:type="dxa" w:w="4320"/>
          </w:tcPr>
          <w:p>
            <w:r>
              <w:t>Write 1 to enable QDEC0 clock;</w:t>
            </w:r>
          </w:p>
        </w:tc>
      </w:tr>
      <w:tr>
        <w:tc>
          <w:tcPr>
            <w:tcW w:type="dxa" w:w="2160"/>
          </w:tcPr>
          <w:p>
            <w:r>
              <w:t>CLK_QDEC1_EN</w:t>
            </w:r>
          </w:p>
        </w:tc>
        <w:tc>
          <w:tcPr>
            <w:tcW w:type="dxa" w:w="720"/>
          </w:tcPr>
          <w:p>
            <w:r>
              <w:t>rw</w:t>
            </w:r>
          </w:p>
        </w:tc>
        <w:tc>
          <w:tcPr>
            <w:tcW w:type="dxa" w:w="720"/>
          </w:tcPr>
          <w:p>
            <w:r>
              <w:t>20</w:t>
            </w:r>
          </w:p>
        </w:tc>
        <w:tc>
          <w:tcPr>
            <w:tcW w:type="dxa" w:w="1440"/>
          </w:tcPr>
          <w:p>
            <w:r>
              <w:t>1'b0</w:t>
            </w:r>
          </w:p>
        </w:tc>
        <w:tc>
          <w:tcPr>
            <w:tcW w:type="dxa" w:w="4320"/>
          </w:tcPr>
          <w:p>
            <w:r>
              <w:t>Write 1 to enable QDEC1 clock;</w:t>
            </w:r>
          </w:p>
        </w:tc>
      </w:tr>
      <w:tr>
        <w:tc>
          <w:tcPr>
            <w:tcW w:type="dxa" w:w="2160"/>
          </w:tcPr>
          <w:p>
            <w:r>
              <w:t>CLK_DP_EN</w:t>
            </w:r>
          </w:p>
        </w:tc>
        <w:tc>
          <w:tcPr>
            <w:tcW w:type="dxa" w:w="720"/>
          </w:tcPr>
          <w:p>
            <w:r>
              <w:t>rw</w:t>
            </w:r>
          </w:p>
        </w:tc>
        <w:tc>
          <w:tcPr>
            <w:tcW w:type="dxa" w:w="720"/>
          </w:tcPr>
          <w:p>
            <w:r>
              <w:t>21</w:t>
            </w:r>
          </w:p>
        </w:tc>
        <w:tc>
          <w:tcPr>
            <w:tcW w:type="dxa" w:w="1440"/>
          </w:tcPr>
          <w:p>
            <w:r>
              <w:t>1'b0</w:t>
            </w:r>
          </w:p>
        </w:tc>
        <w:tc>
          <w:tcPr>
            <w:tcW w:type="dxa" w:w="4320"/>
          </w:tcPr>
          <w:p>
            <w:r>
              <w:t>Write 1 to enable Data Path 16/8MHz clock;</w:t>
            </w:r>
          </w:p>
        </w:tc>
      </w:tr>
      <w:tr>
        <w:tc>
          <w:tcPr>
            <w:tcW w:type="dxa" w:w="2160"/>
          </w:tcPr>
          <w:p>
            <w:r>
              <w:t>CLK_SPIFI_EN</w:t>
            </w:r>
          </w:p>
        </w:tc>
        <w:tc>
          <w:tcPr>
            <w:tcW w:type="dxa" w:w="720"/>
          </w:tcPr>
          <w:p>
            <w:r>
              <w:t>rw</w:t>
            </w:r>
          </w:p>
        </w:tc>
        <w:tc>
          <w:tcPr>
            <w:tcW w:type="dxa" w:w="720"/>
          </w:tcPr>
          <w:p>
            <w:r>
              <w:t>22</w:t>
            </w:r>
          </w:p>
        </w:tc>
        <w:tc>
          <w:tcPr>
            <w:tcW w:type="dxa" w:w="1440"/>
          </w:tcPr>
          <w:p>
            <w:r>
              <w:t>1'b0</w:t>
            </w:r>
          </w:p>
        </w:tc>
        <w:tc>
          <w:tcPr>
            <w:tcW w:type="dxa" w:w="4320"/>
          </w:tcPr>
          <w:p>
            <w:r>
              <w:t>Write 1 to enable SPIFI clock;</w:t>
            </w:r>
          </w:p>
        </w:tc>
      </w:tr>
      <w:tr>
        <w:tc>
          <w:tcPr>
            <w:tcW w:type="dxa" w:w="2160"/>
          </w:tcPr>
          <w:p>
            <w:r>
              <w:t>Reserved</w:t>
            </w:r>
          </w:p>
        </w:tc>
        <w:tc>
          <w:tcPr>
            <w:tcW w:type="dxa" w:w="720"/>
          </w:tcPr>
          <w:p>
            <w:r>
              <w:t>rw</w:t>
            </w:r>
          </w:p>
        </w:tc>
        <w:tc>
          <w:tcPr>
            <w:tcW w:type="dxa" w:w="720"/>
          </w:tcPr>
          <w:p>
            <w:r>
              <w:t>24:23</w:t>
            </w:r>
          </w:p>
        </w:tc>
        <w:tc>
          <w:tcPr>
            <w:tcW w:type="dxa" w:w="1440"/>
          </w:tcPr>
          <w:p>
            <w:r>
              <w:t>2'b0</w:t>
            </w:r>
          </w:p>
        </w:tc>
        <w:tc>
          <w:tcPr>
            <w:tcW w:type="dxa" w:w="4320"/>
          </w:tcPr>
          <w:p>
            <w:r>
              <w:t>Reserved</w:t>
            </w:r>
          </w:p>
        </w:tc>
      </w:tr>
      <w:tr>
        <w:tc>
          <w:tcPr>
            <w:tcW w:type="dxa" w:w="2160"/>
          </w:tcPr>
          <w:p>
            <w:r>
              <w:t>CLK_CAL_EN</w:t>
            </w:r>
          </w:p>
        </w:tc>
        <w:tc>
          <w:tcPr>
            <w:tcW w:type="dxa" w:w="720"/>
          </w:tcPr>
          <w:p>
            <w:r>
              <w:t>rw</w:t>
            </w:r>
          </w:p>
        </w:tc>
        <w:tc>
          <w:tcPr>
            <w:tcW w:type="dxa" w:w="720"/>
          </w:tcPr>
          <w:p>
            <w:r>
              <w:t>25</w:t>
            </w:r>
          </w:p>
        </w:tc>
        <w:tc>
          <w:tcPr>
            <w:tcW w:type="dxa" w:w="1440"/>
          </w:tcPr>
          <w:p>
            <w:r>
              <w:t>1'b0</w:t>
            </w:r>
          </w:p>
        </w:tc>
        <w:tc>
          <w:tcPr>
            <w:tcW w:type="dxa" w:w="4320"/>
          </w:tcPr>
          <w:p>
            <w:r>
              <w:t>Write 1 to enable Calibration clock;</w:t>
            </w:r>
          </w:p>
        </w:tc>
      </w:tr>
      <w:tr>
        <w:tc>
          <w:tcPr>
            <w:tcW w:type="dxa" w:w="2160"/>
          </w:tcPr>
          <w:p>
            <w:r>
              <w:t>Reserved</w:t>
            </w:r>
          </w:p>
        </w:tc>
        <w:tc>
          <w:tcPr>
            <w:tcW w:type="dxa" w:w="720"/>
          </w:tcPr>
          <w:p>
            <w:r>
              <w:t>rw</w:t>
            </w:r>
          </w:p>
        </w:tc>
        <w:tc>
          <w:tcPr>
            <w:tcW w:type="dxa" w:w="720"/>
          </w:tcPr>
          <w:p>
            <w:r>
              <w:t>26</w:t>
            </w:r>
          </w:p>
        </w:tc>
        <w:tc>
          <w:tcPr>
            <w:tcW w:type="dxa" w:w="1440"/>
          </w:tcPr>
          <w:p>
            <w:r>
              <w:t>1'b0</w:t>
            </w:r>
          </w:p>
        </w:tc>
        <w:tc>
          <w:tcPr>
            <w:tcW w:type="dxa" w:w="4320"/>
          </w:tcPr>
          <w:p>
            <w:r>
              <w:t>Reserved</w:t>
            </w:r>
          </w:p>
        </w:tc>
      </w:tr>
      <w:tr>
        <w:tc>
          <w:tcPr>
            <w:tcW w:type="dxa" w:w="2160"/>
          </w:tcPr>
          <w:p>
            <w:r>
              <w:t>CLK_BLE_EN</w:t>
            </w:r>
          </w:p>
        </w:tc>
        <w:tc>
          <w:tcPr>
            <w:tcW w:type="dxa" w:w="720"/>
          </w:tcPr>
          <w:p>
            <w:r>
              <w:t>rw</w:t>
            </w:r>
          </w:p>
        </w:tc>
        <w:tc>
          <w:tcPr>
            <w:tcW w:type="dxa" w:w="720"/>
          </w:tcPr>
          <w:p>
            <w:r>
              <w:t>27</w:t>
            </w:r>
          </w:p>
        </w:tc>
        <w:tc>
          <w:tcPr>
            <w:tcW w:type="dxa" w:w="1440"/>
          </w:tcPr>
          <w:p>
            <w:r>
              <w:t>1'b0</w:t>
            </w:r>
          </w:p>
        </w:tc>
        <w:tc>
          <w:tcPr>
            <w:tcW w:type="dxa" w:w="4320"/>
          </w:tcPr>
          <w:p>
            <w:r>
              <w:t>Write 1 to enable BLE clock</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SYSCON_CLK_CTRL</w:t>
      </w:r>
    </w:p>
    <w:p>
      <w:r>
        <w:t>Offset Address: 0x40000010</w:t>
      </w:r>
    </w:p>
    <w:p>
      <w:r>
        <w:t>system clock source and divider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APB_DIV</w:t>
            </w:r>
          </w:p>
        </w:tc>
        <w:tc>
          <w:tcPr>
            <w:tcW w:type="dxa" w:w="720"/>
          </w:tcPr>
          <w:p>
            <w:r>
              <w:t>rw</w:t>
            </w:r>
          </w:p>
        </w:tc>
        <w:tc>
          <w:tcPr>
            <w:tcW w:type="dxa" w:w="720"/>
          </w:tcPr>
          <w:p>
            <w:r>
              <w:t>3:0</w:t>
            </w:r>
          </w:p>
        </w:tc>
        <w:tc>
          <w:tcPr>
            <w:tcW w:type="dxa" w:w="1440"/>
          </w:tcPr>
          <w:p>
            <w:r>
              <w:t>4'b0</w:t>
            </w:r>
          </w:p>
        </w:tc>
        <w:tc>
          <w:tcPr>
            <w:tcW w:type="dxa" w:w="4320"/>
          </w:tcPr>
          <w:p>
            <w:r>
              <w:t>APB_CLK = AHB_CLK/(APB_DIV+1)</w:t>
            </w:r>
          </w:p>
        </w:tc>
      </w:tr>
      <w:tr>
        <w:tc>
          <w:tcPr>
            <w:tcW w:type="dxa" w:w="2160"/>
          </w:tcPr>
          <w:p>
            <w:r>
              <w:t>AHB_DIV</w:t>
            </w:r>
          </w:p>
        </w:tc>
        <w:tc>
          <w:tcPr>
            <w:tcW w:type="dxa" w:w="720"/>
          </w:tcPr>
          <w:p>
            <w:r>
              <w:t>rw</w:t>
            </w:r>
          </w:p>
        </w:tc>
        <w:tc>
          <w:tcPr>
            <w:tcW w:type="dxa" w:w="720"/>
          </w:tcPr>
          <w:p>
            <w:r>
              <w:t>16:4</w:t>
            </w:r>
          </w:p>
        </w:tc>
        <w:tc>
          <w:tcPr>
            <w:tcW w:type="dxa" w:w="1440"/>
          </w:tcPr>
          <w:p>
            <w:r>
              <w:t>13'b0</w:t>
            </w:r>
          </w:p>
        </w:tc>
        <w:tc>
          <w:tcPr>
            <w:tcW w:type="dxa" w:w="4320"/>
          </w:tcPr>
          <w:p>
            <w:r>
              <w:t>AHB_CLK = SYS_CLK / (AHB_DIV+1);Note Before enable BLE clock (CLK_BLE_EN =1) It is mandatory to set AHB_CLK = 32 or 16 or 8 MHz.</w:t>
            </w:r>
          </w:p>
        </w:tc>
      </w:tr>
      <w:tr>
        <w:tc>
          <w:tcPr>
            <w:tcW w:type="dxa" w:w="2160"/>
          </w:tcPr>
          <w:p>
            <w:r>
              <w:t>CLK_BLE_SEL</w:t>
            </w:r>
          </w:p>
        </w:tc>
        <w:tc>
          <w:tcPr>
            <w:tcW w:type="dxa" w:w="720"/>
          </w:tcPr>
          <w:p>
            <w:r>
              <w:t>rw</w:t>
            </w:r>
          </w:p>
        </w:tc>
        <w:tc>
          <w:tcPr>
            <w:tcW w:type="dxa" w:w="720"/>
          </w:tcPr>
          <w:p>
            <w:r>
              <w:t>17</w:t>
            </w:r>
          </w:p>
        </w:tc>
        <w:tc>
          <w:tcPr>
            <w:tcW w:type="dxa" w:w="1440"/>
          </w:tcPr>
          <w:p>
            <w:r>
              <w:t>1'b0</w:t>
            </w:r>
          </w:p>
        </w:tc>
        <w:tc>
          <w:tcPr>
            <w:tcW w:type="dxa" w:w="4320"/>
          </w:tcPr>
          <w:p>
            <w:r>
              <w:t>BLE frequency indicator</w:t>
            </w:r>
          </w:p>
        </w:tc>
      </w:tr>
      <w:tr>
        <w:tc>
          <w:tcPr>
            <w:tcW w:type="dxa" w:w="2160"/>
          </w:tcPr>
          <w:p>
            <w:r>
              <w:t>CLK_WDT_SEL</w:t>
            </w:r>
          </w:p>
        </w:tc>
        <w:tc>
          <w:tcPr>
            <w:tcW w:type="dxa" w:w="720"/>
          </w:tcPr>
          <w:p>
            <w:r>
              <w:t>rw</w:t>
            </w:r>
          </w:p>
        </w:tc>
        <w:tc>
          <w:tcPr>
            <w:tcW w:type="dxa" w:w="720"/>
          </w:tcPr>
          <w:p>
            <w:r>
              <w:t>18</w:t>
            </w:r>
          </w:p>
        </w:tc>
        <w:tc>
          <w:tcPr>
            <w:tcW w:type="dxa" w:w="1440"/>
          </w:tcPr>
          <w:p>
            <w:r>
              <w:t>1'b0</w:t>
            </w:r>
          </w:p>
        </w:tc>
        <w:tc>
          <w:tcPr>
            <w:tcW w:type="dxa" w:w="4320"/>
          </w:tcPr>
          <w:p>
            <w:r>
              <w:t>Select Watch Dog clock</w:t>
            </w:r>
          </w:p>
        </w:tc>
      </w:tr>
      <w:tr>
        <w:tc>
          <w:tcPr>
            <w:tcW w:type="dxa" w:w="2160"/>
          </w:tcPr>
          <w:p>
            <w:r>
              <w:t>CLK_XTAL_SEL</w:t>
            </w:r>
          </w:p>
        </w:tc>
        <w:tc>
          <w:tcPr>
            <w:tcW w:type="dxa" w:w="720"/>
          </w:tcPr>
          <w:p>
            <w:r>
              <w:t>rw</w:t>
            </w:r>
          </w:p>
        </w:tc>
        <w:tc>
          <w:tcPr>
            <w:tcW w:type="dxa" w:w="720"/>
          </w:tcPr>
          <w:p>
            <w:r>
              <w:t>19</w:t>
            </w:r>
          </w:p>
        </w:tc>
        <w:tc>
          <w:tcPr>
            <w:tcW w:type="dxa" w:w="1440"/>
          </w:tcPr>
          <w:p>
            <w:r>
              <w:t>1'b0</w:t>
            </w:r>
          </w:p>
        </w:tc>
        <w:tc>
          <w:tcPr>
            <w:tcW w:type="dxa" w:w="4320"/>
          </w:tcPr>
          <w:p>
            <w:r>
              <w:t>Crytal clock selection</w:t>
            </w:r>
          </w:p>
        </w:tc>
      </w:tr>
      <w:tr>
        <w:tc>
          <w:tcPr>
            <w:tcW w:type="dxa" w:w="2160"/>
          </w:tcPr>
          <w:p>
            <w:r>
              <w:t>CLK_OSC32M_DIV</w:t>
            </w:r>
          </w:p>
        </w:tc>
        <w:tc>
          <w:tcPr>
            <w:tcW w:type="dxa" w:w="720"/>
          </w:tcPr>
          <w:p>
            <w:r>
              <w:t>rw</w:t>
            </w:r>
          </w:p>
        </w:tc>
        <w:tc>
          <w:tcPr>
            <w:tcW w:type="dxa" w:w="720"/>
          </w:tcPr>
          <w:p>
            <w:r>
              <w:t>20</w:t>
            </w:r>
          </w:p>
        </w:tc>
        <w:tc>
          <w:tcPr>
            <w:tcW w:type="dxa" w:w="1440"/>
          </w:tcPr>
          <w:p>
            <w:r>
              <w:t>1'b0</w:t>
            </w:r>
          </w:p>
        </w:tc>
        <w:tc>
          <w:tcPr>
            <w:tcW w:type="dxa" w:w="4320"/>
          </w:tcPr>
          <w:p>
            <w:r>
              <w:t>digital OSC clock input selection</w:t>
            </w:r>
          </w:p>
        </w:tc>
      </w:tr>
      <w:tr>
        <w:tc>
          <w:tcPr>
            <w:tcW w:type="dxa" w:w="2160"/>
          </w:tcPr>
          <w:p>
            <w:r>
              <w:t>CLK_32K_SEL</w:t>
            </w:r>
          </w:p>
        </w:tc>
        <w:tc>
          <w:tcPr>
            <w:tcW w:type="dxa" w:w="720"/>
          </w:tcPr>
          <w:p>
            <w:r>
              <w:t>rw</w:t>
            </w:r>
          </w:p>
        </w:tc>
        <w:tc>
          <w:tcPr>
            <w:tcW w:type="dxa" w:w="720"/>
          </w:tcPr>
          <w:p>
            <w:r>
              <w:t>21</w:t>
            </w:r>
          </w:p>
        </w:tc>
        <w:tc>
          <w:tcPr>
            <w:tcW w:type="dxa" w:w="1440"/>
          </w:tcPr>
          <w:p>
            <w:r>
              <w:t>1'b0</w:t>
            </w:r>
          </w:p>
        </w:tc>
        <w:tc>
          <w:tcPr>
            <w:tcW w:type="dxa" w:w="4320"/>
          </w:tcPr>
          <w:p>
            <w:r>
              <w:t>32K clock source selection</w:t>
            </w:r>
          </w:p>
        </w:tc>
      </w:tr>
      <w:tr>
        <w:tc>
          <w:tcPr>
            <w:tcW w:type="dxa" w:w="2160"/>
          </w:tcPr>
          <w:p>
            <w:r>
              <w:t>CLK_XTAL_OE</w:t>
            </w:r>
          </w:p>
        </w:tc>
        <w:tc>
          <w:tcPr>
            <w:tcW w:type="dxa" w:w="720"/>
          </w:tcPr>
          <w:p>
            <w:r>
              <w:t>rw</w:t>
            </w:r>
          </w:p>
        </w:tc>
        <w:tc>
          <w:tcPr>
            <w:tcW w:type="dxa" w:w="720"/>
          </w:tcPr>
          <w:p>
            <w:r>
              <w:t>22</w:t>
            </w:r>
          </w:p>
        </w:tc>
        <w:tc>
          <w:tcPr>
            <w:tcW w:type="dxa" w:w="1440"/>
          </w:tcPr>
          <w:p>
            <w:r>
              <w:t>1'b0</w:t>
            </w:r>
          </w:p>
        </w:tc>
        <w:tc>
          <w:tcPr>
            <w:tcW w:type="dxa" w:w="4320"/>
          </w:tcPr>
          <w:p>
            <w:r>
              <w:t>system clock output enable</w:t>
            </w:r>
          </w:p>
        </w:tc>
      </w:tr>
      <w:tr>
        <w:tc>
          <w:tcPr>
            <w:tcW w:type="dxa" w:w="2160"/>
          </w:tcPr>
          <w:p>
            <w:r>
              <w:t>CLK_32K_OE</w:t>
            </w:r>
          </w:p>
        </w:tc>
        <w:tc>
          <w:tcPr>
            <w:tcW w:type="dxa" w:w="720"/>
          </w:tcPr>
          <w:p>
            <w:r>
              <w:t>rw</w:t>
            </w:r>
          </w:p>
        </w:tc>
        <w:tc>
          <w:tcPr>
            <w:tcW w:type="dxa" w:w="720"/>
          </w:tcPr>
          <w:p>
            <w:r>
              <w:t>23</w:t>
            </w:r>
          </w:p>
        </w:tc>
        <w:tc>
          <w:tcPr>
            <w:tcW w:type="dxa" w:w="1440"/>
          </w:tcPr>
          <w:p>
            <w:r>
              <w:t>1'b0</w:t>
            </w:r>
          </w:p>
        </w:tc>
        <w:tc>
          <w:tcPr>
            <w:tcW w:type="dxa" w:w="4320"/>
          </w:tcPr>
          <w:p>
            <w:r>
              <w:t>32K clock output enable</w:t>
            </w:r>
          </w:p>
        </w:tc>
      </w:tr>
      <w:tr>
        <w:tc>
          <w:tcPr>
            <w:tcW w:type="dxa" w:w="2160"/>
          </w:tcPr>
          <w:p>
            <w:r>
              <w:t>XTAL_OUT_DIV</w:t>
            </w:r>
          </w:p>
        </w:tc>
        <w:tc>
          <w:tcPr>
            <w:tcW w:type="dxa" w:w="720"/>
          </w:tcPr>
          <w:p>
            <w:r>
              <w:t>rw</w:t>
            </w:r>
          </w:p>
        </w:tc>
        <w:tc>
          <w:tcPr>
            <w:tcW w:type="dxa" w:w="720"/>
          </w:tcPr>
          <w:p>
            <w:r>
              <w:t>27:24</w:t>
            </w:r>
          </w:p>
        </w:tc>
        <w:tc>
          <w:tcPr>
            <w:tcW w:type="dxa" w:w="1440"/>
          </w:tcPr>
          <w:p>
            <w:r>
              <w:t>4'b0</w:t>
            </w:r>
          </w:p>
        </w:tc>
        <w:tc>
          <w:tcPr>
            <w:tcW w:type="dxa" w:w="4320"/>
          </w:tcPr>
          <w:p>
            <w:r>
              <w:t>high frequency xtal clock output divider</w:t>
            </w:r>
          </w:p>
        </w:tc>
      </w:tr>
      <w:tr>
        <w:tc>
          <w:tcPr>
            <w:tcW w:type="dxa" w:w="2160"/>
          </w:tcPr>
          <w:p>
            <w:r>
              <w:t>CGBYPASS</w:t>
            </w:r>
          </w:p>
        </w:tc>
        <w:tc>
          <w:tcPr>
            <w:tcW w:type="dxa" w:w="720"/>
          </w:tcPr>
          <w:p>
            <w:r>
              <w:t>rw</w:t>
            </w:r>
          </w:p>
        </w:tc>
        <w:tc>
          <w:tcPr>
            <w:tcW w:type="dxa" w:w="720"/>
          </w:tcPr>
          <w:p>
            <w:r>
              <w:t>28</w:t>
            </w:r>
          </w:p>
        </w:tc>
        <w:tc>
          <w:tcPr>
            <w:tcW w:type="dxa" w:w="1440"/>
          </w:tcPr>
          <w:p>
            <w:r>
              <w:t>1'b0</w:t>
            </w:r>
          </w:p>
        </w:tc>
        <w:tc>
          <w:tcPr>
            <w:tcW w:type="dxa" w:w="4320"/>
          </w:tcPr>
          <w:p>
            <w:r>
              <w:t>If it is 0, it can save CPU power in active mode</w:t>
            </w:r>
          </w:p>
        </w:tc>
      </w:tr>
      <w:tr>
        <w:tc>
          <w:tcPr>
            <w:tcW w:type="dxa" w:w="2160"/>
          </w:tcPr>
          <w:p>
            <w:r>
              <w:t>Reserved</w:t>
            </w:r>
          </w:p>
        </w:tc>
        <w:tc>
          <w:tcPr>
            <w:tcW w:type="dxa" w:w="720"/>
          </w:tcPr>
          <w:p>
            <w:r>
              <w:t>rw</w:t>
            </w:r>
          </w:p>
        </w:tc>
        <w:tc>
          <w:tcPr>
            <w:tcW w:type="dxa" w:w="720"/>
          </w:tcPr>
          <w:p>
            <w:r>
              <w:t>29</w:t>
            </w:r>
          </w:p>
        </w:tc>
        <w:tc>
          <w:tcPr>
            <w:tcW w:type="dxa" w:w="1440"/>
          </w:tcPr>
          <w:p>
            <w:r>
              <w:t>1'b0</w:t>
            </w:r>
          </w:p>
        </w:tc>
        <w:tc>
          <w:tcPr>
            <w:tcW w:type="dxa" w:w="4320"/>
          </w:tcPr>
          <w:p>
            <w:r>
              <w:t>Reserved</w:t>
            </w:r>
          </w:p>
        </w:tc>
      </w:tr>
      <w:tr>
        <w:tc>
          <w:tcPr>
            <w:tcW w:type="dxa" w:w="2160"/>
          </w:tcPr>
          <w:p>
            <w:r>
              <w:t>SYS_CLK_SEL</w:t>
            </w:r>
          </w:p>
        </w:tc>
        <w:tc>
          <w:tcPr>
            <w:tcW w:type="dxa" w:w="720"/>
          </w:tcPr>
          <w:p>
            <w:r>
              <w:t>rw</w:t>
            </w:r>
          </w:p>
        </w:tc>
        <w:tc>
          <w:tcPr>
            <w:tcW w:type="dxa" w:w="720"/>
          </w:tcPr>
          <w:p>
            <w:r>
              <w:t>31:30</w:t>
            </w:r>
          </w:p>
        </w:tc>
        <w:tc>
          <w:tcPr>
            <w:tcW w:type="dxa" w:w="1440"/>
          </w:tcPr>
          <w:p>
            <w:r>
              <w:t>2'b0</w:t>
            </w:r>
          </w:p>
        </w:tc>
        <w:tc>
          <w:tcPr>
            <w:tcW w:type="dxa" w:w="4320"/>
          </w:tcPr>
          <w:p>
            <w:r>
              <w:t>Select SYS_CLK source</w:t>
            </w:r>
          </w:p>
        </w:tc>
      </w:tr>
    </w:tbl>
    <w:p/>
    <w:p>
      <w:pPr>
        <w:pStyle w:val="Heading3"/>
      </w:pPr>
      <w:r>
        <w:t>SYSCON_SYS_MODE_CTRL</w:t>
      </w:r>
    </w:p>
    <w:p>
      <w:r>
        <w:t>Offset Address: 0x40000014</w:t>
      </w:r>
    </w:p>
    <w:p>
      <w:r>
        <w:t>system mode and address remap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REMAP</w:t>
            </w:r>
          </w:p>
        </w:tc>
        <w:tc>
          <w:tcPr>
            <w:tcW w:type="dxa" w:w="720"/>
          </w:tcPr>
          <w:p>
            <w:r>
              <w:t>rw</w:t>
            </w:r>
          </w:p>
        </w:tc>
        <w:tc>
          <w:tcPr>
            <w:tcW w:type="dxa" w:w="720"/>
          </w:tcPr>
          <w:p>
            <w:r>
              <w:t>1:0</w:t>
            </w:r>
          </w:p>
        </w:tc>
        <w:tc>
          <w:tcPr>
            <w:tcW w:type="dxa" w:w="1440"/>
          </w:tcPr>
          <w:p>
            <w:r>
              <w:t>2'b0</w:t>
            </w:r>
          </w:p>
        </w:tc>
        <w:tc>
          <w:tcPr>
            <w:tcW w:type="dxa" w:w="4320"/>
          </w:tcPr>
          <w:p>
            <w:r>
              <w:t>software remap system address</w:t>
            </w:r>
          </w:p>
        </w:tc>
      </w:tr>
      <w:tr>
        <w:tc>
          <w:tcPr>
            <w:tcW w:type="dxa" w:w="2160"/>
          </w:tcPr>
          <w:p>
            <w:r>
              <w:t>LOCKUP_EN</w:t>
            </w:r>
          </w:p>
        </w:tc>
        <w:tc>
          <w:tcPr>
            <w:tcW w:type="dxa" w:w="720"/>
          </w:tcPr>
          <w:p>
            <w:r>
              <w:t>rw</w:t>
            </w:r>
          </w:p>
        </w:tc>
        <w:tc>
          <w:tcPr>
            <w:tcW w:type="dxa" w:w="720"/>
          </w:tcPr>
          <w:p>
            <w:r>
              <w:t>2</w:t>
            </w:r>
          </w:p>
        </w:tc>
        <w:tc>
          <w:tcPr>
            <w:tcW w:type="dxa" w:w="1440"/>
          </w:tcPr>
          <w:p>
            <w:r>
              <w:t>1'b0</w:t>
            </w:r>
          </w:p>
        </w:tc>
        <w:tc>
          <w:tcPr>
            <w:tcW w:type="dxa" w:w="4320"/>
          </w:tcPr>
          <w:p>
            <w:r>
              <w:t>lock up enable</w:t>
            </w:r>
          </w:p>
        </w:tc>
      </w:tr>
      <w:tr>
        <w:tc>
          <w:tcPr>
            <w:tcW w:type="dxa" w:w="2160"/>
          </w:tcPr>
          <w:p>
            <w:r>
              <w:t>Reserved</w:t>
            </w:r>
          </w:p>
        </w:tc>
        <w:tc>
          <w:tcPr>
            <w:tcW w:type="dxa" w:w="720"/>
          </w:tcPr>
          <w:p>
            <w:r>
              <w:t>rw</w:t>
            </w:r>
          </w:p>
        </w:tc>
        <w:tc>
          <w:tcPr>
            <w:tcW w:type="dxa" w:w="720"/>
          </w:tcPr>
          <w:p>
            <w:r>
              <w:t>24:3</w:t>
            </w:r>
          </w:p>
        </w:tc>
        <w:tc>
          <w:tcPr>
            <w:tcW w:type="dxa" w:w="1440"/>
          </w:tcPr>
          <w:p>
            <w:r>
              <w:t>22'b0</w:t>
            </w:r>
          </w:p>
        </w:tc>
        <w:tc>
          <w:tcPr>
            <w:tcW w:type="dxa" w:w="4320"/>
          </w:tcPr>
          <w:p>
            <w:r>
              <w:t>Reserved</w:t>
            </w:r>
          </w:p>
        </w:tc>
      </w:tr>
      <w:tr>
        <w:tc>
          <w:tcPr>
            <w:tcW w:type="dxa" w:w="2160"/>
          </w:tcPr>
          <w:p>
            <w:r>
              <w:t>XTAL_RDY</w:t>
            </w:r>
          </w:p>
        </w:tc>
        <w:tc>
          <w:tcPr>
            <w:tcW w:type="dxa" w:w="720"/>
          </w:tcPr>
          <w:p>
            <w:r>
              <w:t>rw</w:t>
            </w:r>
          </w:p>
        </w:tc>
        <w:tc>
          <w:tcPr>
            <w:tcW w:type="dxa" w:w="720"/>
          </w:tcPr>
          <w:p>
            <w:r>
              <w:t>25</w:t>
            </w:r>
          </w:p>
        </w:tc>
        <w:tc>
          <w:tcPr>
            <w:tcW w:type="dxa" w:w="1440"/>
          </w:tcPr>
          <w:p>
            <w:r>
              <w:t>1'b0</w:t>
            </w:r>
          </w:p>
        </w:tc>
        <w:tc>
          <w:tcPr>
            <w:tcW w:type="dxa" w:w="4320"/>
          </w:tcPr>
          <w:p>
            <w:r>
              <w:t>16/32 MHz xtal ready readout</w:t>
            </w:r>
          </w:p>
        </w:tc>
      </w:tr>
      <w:tr>
        <w:tc>
          <w:tcPr>
            <w:tcW w:type="dxa" w:w="2160"/>
          </w:tcPr>
          <w:p>
            <w:r>
              <w:t>XTAL32K_RDY</w:t>
            </w:r>
          </w:p>
        </w:tc>
        <w:tc>
          <w:tcPr>
            <w:tcW w:type="dxa" w:w="720"/>
          </w:tcPr>
          <w:p>
            <w:r>
              <w:t>rw</w:t>
            </w:r>
          </w:p>
        </w:tc>
        <w:tc>
          <w:tcPr>
            <w:tcW w:type="dxa" w:w="720"/>
          </w:tcPr>
          <w:p>
            <w:r>
              <w:t>26</w:t>
            </w:r>
          </w:p>
        </w:tc>
        <w:tc>
          <w:tcPr>
            <w:tcW w:type="dxa" w:w="1440"/>
          </w:tcPr>
          <w:p>
            <w:r>
              <w:t>1'b0</w:t>
            </w:r>
          </w:p>
        </w:tc>
        <w:tc>
          <w:tcPr>
            <w:tcW w:type="dxa" w:w="4320"/>
          </w:tcPr>
          <w:p>
            <w:r>
              <w:t>32KHz xtal ready readout</w:t>
            </w:r>
          </w:p>
        </w:tc>
      </w:tr>
      <w:tr>
        <w:tc>
          <w:tcPr>
            <w:tcW w:type="dxa" w:w="2160"/>
          </w:tcPr>
          <w:p>
            <w:r>
              <w:t>PLL48M_RDY</w:t>
            </w:r>
          </w:p>
        </w:tc>
        <w:tc>
          <w:tcPr>
            <w:tcW w:type="dxa" w:w="720"/>
          </w:tcPr>
          <w:p>
            <w:r>
              <w:t>rw</w:t>
            </w:r>
          </w:p>
        </w:tc>
        <w:tc>
          <w:tcPr>
            <w:tcW w:type="dxa" w:w="720"/>
          </w:tcPr>
          <w:p>
            <w:r>
              <w:t>27</w:t>
            </w:r>
          </w:p>
        </w:tc>
        <w:tc>
          <w:tcPr>
            <w:tcW w:type="dxa" w:w="1440"/>
          </w:tcPr>
          <w:p>
            <w:r>
              <w:t>1'b0</w:t>
            </w:r>
          </w:p>
        </w:tc>
        <w:tc>
          <w:tcPr>
            <w:tcW w:type="dxa" w:w="4320"/>
          </w:tcPr>
          <w:p>
            <w:r>
              <w:t>48MHz PLL ready readout</w:t>
            </w:r>
          </w:p>
        </w:tc>
      </w:tr>
      <w:tr>
        <w:tc>
          <w:tcPr>
            <w:tcW w:type="dxa" w:w="2160"/>
          </w:tcPr>
          <w:p>
            <w:r>
              <w:t>OSC32M_RDY</w:t>
            </w:r>
          </w:p>
        </w:tc>
        <w:tc>
          <w:tcPr>
            <w:tcW w:type="dxa" w:w="720"/>
          </w:tcPr>
          <w:p>
            <w:r>
              <w:t>rw</w:t>
            </w:r>
          </w:p>
        </w:tc>
        <w:tc>
          <w:tcPr>
            <w:tcW w:type="dxa" w:w="720"/>
          </w:tcPr>
          <w:p>
            <w:r>
              <w:t>28</w:t>
            </w:r>
          </w:p>
        </w:tc>
        <w:tc>
          <w:tcPr>
            <w:tcW w:type="dxa" w:w="1440"/>
          </w:tcPr>
          <w:p>
            <w:r>
              <w:t>1'b0</w:t>
            </w:r>
          </w:p>
        </w:tc>
        <w:tc>
          <w:tcPr>
            <w:tcW w:type="dxa" w:w="4320"/>
          </w:tcPr>
          <w:p>
            <w:r>
              <w:t>32MHz oscillator ready readout</w:t>
            </w:r>
          </w:p>
        </w:tc>
      </w:tr>
      <w:tr>
        <w:tc>
          <w:tcPr>
            <w:tcW w:type="dxa" w:w="2160"/>
          </w:tcPr>
          <w:p>
            <w:r>
              <w:t>BG_RDY</w:t>
            </w:r>
          </w:p>
        </w:tc>
        <w:tc>
          <w:tcPr>
            <w:tcW w:type="dxa" w:w="720"/>
          </w:tcPr>
          <w:p>
            <w:r>
              <w:t>rw</w:t>
            </w:r>
          </w:p>
        </w:tc>
        <w:tc>
          <w:tcPr>
            <w:tcW w:type="dxa" w:w="720"/>
          </w:tcPr>
          <w:p>
            <w:r>
              <w:t>29</w:t>
            </w:r>
          </w:p>
        </w:tc>
        <w:tc>
          <w:tcPr>
            <w:tcW w:type="dxa" w:w="1440"/>
          </w:tcPr>
          <w:p>
            <w:r>
              <w:t>1'b0</w:t>
            </w:r>
          </w:p>
        </w:tc>
        <w:tc>
          <w:tcPr>
            <w:tcW w:type="dxa" w:w="4320"/>
          </w:tcPr>
          <w:p>
            <w:r>
              <w:t>BG ready readout</w:t>
            </w:r>
          </w:p>
        </w:tc>
      </w:tr>
      <w:tr>
        <w:tc>
          <w:tcPr>
            <w:tcW w:type="dxa" w:w="2160"/>
          </w:tcPr>
          <w:p>
            <w:r>
              <w:t>Reserved</w:t>
            </w:r>
          </w:p>
        </w:tc>
        <w:tc>
          <w:tcPr>
            <w:tcW w:type="dxa" w:w="720"/>
          </w:tcPr>
          <w:p>
            <w:r>
              <w:t>rw</w:t>
            </w:r>
          </w:p>
        </w:tc>
        <w:tc>
          <w:tcPr>
            <w:tcW w:type="dxa" w:w="720"/>
          </w:tcPr>
          <w:p>
            <w:r>
              <w:t>30</w:t>
            </w:r>
          </w:p>
        </w:tc>
        <w:tc>
          <w:tcPr>
            <w:tcW w:type="dxa" w:w="1440"/>
          </w:tcPr>
          <w:p>
            <w:r>
              <w:t>1'b0</w:t>
            </w:r>
          </w:p>
        </w:tc>
        <w:tc>
          <w:tcPr>
            <w:tcW w:type="dxa" w:w="4320"/>
          </w:tcPr>
          <w:p>
            <w:r>
              <w:t>Reserved</w:t>
            </w:r>
          </w:p>
        </w:tc>
      </w:tr>
      <w:tr>
        <w:tc>
          <w:tcPr>
            <w:tcW w:type="dxa" w:w="2160"/>
          </w:tcPr>
          <w:p>
            <w:r>
              <w:t>BOOT_MODE</w:t>
            </w:r>
          </w:p>
        </w:tc>
        <w:tc>
          <w:tcPr>
            <w:tcW w:type="dxa" w:w="720"/>
          </w:tcPr>
          <w:p>
            <w:r>
              <w:t>rw</w:t>
            </w:r>
          </w:p>
        </w:tc>
        <w:tc>
          <w:tcPr>
            <w:tcW w:type="dxa" w:w="720"/>
          </w:tcPr>
          <w:p>
            <w:r>
              <w:t>31</w:t>
            </w:r>
          </w:p>
        </w:tc>
        <w:tc>
          <w:tcPr>
            <w:tcW w:type="dxa" w:w="1440"/>
          </w:tcPr>
          <w:p>
            <w:r>
              <w:t>1'b0</w:t>
            </w:r>
          </w:p>
        </w:tc>
        <w:tc>
          <w:tcPr>
            <w:tcW w:type="dxa" w:w="4320"/>
          </w:tcPr>
          <w:p>
            <w:r>
              <w:t>boot mode pin status</w:t>
            </w:r>
          </w:p>
        </w:tc>
      </w:tr>
    </w:tbl>
    <w:p/>
    <w:p>
      <w:pPr>
        <w:pStyle w:val="Heading3"/>
      </w:pPr>
      <w:r>
        <w:t>SYSCON_SYS_STAT</w:t>
      </w:r>
    </w:p>
    <w:p>
      <w:r>
        <w:t>Offset Address: 0x40000080</w:t>
      </w:r>
    </w:p>
    <w:p>
      <w:r>
        <w:t>system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FREQ_WORD</w:t>
            </w:r>
          </w:p>
        </w:tc>
        <w:tc>
          <w:tcPr>
            <w:tcW w:type="dxa" w:w="720"/>
          </w:tcPr>
          <w:p>
            <w:r>
              <w:t>rw</w:t>
            </w:r>
          </w:p>
        </w:tc>
        <w:tc>
          <w:tcPr>
            <w:tcW w:type="dxa" w:w="720"/>
          </w:tcPr>
          <w:p>
            <w:r>
              <w:t>7:0</w:t>
            </w:r>
          </w:p>
        </w:tc>
        <w:tc>
          <w:tcPr>
            <w:tcW w:type="dxa" w:w="1440"/>
          </w:tcPr>
          <w:p>
            <w:r>
              <w:t>8'b0</w:t>
            </w:r>
          </w:p>
        </w:tc>
        <w:tc>
          <w:tcPr>
            <w:tcW w:type="dxa" w:w="4320"/>
          </w:tcPr>
          <w:p>
            <w:r>
              <w:t>BLE Frequency word;</w:t>
            </w:r>
          </w:p>
        </w:tc>
      </w:tr>
      <w:tr>
        <w:tc>
          <w:tcPr>
            <w:tcW w:type="dxa" w:w="2160"/>
          </w:tcPr>
          <w:p>
            <w:r>
              <w:t>BLE_FREQ_HOP</w:t>
            </w:r>
          </w:p>
        </w:tc>
        <w:tc>
          <w:tcPr>
            <w:tcW w:type="dxa" w:w="720"/>
          </w:tcPr>
          <w:p>
            <w:r>
              <w:t>rw</w:t>
            </w:r>
          </w:p>
        </w:tc>
        <w:tc>
          <w:tcPr>
            <w:tcW w:type="dxa" w:w="720"/>
          </w:tcPr>
          <w:p>
            <w:r>
              <w:t>8</w:t>
            </w:r>
          </w:p>
        </w:tc>
        <w:tc>
          <w:tcPr>
            <w:tcW w:type="dxa" w:w="1440"/>
          </w:tcPr>
          <w:p>
            <w:r>
              <w:t>1'b0</w:t>
            </w:r>
          </w:p>
        </w:tc>
        <w:tc>
          <w:tcPr>
            <w:tcW w:type="dxa" w:w="4320"/>
          </w:tcPr>
          <w:p>
            <w:r>
              <w:t>BLE frequency word change flag;</w:t>
            </w:r>
          </w:p>
        </w:tc>
      </w:tr>
      <w:tr>
        <w:tc>
          <w:tcPr>
            <w:tcW w:type="dxa" w:w="2160"/>
          </w:tcPr>
          <w:p>
            <w:r>
              <w:t>EVENT_IN_PROCESS</w:t>
            </w:r>
          </w:p>
        </w:tc>
        <w:tc>
          <w:tcPr>
            <w:tcW w:type="dxa" w:w="720"/>
          </w:tcPr>
          <w:p>
            <w:r>
              <w:t>rw</w:t>
            </w:r>
          </w:p>
        </w:tc>
        <w:tc>
          <w:tcPr>
            <w:tcW w:type="dxa" w:w="720"/>
          </w:tcPr>
          <w:p>
            <w:r>
              <w:t>9</w:t>
            </w:r>
          </w:p>
        </w:tc>
        <w:tc>
          <w:tcPr>
            <w:tcW w:type="dxa" w:w="1440"/>
          </w:tcPr>
          <w:p>
            <w:r>
              <w:t>1'b0</w:t>
            </w:r>
          </w:p>
        </w:tc>
        <w:tc>
          <w:tcPr>
            <w:tcW w:type="dxa" w:w="4320"/>
          </w:tcPr>
          <w:p>
            <w:r>
              <w:t>BLE event indicator</w:t>
            </w:r>
          </w:p>
        </w:tc>
      </w:tr>
      <w:tr>
        <w:tc>
          <w:tcPr>
            <w:tcW w:type="dxa" w:w="2160"/>
          </w:tcPr>
          <w:p>
            <w:r>
              <w:t>RX_EN</w:t>
            </w:r>
          </w:p>
        </w:tc>
        <w:tc>
          <w:tcPr>
            <w:tcW w:type="dxa" w:w="720"/>
          </w:tcPr>
          <w:p>
            <w:r>
              <w:t>rw</w:t>
            </w:r>
          </w:p>
        </w:tc>
        <w:tc>
          <w:tcPr>
            <w:tcW w:type="dxa" w:w="720"/>
          </w:tcPr>
          <w:p>
            <w:r>
              <w:t>10</w:t>
            </w:r>
          </w:p>
        </w:tc>
        <w:tc>
          <w:tcPr>
            <w:tcW w:type="dxa" w:w="1440"/>
          </w:tcPr>
          <w:p>
            <w:r>
              <w:t>1'b0</w:t>
            </w:r>
          </w:p>
        </w:tc>
        <w:tc>
          <w:tcPr>
            <w:tcW w:type="dxa" w:w="4320"/>
          </w:tcPr>
          <w:p>
            <w:r>
              <w:t>when 1, system is in RX state</w:t>
            </w:r>
          </w:p>
        </w:tc>
      </w:tr>
      <w:tr>
        <w:tc>
          <w:tcPr>
            <w:tcW w:type="dxa" w:w="2160"/>
          </w:tcPr>
          <w:p>
            <w:r>
              <w:t>TX_EN</w:t>
            </w:r>
          </w:p>
        </w:tc>
        <w:tc>
          <w:tcPr>
            <w:tcW w:type="dxa" w:w="720"/>
          </w:tcPr>
          <w:p>
            <w:r>
              <w:t>rw</w:t>
            </w:r>
          </w:p>
        </w:tc>
        <w:tc>
          <w:tcPr>
            <w:tcW w:type="dxa" w:w="720"/>
          </w:tcPr>
          <w:p>
            <w:r>
              <w:t>11</w:t>
            </w:r>
          </w:p>
        </w:tc>
        <w:tc>
          <w:tcPr>
            <w:tcW w:type="dxa" w:w="1440"/>
          </w:tcPr>
          <w:p>
            <w:r>
              <w:t>1'b0</w:t>
            </w:r>
          </w:p>
        </w:tc>
        <w:tc>
          <w:tcPr>
            <w:tcW w:type="dxa" w:w="4320"/>
          </w:tcPr>
          <w:p>
            <w:r>
              <w:t>when 1, system is in TX state</w:t>
            </w:r>
          </w:p>
        </w:tc>
      </w:tr>
      <w:tr>
        <w:tc>
          <w:tcPr>
            <w:tcW w:type="dxa" w:w="2160"/>
          </w:tcPr>
          <w:p>
            <w:r>
              <w:t>OSC_EN</w:t>
            </w:r>
          </w:p>
        </w:tc>
        <w:tc>
          <w:tcPr>
            <w:tcW w:type="dxa" w:w="720"/>
          </w:tcPr>
          <w:p>
            <w:r>
              <w:t>rw</w:t>
            </w:r>
          </w:p>
        </w:tc>
        <w:tc>
          <w:tcPr>
            <w:tcW w:type="dxa" w:w="720"/>
          </w:tcPr>
          <w:p>
            <w:r>
              <w:t>12</w:t>
            </w:r>
          </w:p>
        </w:tc>
        <w:tc>
          <w:tcPr>
            <w:tcW w:type="dxa" w:w="1440"/>
          </w:tcPr>
          <w:p>
            <w:r>
              <w:t>1'b0</w:t>
            </w:r>
          </w:p>
        </w:tc>
        <w:tc>
          <w:tcPr>
            <w:tcW w:type="dxa" w:w="4320"/>
          </w:tcPr>
          <w:p>
            <w:r>
              <w:t>BLE osc_en output;</w:t>
            </w:r>
          </w:p>
        </w:tc>
      </w:tr>
      <w:tr>
        <w:tc>
          <w:tcPr>
            <w:tcW w:type="dxa" w:w="2160"/>
          </w:tcPr>
          <w:p>
            <w:r>
              <w:t>RADIO_EN</w:t>
            </w:r>
          </w:p>
        </w:tc>
        <w:tc>
          <w:tcPr>
            <w:tcW w:type="dxa" w:w="720"/>
          </w:tcPr>
          <w:p>
            <w:r>
              <w:t>rw</w:t>
            </w:r>
          </w:p>
        </w:tc>
        <w:tc>
          <w:tcPr>
            <w:tcW w:type="dxa" w:w="720"/>
          </w:tcPr>
          <w:p>
            <w:r>
              <w:t>13</w:t>
            </w:r>
          </w:p>
        </w:tc>
        <w:tc>
          <w:tcPr>
            <w:tcW w:type="dxa" w:w="1440"/>
          </w:tcPr>
          <w:p>
            <w:r>
              <w:t>1'b0</w:t>
            </w:r>
          </w:p>
        </w:tc>
        <w:tc>
          <w:tcPr>
            <w:tcW w:type="dxa" w:w="4320"/>
          </w:tcPr>
          <w:p>
            <w:r>
              <w:t>BLE radio_en output;</w:t>
            </w:r>
          </w:p>
        </w:tc>
      </w:tr>
      <w:tr>
        <w:tc>
          <w:tcPr>
            <w:tcW w:type="dxa" w:w="2160"/>
          </w:tcPr>
          <w:p>
            <w:r>
              <w:t>CLK_STATUS</w:t>
            </w:r>
          </w:p>
        </w:tc>
        <w:tc>
          <w:tcPr>
            <w:tcW w:type="dxa" w:w="720"/>
          </w:tcPr>
          <w:p>
            <w:r>
              <w:t>rw</w:t>
            </w:r>
          </w:p>
        </w:tc>
        <w:tc>
          <w:tcPr>
            <w:tcW w:type="dxa" w:w="720"/>
          </w:tcPr>
          <w:p>
            <w:r>
              <w:t>14</w:t>
            </w:r>
          </w:p>
        </w:tc>
        <w:tc>
          <w:tcPr>
            <w:tcW w:type="dxa" w:w="1440"/>
          </w:tcPr>
          <w:p>
            <w:r>
              <w:t>1'b0</w:t>
            </w:r>
          </w:p>
        </w:tc>
        <w:tc>
          <w:tcPr>
            <w:tcW w:type="dxa" w:w="4320"/>
          </w:tcPr>
          <w:p>
            <w:r>
              <w:t>BLE status</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SYSCON_SYS_TICK</w:t>
      </w:r>
    </w:p>
    <w:p>
      <w:r>
        <w:t>Offset Address: 0x40000100</w:t>
      </w:r>
    </w:p>
    <w:p>
      <w:r>
        <w:t>systick timer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TENMS</w:t>
            </w:r>
          </w:p>
        </w:tc>
        <w:tc>
          <w:tcPr>
            <w:tcW w:type="dxa" w:w="720"/>
          </w:tcPr>
          <w:p>
            <w:r>
              <w:t>rw</w:t>
            </w:r>
          </w:p>
        </w:tc>
        <w:tc>
          <w:tcPr>
            <w:tcW w:type="dxa" w:w="720"/>
          </w:tcPr>
          <w:p>
            <w:r>
              <w:t>23:0</w:t>
            </w:r>
          </w:p>
        </w:tc>
        <w:tc>
          <w:tcPr>
            <w:tcW w:type="dxa" w:w="1440"/>
          </w:tcPr>
          <w:p>
            <w:r>
              <w:t>24'b0</w:t>
            </w:r>
          </w:p>
        </w:tc>
        <w:tc>
          <w:tcPr>
            <w:tcW w:type="dxa" w:w="4320"/>
          </w:tcPr>
          <w:p>
            <w:r>
              <w:t>system tick timer calibration value</w:t>
            </w:r>
          </w:p>
        </w:tc>
      </w:tr>
      <w:tr>
        <w:tc>
          <w:tcPr>
            <w:tcW w:type="dxa" w:w="2160"/>
          </w:tcPr>
          <w:p>
            <w:r>
              <w:t>SKEW</w:t>
            </w:r>
          </w:p>
        </w:tc>
        <w:tc>
          <w:tcPr>
            <w:tcW w:type="dxa" w:w="720"/>
          </w:tcPr>
          <w:p>
            <w:r>
              <w:t>rw</w:t>
            </w:r>
          </w:p>
        </w:tc>
        <w:tc>
          <w:tcPr>
            <w:tcW w:type="dxa" w:w="720"/>
          </w:tcPr>
          <w:p>
            <w:r>
              <w:t>24</w:t>
            </w:r>
          </w:p>
        </w:tc>
        <w:tc>
          <w:tcPr>
            <w:tcW w:type="dxa" w:w="1440"/>
          </w:tcPr>
          <w:p>
            <w:r>
              <w:t>1'b0</w:t>
            </w:r>
          </w:p>
        </w:tc>
        <w:tc>
          <w:tcPr>
            <w:tcW w:type="dxa" w:w="4320"/>
          </w:tcPr>
          <w:p>
            <w:r>
              <w:t>whether THE TENMS value will generate a precise 10 millisencod time or an approximation</w:t>
            </w:r>
          </w:p>
        </w:tc>
      </w:tr>
      <w:tr>
        <w:tc>
          <w:tcPr>
            <w:tcW w:type="dxa" w:w="2160"/>
          </w:tcPr>
          <w:p>
            <w:r>
              <w:t>NOREF</w:t>
            </w:r>
          </w:p>
        </w:tc>
        <w:tc>
          <w:tcPr>
            <w:tcW w:type="dxa" w:w="720"/>
          </w:tcPr>
          <w:p>
            <w:r>
              <w:t>rw</w:t>
            </w:r>
          </w:p>
        </w:tc>
        <w:tc>
          <w:tcPr>
            <w:tcW w:type="dxa" w:w="720"/>
          </w:tcPr>
          <w:p>
            <w:r>
              <w:t>25</w:t>
            </w:r>
          </w:p>
        </w:tc>
        <w:tc>
          <w:tcPr>
            <w:tcW w:type="dxa" w:w="1440"/>
          </w:tcPr>
          <w:p>
            <w:r>
              <w:t>1'b0</w:t>
            </w:r>
          </w:p>
        </w:tc>
        <w:tc>
          <w:tcPr>
            <w:tcW w:type="dxa" w:w="4320"/>
          </w:tcPr>
          <w:p>
            <w:r>
              <w:t>whether an external reference clock is available</w:t>
            </w:r>
          </w:p>
        </w:tc>
      </w:tr>
      <w:tr>
        <w:tc>
          <w:tcPr>
            <w:tcW w:type="dxa" w:w="2160"/>
          </w:tcPr>
          <w:p>
            <w:r>
              <w:t>Reserved</w:t>
            </w:r>
          </w:p>
        </w:tc>
        <w:tc>
          <w:tcPr>
            <w:tcW w:type="dxa" w:w="720"/>
          </w:tcPr>
          <w:p>
            <w:r>
              <w:t>rw</w:t>
            </w:r>
          </w:p>
        </w:tc>
        <w:tc>
          <w:tcPr>
            <w:tcW w:type="dxa" w:w="720"/>
          </w:tcPr>
          <w:p>
            <w:r>
              <w:t>30:26</w:t>
            </w:r>
          </w:p>
        </w:tc>
        <w:tc>
          <w:tcPr>
            <w:tcW w:type="dxa" w:w="1440"/>
          </w:tcPr>
          <w:p>
            <w:r>
              <w:t>5'b0</w:t>
            </w:r>
          </w:p>
        </w:tc>
        <w:tc>
          <w:tcPr>
            <w:tcW w:type="dxa" w:w="4320"/>
          </w:tcPr>
          <w:p>
            <w:r>
              <w:t>Reserved</w:t>
            </w:r>
          </w:p>
        </w:tc>
      </w:tr>
      <w:tr>
        <w:tc>
          <w:tcPr>
            <w:tcW w:type="dxa" w:w="2160"/>
          </w:tcPr>
          <w:p>
            <w:r>
              <w:t>EN_STCLKEN</w:t>
            </w:r>
          </w:p>
        </w:tc>
        <w:tc>
          <w:tcPr>
            <w:tcW w:type="dxa" w:w="720"/>
          </w:tcPr>
          <w:p>
            <w:r>
              <w:t>rw</w:t>
            </w:r>
          </w:p>
        </w:tc>
        <w:tc>
          <w:tcPr>
            <w:tcW w:type="dxa" w:w="720"/>
          </w:tcPr>
          <w:p>
            <w:r>
              <w:t>31</w:t>
            </w:r>
          </w:p>
        </w:tc>
        <w:tc>
          <w:tcPr>
            <w:tcW w:type="dxa" w:w="1440"/>
          </w:tcPr>
          <w:p>
            <w:r>
              <w:t>1'b0</w:t>
            </w:r>
          </w:p>
        </w:tc>
        <w:tc>
          <w:tcPr>
            <w:tcW w:type="dxa" w:w="4320"/>
          </w:tcPr>
          <w:p>
            <w:r>
              <w:t>1 is enable STCLKEN;</w:t>
            </w:r>
          </w:p>
        </w:tc>
      </w:tr>
    </w:tbl>
    <w:p/>
    <w:p>
      <w:pPr>
        <w:pStyle w:val="Heading3"/>
      </w:pPr>
      <w:r>
        <w:t>SYSCON_SRAM_CTRL</w:t>
      </w:r>
    </w:p>
    <w:p>
      <w:r>
        <w:t>Offset Address: 0x40000104</w:t>
      </w:r>
    </w:p>
    <w:p>
      <w:r>
        <w:t>Exchange memory base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EM_BASE_ADDR</w:t>
            </w:r>
          </w:p>
        </w:tc>
        <w:tc>
          <w:tcPr>
            <w:tcW w:type="dxa" w:w="720"/>
          </w:tcPr>
          <w:p>
            <w:r>
              <w:t>rw</w:t>
            </w:r>
          </w:p>
        </w:tc>
        <w:tc>
          <w:tcPr>
            <w:tcW w:type="dxa" w:w="720"/>
          </w:tcPr>
          <w:p>
            <w:r>
              <w:t>14:0</w:t>
            </w:r>
          </w:p>
        </w:tc>
        <w:tc>
          <w:tcPr>
            <w:tcW w:type="dxa" w:w="1440"/>
          </w:tcPr>
          <w:p>
            <w:r>
              <w:t>15'b0</w:t>
            </w:r>
          </w:p>
        </w:tc>
        <w:tc>
          <w:tcPr>
            <w:tcW w:type="dxa" w:w="4320"/>
          </w:tcPr>
          <w:p>
            <w:r>
              <w:t>Exchange memory base address in system memory. Default value is 9K word.</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SYSCON_CHIP_ID</w:t>
      </w:r>
    </w:p>
    <w:p>
      <w:r>
        <w:t>Offset Address: 0x40000108</w:t>
      </w:r>
    </w:p>
    <w:p>
      <w:r>
        <w:t>chip id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CID0</w:t>
            </w:r>
          </w:p>
        </w:tc>
        <w:tc>
          <w:tcPr>
            <w:tcW w:type="dxa" w:w="720"/>
          </w:tcPr>
          <w:p>
            <w:r>
              <w:t>rw</w:t>
            </w:r>
          </w:p>
        </w:tc>
        <w:tc>
          <w:tcPr>
            <w:tcW w:type="dxa" w:w="720"/>
          </w:tcPr>
          <w:p>
            <w:r>
              <w:t>2:0</w:t>
            </w:r>
          </w:p>
        </w:tc>
        <w:tc>
          <w:tcPr>
            <w:tcW w:type="dxa" w:w="1440"/>
          </w:tcPr>
          <w:p>
            <w:r>
              <w:t>3'b0</w:t>
            </w:r>
          </w:p>
        </w:tc>
        <w:tc>
          <w:tcPr>
            <w:tcW w:type="dxa" w:w="4320"/>
          </w:tcPr>
          <w:p>
            <w:r>
              <w:t>CHIP ID for manufacture fab</w:t>
            </w:r>
          </w:p>
        </w:tc>
      </w:tr>
      <w:tr>
        <w:tc>
          <w:tcPr>
            <w:tcW w:type="dxa" w:w="2160"/>
          </w:tcPr>
          <w:p>
            <w:r>
              <w:t>CID1</w:t>
            </w:r>
          </w:p>
        </w:tc>
        <w:tc>
          <w:tcPr>
            <w:tcW w:type="dxa" w:w="720"/>
          </w:tcPr>
          <w:p>
            <w:r>
              <w:t>rw</w:t>
            </w:r>
          </w:p>
        </w:tc>
        <w:tc>
          <w:tcPr>
            <w:tcW w:type="dxa" w:w="720"/>
          </w:tcPr>
          <w:p>
            <w:r>
              <w:t>5:3</w:t>
            </w:r>
          </w:p>
        </w:tc>
        <w:tc>
          <w:tcPr>
            <w:tcW w:type="dxa" w:w="1440"/>
          </w:tcPr>
          <w:p>
            <w:r>
              <w:t>3'b0</w:t>
            </w:r>
          </w:p>
        </w:tc>
        <w:tc>
          <w:tcPr>
            <w:tcW w:type="dxa" w:w="4320"/>
          </w:tcPr>
          <w:p>
            <w:r>
              <w:t>CHIP ID for product family</w:t>
            </w:r>
          </w:p>
        </w:tc>
      </w:tr>
      <w:tr>
        <w:tc>
          <w:tcPr>
            <w:tcW w:type="dxa" w:w="2160"/>
          </w:tcPr>
          <w:p>
            <w:r>
              <w:t>CID2</w:t>
            </w:r>
          </w:p>
        </w:tc>
        <w:tc>
          <w:tcPr>
            <w:tcW w:type="dxa" w:w="720"/>
          </w:tcPr>
          <w:p>
            <w:r>
              <w:t>rw</w:t>
            </w:r>
          </w:p>
        </w:tc>
        <w:tc>
          <w:tcPr>
            <w:tcW w:type="dxa" w:w="720"/>
          </w:tcPr>
          <w:p>
            <w:r>
              <w:t>7:6</w:t>
            </w:r>
          </w:p>
        </w:tc>
        <w:tc>
          <w:tcPr>
            <w:tcW w:type="dxa" w:w="1440"/>
          </w:tcPr>
          <w:p>
            <w:r>
              <w:t>2'b0</w:t>
            </w:r>
          </w:p>
        </w:tc>
        <w:tc>
          <w:tcPr>
            <w:tcW w:type="dxa" w:w="4320"/>
          </w:tcPr>
          <w:p>
            <w:r>
              <w:t>CHIP ID for minor revision</w:t>
            </w:r>
          </w:p>
        </w:tc>
      </w:tr>
      <w:tr>
        <w:tc>
          <w:tcPr>
            <w:tcW w:type="dxa" w:w="2160"/>
          </w:tcPr>
          <w:p>
            <w:r>
              <w:t>CID3</w:t>
            </w:r>
          </w:p>
        </w:tc>
        <w:tc>
          <w:tcPr>
            <w:tcW w:type="dxa" w:w="720"/>
          </w:tcPr>
          <w:p>
            <w:r>
              <w:t>rw</w:t>
            </w:r>
          </w:p>
        </w:tc>
        <w:tc>
          <w:tcPr>
            <w:tcW w:type="dxa" w:w="720"/>
          </w:tcPr>
          <w:p>
            <w:r>
              <w:t>13:8</w:t>
            </w:r>
          </w:p>
        </w:tc>
        <w:tc>
          <w:tcPr>
            <w:tcW w:type="dxa" w:w="1440"/>
          </w:tcPr>
          <w:p>
            <w:r>
              <w:t>6'b0</w:t>
            </w:r>
          </w:p>
        </w:tc>
        <w:tc>
          <w:tcPr>
            <w:tcW w:type="dxa" w:w="4320"/>
          </w:tcPr>
          <w:p>
            <w:r>
              <w:t>CHIP ID for product ID</w:t>
            </w:r>
          </w:p>
        </w:tc>
      </w:tr>
      <w:tr>
        <w:tc>
          <w:tcPr>
            <w:tcW w:type="dxa" w:w="2160"/>
          </w:tcPr>
          <w:p>
            <w:r>
              <w:t>CID4</w:t>
            </w:r>
          </w:p>
        </w:tc>
        <w:tc>
          <w:tcPr>
            <w:tcW w:type="dxa" w:w="720"/>
          </w:tcPr>
          <w:p>
            <w:r>
              <w:t>rw</w:t>
            </w:r>
          </w:p>
        </w:tc>
        <w:tc>
          <w:tcPr>
            <w:tcW w:type="dxa" w:w="720"/>
          </w:tcPr>
          <w:p>
            <w:r>
              <w:t>15:14</w:t>
            </w:r>
          </w:p>
        </w:tc>
        <w:tc>
          <w:tcPr>
            <w:tcW w:type="dxa" w:w="1440"/>
          </w:tcPr>
          <w:p>
            <w:r>
              <w:t>2'b0</w:t>
            </w:r>
          </w:p>
        </w:tc>
        <w:tc>
          <w:tcPr>
            <w:tcW w:type="dxa" w:w="4320"/>
          </w:tcPr>
          <w:p>
            <w:r>
              <w:t>CHIP ID for major revision</w:t>
            </w:r>
          </w:p>
        </w:tc>
      </w:tr>
      <w:tr>
        <w:tc>
          <w:tcPr>
            <w:tcW w:type="dxa" w:w="2160"/>
          </w:tcPr>
          <w:p>
            <w:r>
              <w:t>Reserved</w:t>
            </w:r>
          </w:p>
        </w:tc>
        <w:tc>
          <w:tcPr>
            <w:tcW w:type="dxa" w:w="720"/>
          </w:tcPr>
          <w:p>
            <w:r>
              <w:t>rw</w:t>
            </w:r>
          </w:p>
        </w:tc>
        <w:tc>
          <w:tcPr>
            <w:tcW w:type="dxa" w:w="720"/>
          </w:tcPr>
          <w:p>
            <w:r>
              <w:t>25:16</w:t>
            </w:r>
          </w:p>
        </w:tc>
        <w:tc>
          <w:tcPr>
            <w:tcW w:type="dxa" w:w="1440"/>
          </w:tcPr>
          <w:p>
            <w:r>
              <w:t>10'b0</w:t>
            </w:r>
          </w:p>
        </w:tc>
        <w:tc>
          <w:tcPr>
            <w:tcW w:type="dxa" w:w="4320"/>
          </w:tcPr>
          <w:p>
            <w:r>
              <w:t>Reserved</w:t>
            </w:r>
          </w:p>
        </w:tc>
      </w:tr>
      <w:tr>
        <w:tc>
          <w:tcPr>
            <w:tcW w:type="dxa" w:w="2160"/>
          </w:tcPr>
          <w:p>
            <w:r>
              <w:t>MEM_OPTION</w:t>
            </w:r>
          </w:p>
        </w:tc>
        <w:tc>
          <w:tcPr>
            <w:tcW w:type="dxa" w:w="720"/>
          </w:tcPr>
          <w:p>
            <w:r>
              <w:t>rw</w:t>
            </w:r>
          </w:p>
        </w:tc>
        <w:tc>
          <w:tcPr>
            <w:tcW w:type="dxa" w:w="720"/>
          </w:tcPr>
          <w:p>
            <w:r>
              <w:t>26</w:t>
            </w:r>
          </w:p>
        </w:tc>
        <w:tc>
          <w:tcPr>
            <w:tcW w:type="dxa" w:w="1440"/>
          </w:tcPr>
          <w:p>
            <w:r>
              <w:t>1'b0</w:t>
            </w:r>
          </w:p>
        </w:tc>
        <w:tc>
          <w:tcPr>
            <w:tcW w:type="dxa" w:w="4320"/>
          </w:tcPr>
          <w:p>
            <w:r>
              <w:t>memory bond indicator</w:t>
            </w:r>
          </w:p>
        </w:tc>
      </w:tr>
      <w:tr>
        <w:tc>
          <w:tcPr>
            <w:tcW w:type="dxa" w:w="2160"/>
          </w:tcPr>
          <w:p>
            <w:r>
              <w:t>ADC_OPTION</w:t>
            </w:r>
          </w:p>
        </w:tc>
        <w:tc>
          <w:tcPr>
            <w:tcW w:type="dxa" w:w="720"/>
          </w:tcPr>
          <w:p>
            <w:r>
              <w:t>rw</w:t>
            </w:r>
          </w:p>
        </w:tc>
        <w:tc>
          <w:tcPr>
            <w:tcW w:type="dxa" w:w="720"/>
          </w:tcPr>
          <w:p>
            <w:r>
              <w:t>27</w:t>
            </w:r>
          </w:p>
        </w:tc>
        <w:tc>
          <w:tcPr>
            <w:tcW w:type="dxa" w:w="1440"/>
          </w:tcPr>
          <w:p>
            <w:r>
              <w:t>1'b0</w:t>
            </w:r>
          </w:p>
        </w:tc>
        <w:tc>
          <w:tcPr>
            <w:tcW w:type="dxa" w:w="4320"/>
          </w:tcPr>
          <w:p>
            <w:r>
              <w:t>adc bond indicator</w:t>
            </w:r>
          </w:p>
        </w:tc>
      </w:tr>
      <w:tr>
        <w:tc>
          <w:tcPr>
            <w:tcW w:type="dxa" w:w="2160"/>
          </w:tcPr>
          <w:p>
            <w:r>
              <w:t>FLASH_OPTION</w:t>
            </w:r>
          </w:p>
        </w:tc>
        <w:tc>
          <w:tcPr>
            <w:tcW w:type="dxa" w:w="720"/>
          </w:tcPr>
          <w:p>
            <w:r>
              <w:t>rw</w:t>
            </w:r>
          </w:p>
        </w:tc>
        <w:tc>
          <w:tcPr>
            <w:tcW w:type="dxa" w:w="720"/>
          </w:tcPr>
          <w:p>
            <w:r>
              <w:t>28</w:t>
            </w:r>
          </w:p>
        </w:tc>
        <w:tc>
          <w:tcPr>
            <w:tcW w:type="dxa" w:w="1440"/>
          </w:tcPr>
          <w:p>
            <w:r>
              <w:t>1'b0</w:t>
            </w:r>
          </w:p>
        </w:tc>
        <w:tc>
          <w:tcPr>
            <w:tcW w:type="dxa" w:w="4320"/>
          </w:tcPr>
          <w:p>
            <w:r>
              <w:t>flash bond indicator</w:t>
            </w:r>
          </w:p>
        </w:tc>
      </w:tr>
      <w:tr>
        <w:tc>
          <w:tcPr>
            <w:tcW w:type="dxa" w:w="2160"/>
          </w:tcPr>
          <w:p>
            <w:r>
              <w:t>FPU_OPTION</w:t>
            </w:r>
          </w:p>
        </w:tc>
        <w:tc>
          <w:tcPr>
            <w:tcW w:type="dxa" w:w="720"/>
          </w:tcPr>
          <w:p>
            <w:r>
              <w:t>rw</w:t>
            </w:r>
          </w:p>
        </w:tc>
        <w:tc>
          <w:tcPr>
            <w:tcW w:type="dxa" w:w="720"/>
          </w:tcPr>
          <w:p>
            <w:r>
              <w:t>29</w:t>
            </w:r>
          </w:p>
        </w:tc>
        <w:tc>
          <w:tcPr>
            <w:tcW w:type="dxa" w:w="1440"/>
          </w:tcPr>
          <w:p>
            <w:r>
              <w:t>1'b0</w:t>
            </w:r>
          </w:p>
        </w:tc>
        <w:tc>
          <w:tcPr>
            <w:tcW w:type="dxa" w:w="4320"/>
          </w:tcPr>
          <w:p>
            <w:r>
              <w:t>fpu bond indicator</w:t>
            </w:r>
          </w:p>
        </w:tc>
      </w:tr>
      <w:tr>
        <w:tc>
          <w:tcPr>
            <w:tcW w:type="dxa" w:w="2160"/>
          </w:tcPr>
          <w:p>
            <w:r>
              <w:t>USB_OPTION</w:t>
            </w:r>
          </w:p>
        </w:tc>
        <w:tc>
          <w:tcPr>
            <w:tcW w:type="dxa" w:w="720"/>
          </w:tcPr>
          <w:p>
            <w:r>
              <w:t>rw</w:t>
            </w:r>
          </w:p>
        </w:tc>
        <w:tc>
          <w:tcPr>
            <w:tcW w:type="dxa" w:w="720"/>
          </w:tcPr>
          <w:p>
            <w:r>
              <w:t>30</w:t>
            </w:r>
          </w:p>
        </w:tc>
        <w:tc>
          <w:tcPr>
            <w:tcW w:type="dxa" w:w="1440"/>
          </w:tcPr>
          <w:p>
            <w:r>
              <w:t>1'b0</w:t>
            </w:r>
          </w:p>
        </w:tc>
        <w:tc>
          <w:tcPr>
            <w:tcW w:type="dxa" w:w="4320"/>
          </w:tcPr>
          <w:p>
            <w:r>
              <w:t>usb bond indicator</w:t>
            </w:r>
          </w:p>
        </w:tc>
      </w:tr>
      <w:tr>
        <w:tc>
          <w:tcPr>
            <w:tcW w:type="dxa" w:w="2160"/>
          </w:tcPr>
          <w:p>
            <w:r>
              <w:t>FSP_OPTION</w:t>
            </w:r>
          </w:p>
        </w:tc>
        <w:tc>
          <w:tcPr>
            <w:tcW w:type="dxa" w:w="720"/>
          </w:tcPr>
          <w:p>
            <w:r>
              <w:t>rw</w:t>
            </w:r>
          </w:p>
        </w:tc>
        <w:tc>
          <w:tcPr>
            <w:tcW w:type="dxa" w:w="720"/>
          </w:tcPr>
          <w:p>
            <w:r>
              <w:t>31</w:t>
            </w:r>
          </w:p>
        </w:tc>
        <w:tc>
          <w:tcPr>
            <w:tcW w:type="dxa" w:w="1440"/>
          </w:tcPr>
          <w:p>
            <w:r>
              <w:t>1'b0</w:t>
            </w:r>
          </w:p>
        </w:tc>
        <w:tc>
          <w:tcPr>
            <w:tcW w:type="dxa" w:w="4320"/>
          </w:tcPr>
          <w:p>
            <w:r>
              <w:t>fsp bond indicator</w:t>
            </w:r>
          </w:p>
        </w:tc>
      </w:tr>
    </w:tbl>
    <w:p/>
    <w:p>
      <w:pPr>
        <w:pStyle w:val="Heading3"/>
      </w:pPr>
      <w:r>
        <w:t>SYSCON_ANA_CTRL0</w:t>
      </w:r>
    </w:p>
    <w:p>
      <w:r>
        <w:t>Offset Address: 0x40000110</w:t>
      </w:r>
    </w:p>
    <w:p>
      <w:r>
        <w:t>crystal and PA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PA_POWER</w:t>
            </w:r>
          </w:p>
        </w:tc>
        <w:tc>
          <w:tcPr>
            <w:tcW w:type="dxa" w:w="720"/>
          </w:tcPr>
          <w:p>
            <w:r>
              <w:t>rw</w:t>
            </w:r>
          </w:p>
        </w:tc>
        <w:tc>
          <w:tcPr>
            <w:tcW w:type="dxa" w:w="720"/>
          </w:tcPr>
          <w:p>
            <w:r>
              <w:t>7:0</w:t>
            </w:r>
          </w:p>
        </w:tc>
        <w:tc>
          <w:tcPr>
            <w:tcW w:type="dxa" w:w="1440"/>
          </w:tcPr>
          <w:p>
            <w:r>
              <w:t>8'b0</w:t>
            </w:r>
          </w:p>
        </w:tc>
        <w:tc>
          <w:tcPr>
            <w:tcW w:type="dxa" w:w="4320"/>
          </w:tcPr>
          <w:p>
            <w:r>
              <w:t>PA power control (all of below is minus data)</w:t>
            </w:r>
          </w:p>
        </w:tc>
      </w:tr>
      <w:tr>
        <w:tc>
          <w:tcPr>
            <w:tcW w:type="dxa" w:w="2160"/>
          </w:tcPr>
          <w:p>
            <w:r>
              <w:t>Reserved</w:t>
            </w:r>
          </w:p>
        </w:tc>
        <w:tc>
          <w:tcPr>
            <w:tcW w:type="dxa" w:w="720"/>
          </w:tcPr>
          <w:p>
            <w:r>
              <w:t>rw</w:t>
            </w:r>
          </w:p>
        </w:tc>
        <w:tc>
          <w:tcPr>
            <w:tcW w:type="dxa" w:w="720"/>
          </w:tcPr>
          <w:p>
            <w:r>
              <w:t>19:8</w:t>
            </w:r>
          </w:p>
        </w:tc>
        <w:tc>
          <w:tcPr>
            <w:tcW w:type="dxa" w:w="1440"/>
          </w:tcPr>
          <w:p>
            <w:r>
              <w:t>12'b0</w:t>
            </w:r>
          </w:p>
        </w:tc>
        <w:tc>
          <w:tcPr>
            <w:tcW w:type="dxa" w:w="4320"/>
          </w:tcPr>
          <w:p>
            <w:r>
              <w:t>Reserved</w:t>
            </w:r>
          </w:p>
        </w:tc>
      </w:tr>
      <w:tr>
        <w:tc>
          <w:tcPr>
            <w:tcW w:type="dxa" w:w="2160"/>
          </w:tcPr>
          <w:p>
            <w:r>
              <w:t>XTAL_AMP</w:t>
            </w:r>
          </w:p>
        </w:tc>
        <w:tc>
          <w:tcPr>
            <w:tcW w:type="dxa" w:w="720"/>
          </w:tcPr>
          <w:p>
            <w:r>
              <w:t>rw</w:t>
            </w:r>
          </w:p>
        </w:tc>
        <w:tc>
          <w:tcPr>
            <w:tcW w:type="dxa" w:w="720"/>
          </w:tcPr>
          <w:p>
            <w:r>
              <w:t>21:20</w:t>
            </w:r>
          </w:p>
        </w:tc>
        <w:tc>
          <w:tcPr>
            <w:tcW w:type="dxa" w:w="1440"/>
          </w:tcPr>
          <w:p>
            <w:r>
              <w:t>2'b0</w:t>
            </w:r>
          </w:p>
        </w:tc>
        <w:tc>
          <w:tcPr>
            <w:tcW w:type="dxa" w:w="4320"/>
          </w:tcPr>
          <w:p>
            <w:r>
              <w:t>crystal amplitude set register</w:t>
            </w:r>
          </w:p>
        </w:tc>
      </w:tr>
      <w:tr>
        <w:tc>
          <w:tcPr>
            <w:tcW w:type="dxa" w:w="2160"/>
          </w:tcPr>
          <w:p>
            <w:r>
              <w:t>XTAL_LOAD_CAP</w:t>
            </w:r>
          </w:p>
        </w:tc>
        <w:tc>
          <w:tcPr>
            <w:tcW w:type="dxa" w:w="720"/>
          </w:tcPr>
          <w:p>
            <w:r>
              <w:t>rw</w:t>
            </w:r>
          </w:p>
        </w:tc>
        <w:tc>
          <w:tcPr>
            <w:tcW w:type="dxa" w:w="720"/>
          </w:tcPr>
          <w:p>
            <w:r>
              <w:t>27:22</w:t>
            </w:r>
          </w:p>
        </w:tc>
        <w:tc>
          <w:tcPr>
            <w:tcW w:type="dxa" w:w="1440"/>
          </w:tcPr>
          <w:p>
            <w:r>
              <w:t>6'b0</w:t>
            </w:r>
          </w:p>
        </w:tc>
        <w:tc>
          <w:tcPr>
            <w:tcW w:type="dxa" w:w="4320"/>
          </w:tcPr>
          <w:p>
            <w:r>
              <w:t>Register controlled load cap of the XTAL in normal modeLOAD_CAP=5pF+0.35pF*CSEL+5pF*XADD_C</w:t>
            </w:r>
          </w:p>
        </w:tc>
      </w:tr>
      <w:tr>
        <w:tc>
          <w:tcPr>
            <w:tcW w:type="dxa" w:w="2160"/>
          </w:tcPr>
          <w:p>
            <w:r>
              <w:t>XTAL_EXTRA_CAP</w:t>
            </w:r>
          </w:p>
        </w:tc>
        <w:tc>
          <w:tcPr>
            <w:tcW w:type="dxa" w:w="720"/>
          </w:tcPr>
          <w:p>
            <w:r>
              <w:t>rw</w:t>
            </w:r>
          </w:p>
        </w:tc>
        <w:tc>
          <w:tcPr>
            <w:tcW w:type="dxa" w:w="720"/>
          </w:tcPr>
          <w:p>
            <w:r>
              <w:t>28</w:t>
            </w:r>
          </w:p>
        </w:tc>
        <w:tc>
          <w:tcPr>
            <w:tcW w:type="dxa" w:w="1440"/>
          </w:tcPr>
          <w:p>
            <w:r>
              <w:t>1'b0</w:t>
            </w:r>
          </w:p>
        </w:tc>
        <w:tc>
          <w:tcPr>
            <w:tcW w:type="dxa" w:w="4320"/>
          </w:tcPr>
          <w:p>
            <w:r>
              <w:t>Add extra 16/32 MHz xtal load cap</w:t>
            </w:r>
          </w:p>
        </w:tc>
      </w:tr>
      <w:tr>
        <w:tc>
          <w:tcPr>
            <w:tcW w:type="dxa" w:w="2160"/>
          </w:tcPr>
          <w:p>
            <w:r>
              <w:t>Reserved</w:t>
            </w:r>
          </w:p>
        </w:tc>
        <w:tc>
          <w:tcPr>
            <w:tcW w:type="dxa" w:w="720"/>
          </w:tcPr>
          <w:p>
            <w:r>
              <w:t>rw</w:t>
            </w:r>
          </w:p>
        </w:tc>
        <w:tc>
          <w:tcPr>
            <w:tcW w:type="dxa" w:w="720"/>
          </w:tcPr>
          <w:p>
            <w:r>
              <w:t>29</w:t>
            </w:r>
          </w:p>
        </w:tc>
        <w:tc>
          <w:tcPr>
            <w:tcW w:type="dxa" w:w="1440"/>
          </w:tcPr>
          <w:p>
            <w:r>
              <w:t>1'b0</w:t>
            </w:r>
          </w:p>
        </w:tc>
        <w:tc>
          <w:tcPr>
            <w:tcW w:type="dxa" w:w="4320"/>
          </w:tcPr>
          <w:p>
            <w:r>
              <w:t>Reserved</w:t>
            </w:r>
          </w:p>
        </w:tc>
      </w:tr>
      <w:tr>
        <w:tc>
          <w:tcPr>
            <w:tcW w:type="dxa" w:w="2160"/>
          </w:tcPr>
          <w:p>
            <w:r>
              <w:t>XTAL_MODE</w:t>
            </w:r>
          </w:p>
        </w:tc>
        <w:tc>
          <w:tcPr>
            <w:tcW w:type="dxa" w:w="720"/>
          </w:tcPr>
          <w:p>
            <w:r>
              <w:t>rw</w:t>
            </w:r>
          </w:p>
        </w:tc>
        <w:tc>
          <w:tcPr>
            <w:tcW w:type="dxa" w:w="720"/>
          </w:tcPr>
          <w:p>
            <w:r>
              <w:t>31:30</w:t>
            </w:r>
          </w:p>
        </w:tc>
        <w:tc>
          <w:tcPr>
            <w:tcW w:type="dxa" w:w="1440"/>
          </w:tcPr>
          <w:p>
            <w:r>
              <w:t>2'b0</w:t>
            </w:r>
          </w:p>
        </w:tc>
        <w:tc>
          <w:tcPr>
            <w:tcW w:type="dxa" w:w="4320"/>
          </w:tcPr>
          <w:p>
            <w:r>
              <w:t>Injection mode of the XTAL</w:t>
            </w:r>
          </w:p>
        </w:tc>
      </w:tr>
    </w:tbl>
    <w:p/>
    <w:p>
      <w:pPr>
        <w:pStyle w:val="Heading3"/>
      </w:pPr>
      <w:r>
        <w:t>SYSCON_XTAL_CTRL</w:t>
      </w:r>
    </w:p>
    <w:p>
      <w:r>
        <w:t>Offset Address: 0x40000180</w:t>
      </w:r>
    </w:p>
    <w:p>
      <w:r>
        <w:t>crystal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4:0</w:t>
            </w:r>
          </w:p>
        </w:tc>
        <w:tc>
          <w:tcPr>
            <w:tcW w:type="dxa" w:w="1440"/>
          </w:tcPr>
          <w:p>
            <w:r>
              <w:t>5'b0</w:t>
            </w:r>
          </w:p>
        </w:tc>
        <w:tc>
          <w:tcPr>
            <w:tcW w:type="dxa" w:w="4320"/>
          </w:tcPr>
          <w:p>
            <w:r>
              <w:t>Reserved</w:t>
            </w:r>
          </w:p>
        </w:tc>
      </w:tr>
      <w:tr>
        <w:tc>
          <w:tcPr>
            <w:tcW w:type="dxa" w:w="2160"/>
          </w:tcPr>
          <w:p>
            <w:r>
              <w:t>XTAL_XCUR_BOOST_REG</w:t>
            </w:r>
          </w:p>
        </w:tc>
        <w:tc>
          <w:tcPr>
            <w:tcW w:type="dxa" w:w="720"/>
          </w:tcPr>
          <w:p>
            <w:r>
              <w:t>rw</w:t>
            </w:r>
          </w:p>
        </w:tc>
        <w:tc>
          <w:tcPr>
            <w:tcW w:type="dxa" w:w="720"/>
          </w:tcPr>
          <w:p>
            <w:r>
              <w:t>5</w:t>
            </w:r>
          </w:p>
        </w:tc>
        <w:tc>
          <w:tcPr>
            <w:tcW w:type="dxa" w:w="1440"/>
          </w:tcPr>
          <w:p>
            <w:r>
              <w:t>1'b0</w:t>
            </w:r>
          </w:p>
        </w:tc>
        <w:tc>
          <w:tcPr>
            <w:tcW w:type="dxa" w:w="4320"/>
          </w:tcPr>
          <w:p>
            <w:r>
              <w:t>1 to increase 16/32 MHz xtal current</w:t>
            </w:r>
          </w:p>
        </w:tc>
      </w:tr>
      <w:tr>
        <w:tc>
          <w:tcPr>
            <w:tcW w:type="dxa" w:w="2160"/>
          </w:tcPr>
          <w:p>
            <w:r>
              <w:t>XTAL_BPXDLY</w:t>
            </w:r>
          </w:p>
        </w:tc>
        <w:tc>
          <w:tcPr>
            <w:tcW w:type="dxa" w:w="720"/>
          </w:tcPr>
          <w:p>
            <w:r>
              <w:t>rw</w:t>
            </w:r>
          </w:p>
        </w:tc>
        <w:tc>
          <w:tcPr>
            <w:tcW w:type="dxa" w:w="720"/>
          </w:tcPr>
          <w:p>
            <w:r>
              <w:t>6</w:t>
            </w:r>
          </w:p>
        </w:tc>
        <w:tc>
          <w:tcPr>
            <w:tcW w:type="dxa" w:w="1440"/>
          </w:tcPr>
          <w:p>
            <w:r>
              <w:t>1'b0</w:t>
            </w:r>
          </w:p>
        </w:tc>
        <w:tc>
          <w:tcPr>
            <w:tcW w:type="dxa" w:w="4320"/>
          </w:tcPr>
          <w:p>
            <w:r>
              <w:t>Bypass the power up delay in the XTAL core.</w:t>
            </w:r>
          </w:p>
        </w:tc>
      </w:tr>
      <w:tr>
        <w:tc>
          <w:tcPr>
            <w:tcW w:type="dxa" w:w="2160"/>
          </w:tcPr>
          <w:p>
            <w:r>
              <w:t>XTAL_BP_HYSRES_REG</w:t>
            </w:r>
          </w:p>
        </w:tc>
        <w:tc>
          <w:tcPr>
            <w:tcW w:type="dxa" w:w="720"/>
          </w:tcPr>
          <w:p>
            <w:r>
              <w:t>rw</w:t>
            </w:r>
          </w:p>
        </w:tc>
        <w:tc>
          <w:tcPr>
            <w:tcW w:type="dxa" w:w="720"/>
          </w:tcPr>
          <w:p>
            <w:r>
              <w:t>7</w:t>
            </w:r>
          </w:p>
        </w:tc>
        <w:tc>
          <w:tcPr>
            <w:tcW w:type="dxa" w:w="1440"/>
          </w:tcPr>
          <w:p>
            <w:r>
              <w:t>1'b0</w:t>
            </w:r>
          </w:p>
        </w:tc>
        <w:tc>
          <w:tcPr>
            <w:tcW w:type="dxa" w:w="4320"/>
          </w:tcPr>
          <w:p>
            <w:r>
              <w:t>1 to bypass the degeneration resistor in order to reduce the hysteresis voltage</w:t>
            </w:r>
          </w:p>
        </w:tc>
      </w:tr>
      <w:tr>
        <w:tc>
          <w:tcPr>
            <w:tcW w:type="dxa" w:w="2160"/>
          </w:tcPr>
          <w:p>
            <w:r>
              <w:t>XTAL_XSMT_EN_REG</w:t>
            </w:r>
          </w:p>
        </w:tc>
        <w:tc>
          <w:tcPr>
            <w:tcW w:type="dxa" w:w="720"/>
          </w:tcPr>
          <w:p>
            <w:r>
              <w:t>rw</w:t>
            </w:r>
          </w:p>
        </w:tc>
        <w:tc>
          <w:tcPr>
            <w:tcW w:type="dxa" w:w="720"/>
          </w:tcPr>
          <w:p>
            <w:r>
              <w:t>8</w:t>
            </w:r>
          </w:p>
        </w:tc>
        <w:tc>
          <w:tcPr>
            <w:tcW w:type="dxa" w:w="1440"/>
          </w:tcPr>
          <w:p>
            <w:r>
              <w:t>1'b0</w:t>
            </w:r>
          </w:p>
        </w:tc>
        <w:tc>
          <w:tcPr>
            <w:tcW w:type="dxa" w:w="4320"/>
          </w:tcPr>
          <w:p>
            <w:r>
              <w:t>1 to use hysteresis buffer</w:t>
            </w:r>
          </w:p>
        </w:tc>
      </w:tr>
      <w:tr>
        <w:tc>
          <w:tcPr>
            <w:tcW w:type="dxa" w:w="2160"/>
          </w:tcPr>
          <w:p>
            <w:r>
              <w:t>XTAL_XRDY_REG</w:t>
            </w:r>
          </w:p>
        </w:tc>
        <w:tc>
          <w:tcPr>
            <w:tcW w:type="dxa" w:w="720"/>
          </w:tcPr>
          <w:p>
            <w:r>
              <w:t>rw</w:t>
            </w:r>
          </w:p>
        </w:tc>
        <w:tc>
          <w:tcPr>
            <w:tcW w:type="dxa" w:w="720"/>
          </w:tcPr>
          <w:p>
            <w:r>
              <w:t>9</w:t>
            </w:r>
          </w:p>
        </w:tc>
        <w:tc>
          <w:tcPr>
            <w:tcW w:type="dxa" w:w="1440"/>
          </w:tcPr>
          <w:p>
            <w:r>
              <w:t>1'b0</w:t>
            </w:r>
          </w:p>
        </w:tc>
        <w:tc>
          <w:tcPr>
            <w:tcW w:type="dxa" w:w="4320"/>
          </w:tcPr>
          <w:p>
            <w:r>
              <w:t>1 to set xtal ready signal by register</w:t>
            </w:r>
          </w:p>
        </w:tc>
      </w:tr>
      <w:tr>
        <w:tc>
          <w:tcPr>
            <w:tcW w:type="dxa" w:w="2160"/>
          </w:tcPr>
          <w:p>
            <w:r>
              <w:t>XTAL_XOUT_DIS_REG</w:t>
            </w:r>
          </w:p>
        </w:tc>
        <w:tc>
          <w:tcPr>
            <w:tcW w:type="dxa" w:w="720"/>
          </w:tcPr>
          <w:p>
            <w:r>
              <w:t>rw</w:t>
            </w:r>
          </w:p>
        </w:tc>
        <w:tc>
          <w:tcPr>
            <w:tcW w:type="dxa" w:w="720"/>
          </w:tcPr>
          <w:p>
            <w:r>
              <w:t>10</w:t>
            </w:r>
          </w:p>
        </w:tc>
        <w:tc>
          <w:tcPr>
            <w:tcW w:type="dxa" w:w="1440"/>
          </w:tcPr>
          <w:p>
            <w:r>
              <w:t>1'b0</w:t>
            </w:r>
          </w:p>
        </w:tc>
        <w:tc>
          <w:tcPr>
            <w:tcW w:type="dxa" w:w="4320"/>
          </w:tcPr>
          <w:p>
            <w:r>
              <w:t>1 not to send 16/32 MHz xtal clk out</w:t>
            </w:r>
          </w:p>
        </w:tc>
      </w:tr>
      <w:tr>
        <w:tc>
          <w:tcPr>
            <w:tcW w:type="dxa" w:w="2160"/>
          </w:tcPr>
          <w:p>
            <w:r>
              <w:t>DIV_DIFF_CLK_DIG_DIS</w:t>
            </w:r>
          </w:p>
        </w:tc>
        <w:tc>
          <w:tcPr>
            <w:tcW w:type="dxa" w:w="720"/>
          </w:tcPr>
          <w:p>
            <w:r>
              <w:t>rw</w:t>
            </w:r>
          </w:p>
        </w:tc>
        <w:tc>
          <w:tcPr>
            <w:tcW w:type="dxa" w:w="720"/>
          </w:tcPr>
          <w:p>
            <w:r>
              <w:t>11</w:t>
            </w:r>
          </w:p>
        </w:tc>
        <w:tc>
          <w:tcPr>
            <w:tcW w:type="dxa" w:w="1440"/>
          </w:tcPr>
          <w:p>
            <w:r>
              <w:t>1'b0</w:t>
            </w:r>
          </w:p>
        </w:tc>
        <w:tc>
          <w:tcPr>
            <w:tcW w:type="dxa" w:w="4320"/>
          </w:tcPr>
          <w:p>
            <w:r>
              <w:t>disable differential clock of digital</w:t>
            </w:r>
          </w:p>
        </w:tc>
      </w:tr>
      <w:tr>
        <w:tc>
          <w:tcPr>
            <w:tcW w:type="dxa" w:w="2160"/>
          </w:tcPr>
          <w:p>
            <w:r>
              <w:t>Reserved</w:t>
            </w:r>
          </w:p>
        </w:tc>
        <w:tc>
          <w:tcPr>
            <w:tcW w:type="dxa" w:w="720"/>
          </w:tcPr>
          <w:p>
            <w:r>
              <w:t>rw</w:t>
            </w:r>
          </w:p>
        </w:tc>
        <w:tc>
          <w:tcPr>
            <w:tcW w:type="dxa" w:w="720"/>
          </w:tcPr>
          <w:p>
            <w:r>
              <w:t>15:12</w:t>
            </w:r>
          </w:p>
        </w:tc>
        <w:tc>
          <w:tcPr>
            <w:tcW w:type="dxa" w:w="1440"/>
          </w:tcPr>
          <w:p>
            <w:r>
              <w:t>4'b0</w:t>
            </w:r>
          </w:p>
        </w:tc>
        <w:tc>
          <w:tcPr>
            <w:tcW w:type="dxa" w:w="4320"/>
          </w:tcPr>
          <w:p>
            <w:r>
              <w:t>Reserved</w:t>
            </w:r>
          </w:p>
        </w:tc>
      </w:tr>
      <w:tr>
        <w:tc>
          <w:tcPr>
            <w:tcW w:type="dxa" w:w="2160"/>
          </w:tcPr>
          <w:p>
            <w:r>
              <w:t>XTAL_SU_CB_REG</w:t>
            </w:r>
          </w:p>
        </w:tc>
        <w:tc>
          <w:tcPr>
            <w:tcW w:type="dxa" w:w="720"/>
          </w:tcPr>
          <w:p>
            <w:r>
              <w:t>rw</w:t>
            </w:r>
          </w:p>
        </w:tc>
        <w:tc>
          <w:tcPr>
            <w:tcW w:type="dxa" w:w="720"/>
          </w:tcPr>
          <w:p>
            <w:r>
              <w:t>21:16</w:t>
            </w:r>
          </w:p>
        </w:tc>
        <w:tc>
          <w:tcPr>
            <w:tcW w:type="dxa" w:w="1440"/>
          </w:tcPr>
          <w:p>
            <w:r>
              <w:t>6'b0</w:t>
            </w:r>
          </w:p>
        </w:tc>
        <w:tc>
          <w:tcPr>
            <w:tcW w:type="dxa" w:w="4320"/>
          </w:tcPr>
          <w:p>
            <w:r>
              <w:t>Register controlled load cap of the XTAL_B in speed up modeCB=2pF+0.35pF*SU_CB+5pF*XADD_C</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XTAL_SU_CA_REG</w:t>
            </w:r>
          </w:p>
        </w:tc>
        <w:tc>
          <w:tcPr>
            <w:tcW w:type="dxa" w:w="720"/>
          </w:tcPr>
          <w:p>
            <w:r>
              <w:t>rw</w:t>
            </w:r>
          </w:p>
        </w:tc>
        <w:tc>
          <w:tcPr>
            <w:tcW w:type="dxa" w:w="720"/>
          </w:tcPr>
          <w:p>
            <w:r>
              <w:t>29:24</w:t>
            </w:r>
          </w:p>
        </w:tc>
        <w:tc>
          <w:tcPr>
            <w:tcW w:type="dxa" w:w="1440"/>
          </w:tcPr>
          <w:p>
            <w:r>
              <w:t>6'b0</w:t>
            </w:r>
          </w:p>
        </w:tc>
        <w:tc>
          <w:tcPr>
            <w:tcW w:type="dxa" w:w="4320"/>
          </w:tcPr>
          <w:p>
            <w:r>
              <w:t>Register controlled load cap of the XTAL_A in speed up modeCA=2pF+0.35pF*SU_CA+5pF*XADD_C</w:t>
            </w:r>
          </w:p>
        </w:tc>
      </w:tr>
      <w:tr>
        <w:tc>
          <w:tcPr>
            <w:tcW w:type="dxa" w:w="2160"/>
          </w:tcPr>
          <w:p>
            <w:r>
              <w:t>XTAL_INV</w:t>
            </w:r>
          </w:p>
        </w:tc>
        <w:tc>
          <w:tcPr>
            <w:tcW w:type="dxa" w:w="720"/>
          </w:tcPr>
          <w:p>
            <w:r>
              <w:t>rw</w:t>
            </w:r>
          </w:p>
        </w:tc>
        <w:tc>
          <w:tcPr>
            <w:tcW w:type="dxa" w:w="720"/>
          </w:tcPr>
          <w:p>
            <w:r>
              <w:t>30</w:t>
            </w:r>
          </w:p>
        </w:tc>
        <w:tc>
          <w:tcPr>
            <w:tcW w:type="dxa" w:w="1440"/>
          </w:tcPr>
          <w:p>
            <w:r>
              <w:t>1'b0</w:t>
            </w:r>
          </w:p>
        </w:tc>
        <w:tc>
          <w:tcPr>
            <w:tcW w:type="dxa" w:w="4320"/>
          </w:tcPr>
          <w:p>
            <w:r>
              <w:t>Inverse crystal clock</w:t>
            </w:r>
          </w:p>
        </w:tc>
      </w:tr>
      <w:tr>
        <w:tc>
          <w:tcPr>
            <w:tcW w:type="dxa" w:w="2160"/>
          </w:tcPr>
          <w:p>
            <w:r>
              <w:t>XTAL_DIV</w:t>
            </w:r>
          </w:p>
        </w:tc>
        <w:tc>
          <w:tcPr>
            <w:tcW w:type="dxa" w:w="720"/>
          </w:tcPr>
          <w:p>
            <w:r>
              <w:t>rw</w:t>
            </w:r>
          </w:p>
        </w:tc>
        <w:tc>
          <w:tcPr>
            <w:tcW w:type="dxa" w:w="720"/>
          </w:tcPr>
          <w:p>
            <w:r>
              <w:t>31</w:t>
            </w:r>
          </w:p>
        </w:tc>
        <w:tc>
          <w:tcPr>
            <w:tcW w:type="dxa" w:w="1440"/>
          </w:tcPr>
          <w:p>
            <w:r>
              <w:t>1'b0</w:t>
            </w:r>
          </w:p>
        </w:tc>
        <w:tc>
          <w:tcPr>
            <w:tcW w:type="dxa" w:w="4320"/>
          </w:tcPr>
          <w:p>
            <w:r>
              <w:t>Divide crystal clock when external crystal is 32M this bit should be configured into 1 otherwise 0.</w:t>
            </w:r>
          </w:p>
        </w:tc>
      </w:tr>
    </w:tbl>
    <w:p/>
    <w:p>
      <w:pPr>
        <w:pStyle w:val="Heading3"/>
      </w:pPr>
      <w:r>
        <w:t>SYSCON_BUCK</w:t>
      </w:r>
    </w:p>
    <w:p>
      <w:r>
        <w:t>Offset Address: 0x40000184</w:t>
      </w:r>
    </w:p>
    <w:p>
      <w:r>
        <w:t>buck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BUCK_DRIVER_PART_EN</w:t>
            </w:r>
          </w:p>
        </w:tc>
        <w:tc>
          <w:tcPr>
            <w:tcW w:type="dxa" w:w="720"/>
          </w:tcPr>
          <w:p>
            <w:r>
              <w:t>rw</w:t>
            </w:r>
          </w:p>
        </w:tc>
        <w:tc>
          <w:tcPr>
            <w:tcW w:type="dxa" w:w="720"/>
          </w:tcPr>
          <w:p>
            <w:r>
              <w:t>0</w:t>
            </w:r>
          </w:p>
        </w:tc>
        <w:tc>
          <w:tcPr>
            <w:tcW w:type="dxa" w:w="1440"/>
          </w:tcPr>
          <w:p>
            <w:r>
              <w:t>1'b0</w:t>
            </w:r>
          </w:p>
        </w:tc>
        <w:tc>
          <w:tcPr>
            <w:tcW w:type="dxa" w:w="4320"/>
          </w:tcPr>
          <w:p>
            <w:r>
              <w:t>1 to short external inductor</w:t>
            </w:r>
          </w:p>
        </w:tc>
      </w:tr>
      <w:tr>
        <w:tc>
          <w:tcPr>
            <w:tcW w:type="dxa" w:w="2160"/>
          </w:tcPr>
          <w:p>
            <w:r>
              <w:t>BUCK_IND_USE_EN</w:t>
            </w:r>
          </w:p>
        </w:tc>
        <w:tc>
          <w:tcPr>
            <w:tcW w:type="dxa" w:w="720"/>
          </w:tcPr>
          <w:p>
            <w:r>
              <w:t>rw</w:t>
            </w:r>
          </w:p>
        </w:tc>
        <w:tc>
          <w:tcPr>
            <w:tcW w:type="dxa" w:w="720"/>
          </w:tcPr>
          <w:p>
            <w:r>
              <w:t>1</w:t>
            </w:r>
          </w:p>
        </w:tc>
        <w:tc>
          <w:tcPr>
            <w:tcW w:type="dxa" w:w="1440"/>
          </w:tcPr>
          <w:p>
            <w:r>
              <w:t>1'b0</w:t>
            </w:r>
          </w:p>
        </w:tc>
        <w:tc>
          <w:tcPr>
            <w:tcW w:type="dxa" w:w="4320"/>
          </w:tcPr>
          <w:p>
            <w:r>
              <w:t>1 to turn on buck output stage gradually</w:t>
            </w:r>
          </w:p>
        </w:tc>
      </w:tr>
      <w:tr>
        <w:tc>
          <w:tcPr>
            <w:tcW w:type="dxa" w:w="2160"/>
          </w:tcPr>
          <w:p>
            <w:r>
              <w:t>Reserved</w:t>
            </w:r>
          </w:p>
        </w:tc>
        <w:tc>
          <w:tcPr>
            <w:tcW w:type="dxa" w:w="720"/>
          </w:tcPr>
          <w:p>
            <w:r>
              <w:t>rw</w:t>
            </w:r>
          </w:p>
        </w:tc>
        <w:tc>
          <w:tcPr>
            <w:tcW w:type="dxa" w:w="720"/>
          </w:tcPr>
          <w:p>
            <w:r>
              <w:t>7:2</w:t>
            </w:r>
          </w:p>
        </w:tc>
        <w:tc>
          <w:tcPr>
            <w:tcW w:type="dxa" w:w="1440"/>
          </w:tcPr>
          <w:p>
            <w:r>
              <w:t>6'b0</w:t>
            </w:r>
          </w:p>
        </w:tc>
        <w:tc>
          <w:tcPr>
            <w:tcW w:type="dxa" w:w="4320"/>
          </w:tcPr>
          <w:p>
            <w:r>
              <w:t>Reserved</w:t>
            </w:r>
          </w:p>
        </w:tc>
      </w:tr>
      <w:tr>
        <w:tc>
          <w:tcPr>
            <w:tcW w:type="dxa" w:w="2160"/>
          </w:tcPr>
          <w:p>
            <w:r>
              <w:t>BUCK_ISEL</w:t>
            </w:r>
          </w:p>
        </w:tc>
        <w:tc>
          <w:tcPr>
            <w:tcW w:type="dxa" w:w="720"/>
          </w:tcPr>
          <w:p>
            <w:r>
              <w:t>rw</w:t>
            </w:r>
          </w:p>
        </w:tc>
        <w:tc>
          <w:tcPr>
            <w:tcW w:type="dxa" w:w="720"/>
          </w:tcPr>
          <w:p>
            <w:r>
              <w:t>9:8</w:t>
            </w:r>
          </w:p>
        </w:tc>
        <w:tc>
          <w:tcPr>
            <w:tcW w:type="dxa" w:w="1440"/>
          </w:tcPr>
          <w:p>
            <w:r>
              <w:t>2'b0</w:t>
            </w:r>
          </w:p>
        </w:tc>
        <w:tc>
          <w:tcPr>
            <w:tcW w:type="dxa" w:w="4320"/>
          </w:tcPr>
          <w:p>
            <w:r>
              <w:t>buck current bias control</w:t>
            </w:r>
          </w:p>
        </w:tc>
      </w:tr>
      <w:tr>
        <w:tc>
          <w:tcPr>
            <w:tcW w:type="dxa" w:w="2160"/>
          </w:tcPr>
          <w:p>
            <w:r>
              <w:t>BUCK_VREF_SEL</w:t>
            </w:r>
          </w:p>
        </w:tc>
        <w:tc>
          <w:tcPr>
            <w:tcW w:type="dxa" w:w="720"/>
          </w:tcPr>
          <w:p>
            <w:r>
              <w:t>rw</w:t>
            </w:r>
          </w:p>
        </w:tc>
        <w:tc>
          <w:tcPr>
            <w:tcW w:type="dxa" w:w="720"/>
          </w:tcPr>
          <w:p>
            <w:r>
              <w:t>11:10</w:t>
            </w:r>
          </w:p>
        </w:tc>
        <w:tc>
          <w:tcPr>
            <w:tcW w:type="dxa" w:w="1440"/>
          </w:tcPr>
          <w:p>
            <w:r>
              <w:t>2'b0</w:t>
            </w:r>
          </w:p>
        </w:tc>
        <w:tc>
          <w:tcPr>
            <w:tcW w:type="dxa" w:w="4320"/>
          </w:tcPr>
          <w:p>
            <w:r>
              <w:t>buck current setting</w:t>
            </w:r>
          </w:p>
        </w:tc>
      </w:tr>
      <w:tr>
        <w:tc>
          <w:tcPr>
            <w:tcW w:type="dxa" w:w="2160"/>
          </w:tcPr>
          <w:p>
            <w:r>
              <w:t>BUCK_VBG_SEL</w:t>
            </w:r>
          </w:p>
        </w:tc>
        <w:tc>
          <w:tcPr>
            <w:tcW w:type="dxa" w:w="720"/>
          </w:tcPr>
          <w:p>
            <w:r>
              <w:t>rw</w:t>
            </w:r>
          </w:p>
        </w:tc>
        <w:tc>
          <w:tcPr>
            <w:tcW w:type="dxa" w:w="720"/>
          </w:tcPr>
          <w:p>
            <w:r>
              <w:t>13:12</w:t>
            </w:r>
          </w:p>
        </w:tc>
        <w:tc>
          <w:tcPr>
            <w:tcW w:type="dxa" w:w="1440"/>
          </w:tcPr>
          <w:p>
            <w:r>
              <w:t>2'b0</w:t>
            </w:r>
          </w:p>
        </w:tc>
        <w:tc>
          <w:tcPr>
            <w:tcW w:type="dxa" w:w="4320"/>
          </w:tcPr>
          <w:p>
            <w:r>
              <w:t>buck reference setting</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BUCK_TMOS</w:t>
            </w:r>
          </w:p>
        </w:tc>
        <w:tc>
          <w:tcPr>
            <w:tcW w:type="dxa" w:w="720"/>
          </w:tcPr>
          <w:p>
            <w:r>
              <w:t>rw</w:t>
            </w:r>
          </w:p>
        </w:tc>
        <w:tc>
          <w:tcPr>
            <w:tcW w:type="dxa" w:w="720"/>
          </w:tcPr>
          <w:p>
            <w:r>
              <w:t>20:16</w:t>
            </w:r>
          </w:p>
        </w:tc>
        <w:tc>
          <w:tcPr>
            <w:tcW w:type="dxa" w:w="1440"/>
          </w:tcPr>
          <w:p>
            <w:r>
              <w:t>5'b0</w:t>
            </w:r>
          </w:p>
        </w:tc>
        <w:tc>
          <w:tcPr>
            <w:tcW w:type="dxa" w:w="4320"/>
          </w:tcPr>
          <w:p>
            <w:r>
              <w:t>buck constant on time control</w:t>
            </w:r>
          </w:p>
        </w:tc>
      </w:tr>
      <w:tr>
        <w:tc>
          <w:tcPr>
            <w:tcW w:type="dxa" w:w="2160"/>
          </w:tcPr>
          <w:p>
            <w:r>
              <w:t>BUCK_IC</w:t>
            </w:r>
          </w:p>
        </w:tc>
        <w:tc>
          <w:tcPr>
            <w:tcW w:type="dxa" w:w="720"/>
          </w:tcPr>
          <w:p>
            <w:r>
              <w:t>rw</w:t>
            </w:r>
          </w:p>
        </w:tc>
        <w:tc>
          <w:tcPr>
            <w:tcW w:type="dxa" w:w="720"/>
          </w:tcPr>
          <w:p>
            <w:r>
              <w:t>21</w:t>
            </w:r>
          </w:p>
        </w:tc>
        <w:tc>
          <w:tcPr>
            <w:tcW w:type="dxa" w:w="1440"/>
          </w:tcPr>
          <w:p>
            <w:r>
              <w:t>1'b0</w:t>
            </w:r>
          </w:p>
        </w:tc>
        <w:tc>
          <w:tcPr>
            <w:tcW w:type="dxa" w:w="4320"/>
          </w:tcPr>
          <w:p>
            <w:r>
              <w:t>frequency compensation versus BVDD variation</w:t>
            </w:r>
          </w:p>
        </w:tc>
      </w:tr>
      <w:tr>
        <w:tc>
          <w:tcPr>
            <w:tcW w:type="dxa" w:w="2160"/>
          </w:tcPr>
          <w:p>
            <w:r>
              <w:t>Reserved</w:t>
            </w:r>
          </w:p>
        </w:tc>
        <w:tc>
          <w:tcPr>
            <w:tcW w:type="dxa" w:w="720"/>
          </w:tcPr>
          <w:p>
            <w:r>
              <w:t>rw</w:t>
            </w:r>
          </w:p>
        </w:tc>
        <w:tc>
          <w:tcPr>
            <w:tcW w:type="dxa" w:w="720"/>
          </w:tcPr>
          <w:p>
            <w:r>
              <w:t>31:22</w:t>
            </w:r>
          </w:p>
        </w:tc>
        <w:tc>
          <w:tcPr>
            <w:tcW w:type="dxa" w:w="1440"/>
          </w:tcPr>
          <w:p>
            <w:r>
              <w:t>10'b0</w:t>
            </w:r>
          </w:p>
        </w:tc>
        <w:tc>
          <w:tcPr>
            <w:tcW w:type="dxa" w:w="4320"/>
          </w:tcPr>
          <w:p>
            <w:r>
              <w:t>Reserved</w:t>
            </w:r>
          </w:p>
        </w:tc>
      </w:tr>
    </w:tbl>
    <w:p/>
    <w:p>
      <w:pPr>
        <w:pStyle w:val="Heading3"/>
      </w:pPr>
      <w:r>
        <w:t>SYSCON_FC_FRG</w:t>
      </w:r>
    </w:p>
    <w:p>
      <w:r>
        <w:t>Offset Address: 0x40000200</w:t>
      </w:r>
    </w:p>
    <w:p>
      <w:r>
        <w:t>flexcomm 0 and 1 clock divider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FRG_DIV0</w:t>
            </w:r>
          </w:p>
        </w:tc>
        <w:tc>
          <w:tcPr>
            <w:tcW w:type="dxa" w:w="720"/>
          </w:tcPr>
          <w:p>
            <w:r>
              <w:t>rw</w:t>
            </w:r>
          </w:p>
        </w:tc>
        <w:tc>
          <w:tcPr>
            <w:tcW w:type="dxa" w:w="720"/>
          </w:tcPr>
          <w:p>
            <w:r>
              <w:t>7:0</w:t>
            </w:r>
          </w:p>
        </w:tc>
        <w:tc>
          <w:tcPr>
            <w:tcW w:type="dxa" w:w="1440"/>
          </w:tcPr>
          <w:p>
            <w:r>
              <w:t>8'b0</w:t>
            </w:r>
          </w:p>
        </w:tc>
        <w:tc>
          <w:tcPr>
            <w:tcW w:type="dxa" w:w="4320"/>
          </w:tcPr>
          <w:p>
            <w:r>
              <w:t>flexcomm0 clock generator, Denominator of the fractional divider. DIV is equal to the programmed value +1. Always set to 0xFF to use with the fractional baud rate generator.</w:t>
            </w:r>
          </w:p>
        </w:tc>
      </w:tr>
      <w:tr>
        <w:tc>
          <w:tcPr>
            <w:tcW w:type="dxa" w:w="2160"/>
          </w:tcPr>
          <w:p>
            <w:r>
              <w:t>FRG_MULT0</w:t>
            </w:r>
          </w:p>
        </w:tc>
        <w:tc>
          <w:tcPr>
            <w:tcW w:type="dxa" w:w="720"/>
          </w:tcPr>
          <w:p>
            <w:r>
              <w:t>rw</w:t>
            </w:r>
          </w:p>
        </w:tc>
        <w:tc>
          <w:tcPr>
            <w:tcW w:type="dxa" w:w="720"/>
          </w:tcPr>
          <w:p>
            <w:r>
              <w:t>15:8</w:t>
            </w:r>
          </w:p>
        </w:tc>
        <w:tc>
          <w:tcPr>
            <w:tcW w:type="dxa" w:w="1440"/>
          </w:tcPr>
          <w:p>
            <w:r>
              <w:t>8'b0</w:t>
            </w:r>
          </w:p>
        </w:tc>
        <w:tc>
          <w:tcPr>
            <w:tcW w:type="dxa" w:w="4320"/>
          </w:tcPr>
          <w:p>
            <w:r>
              <w:t>flexcomm0 clock generator, Numerator of the fractional divider. MULT is equal to the programmed value</w:t>
            </w:r>
          </w:p>
        </w:tc>
      </w:tr>
      <w:tr>
        <w:tc>
          <w:tcPr>
            <w:tcW w:type="dxa" w:w="2160"/>
          </w:tcPr>
          <w:p>
            <w:r>
              <w:t>FRG_DIV1</w:t>
            </w:r>
          </w:p>
        </w:tc>
        <w:tc>
          <w:tcPr>
            <w:tcW w:type="dxa" w:w="720"/>
          </w:tcPr>
          <w:p>
            <w:r>
              <w:t>rw</w:t>
            </w:r>
          </w:p>
        </w:tc>
        <w:tc>
          <w:tcPr>
            <w:tcW w:type="dxa" w:w="720"/>
          </w:tcPr>
          <w:p>
            <w:r>
              <w:t>23:16</w:t>
            </w:r>
          </w:p>
        </w:tc>
        <w:tc>
          <w:tcPr>
            <w:tcW w:type="dxa" w:w="1440"/>
          </w:tcPr>
          <w:p>
            <w:r>
              <w:t>8'b0</w:t>
            </w:r>
          </w:p>
        </w:tc>
        <w:tc>
          <w:tcPr>
            <w:tcW w:type="dxa" w:w="4320"/>
          </w:tcPr>
          <w:p>
            <w:r>
              <w:t>flexcomm1 clock generator, Denominator of the fractional divider. DIV is equal to the programmed value +1. Always set to 0xFF to use with the fractional baud rate generator.</w:t>
            </w:r>
          </w:p>
        </w:tc>
      </w:tr>
      <w:tr>
        <w:tc>
          <w:tcPr>
            <w:tcW w:type="dxa" w:w="2160"/>
          </w:tcPr>
          <w:p>
            <w:r>
              <w:t>FRG_MULT1</w:t>
            </w:r>
          </w:p>
        </w:tc>
        <w:tc>
          <w:tcPr>
            <w:tcW w:type="dxa" w:w="720"/>
          </w:tcPr>
          <w:p>
            <w:r>
              <w:t>rw</w:t>
            </w:r>
          </w:p>
        </w:tc>
        <w:tc>
          <w:tcPr>
            <w:tcW w:type="dxa" w:w="720"/>
          </w:tcPr>
          <w:p>
            <w:r>
              <w:t>31:24</w:t>
            </w:r>
          </w:p>
        </w:tc>
        <w:tc>
          <w:tcPr>
            <w:tcW w:type="dxa" w:w="1440"/>
          </w:tcPr>
          <w:p>
            <w:r>
              <w:t>8'b0</w:t>
            </w:r>
          </w:p>
        </w:tc>
        <w:tc>
          <w:tcPr>
            <w:tcW w:type="dxa" w:w="4320"/>
          </w:tcPr>
          <w:p>
            <w:r>
              <w:t>flexcomm1 clock generator, Numerator of the fractional divider. MULT is equal to the programmed value</w:t>
            </w:r>
          </w:p>
        </w:tc>
      </w:tr>
    </w:tbl>
    <w:p/>
    <w:p>
      <w:pPr>
        <w:pStyle w:val="Heading3"/>
      </w:pPr>
      <w:r>
        <w:t>SYSCON_PIO_PULL_CFG0</w:t>
      </w:r>
    </w:p>
    <w:p>
      <w:r>
        <w:t>Offset Address: 0x40000800</w:t>
      </w:r>
    </w:p>
    <w:p>
      <w:r>
        <w:t>pad pull control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PA00_PULL</w:t>
            </w:r>
          </w:p>
        </w:tc>
        <w:tc>
          <w:tcPr>
            <w:tcW w:type="dxa" w:w="720"/>
          </w:tcPr>
          <w:p>
            <w:r>
              <w:t>rw</w:t>
            </w:r>
          </w:p>
        </w:tc>
        <w:tc>
          <w:tcPr>
            <w:tcW w:type="dxa" w:w="720"/>
          </w:tcPr>
          <w:p>
            <w:r>
              <w:t>1:0</w:t>
            </w:r>
          </w:p>
        </w:tc>
        <w:tc>
          <w:tcPr>
            <w:tcW w:type="dxa" w:w="1440"/>
          </w:tcPr>
          <w:p>
            <w:r>
              <w:t>2'b0</w:t>
            </w:r>
          </w:p>
        </w:tc>
        <w:tc>
          <w:tcPr>
            <w:tcW w:type="dxa" w:w="4320"/>
          </w:tcPr>
          <w:p>
            <w:r>
              <w:t>PA00 pull control register</w:t>
            </w:r>
          </w:p>
        </w:tc>
      </w:tr>
      <w:tr>
        <w:tc>
          <w:tcPr>
            <w:tcW w:type="dxa" w:w="2160"/>
          </w:tcPr>
          <w:p>
            <w:r>
              <w:t>PA01_PULL</w:t>
            </w:r>
          </w:p>
        </w:tc>
        <w:tc>
          <w:tcPr>
            <w:tcW w:type="dxa" w:w="720"/>
          </w:tcPr>
          <w:p>
            <w:r>
              <w:t>rw</w:t>
            </w:r>
          </w:p>
        </w:tc>
        <w:tc>
          <w:tcPr>
            <w:tcW w:type="dxa" w:w="720"/>
          </w:tcPr>
          <w:p>
            <w:r>
              <w:t>3:2</w:t>
            </w:r>
          </w:p>
        </w:tc>
        <w:tc>
          <w:tcPr>
            <w:tcW w:type="dxa" w:w="1440"/>
          </w:tcPr>
          <w:p>
            <w:r>
              <w:t>2'b0</w:t>
            </w:r>
          </w:p>
        </w:tc>
        <w:tc>
          <w:tcPr>
            <w:tcW w:type="dxa" w:w="4320"/>
          </w:tcPr>
          <w:p>
            <w:r>
              <w:t>PA01 pull control register</w:t>
            </w:r>
          </w:p>
        </w:tc>
      </w:tr>
      <w:tr>
        <w:tc>
          <w:tcPr>
            <w:tcW w:type="dxa" w:w="2160"/>
          </w:tcPr>
          <w:p>
            <w:r>
              <w:t>PA02_PULL</w:t>
            </w:r>
          </w:p>
        </w:tc>
        <w:tc>
          <w:tcPr>
            <w:tcW w:type="dxa" w:w="720"/>
          </w:tcPr>
          <w:p>
            <w:r>
              <w:t>rw</w:t>
            </w:r>
          </w:p>
        </w:tc>
        <w:tc>
          <w:tcPr>
            <w:tcW w:type="dxa" w:w="720"/>
          </w:tcPr>
          <w:p>
            <w:r>
              <w:t>5:4</w:t>
            </w:r>
          </w:p>
        </w:tc>
        <w:tc>
          <w:tcPr>
            <w:tcW w:type="dxa" w:w="1440"/>
          </w:tcPr>
          <w:p>
            <w:r>
              <w:t>2'b0</w:t>
            </w:r>
          </w:p>
        </w:tc>
        <w:tc>
          <w:tcPr>
            <w:tcW w:type="dxa" w:w="4320"/>
          </w:tcPr>
          <w:p>
            <w:r>
              <w:t>PA02 pull control register</w:t>
            </w:r>
          </w:p>
        </w:tc>
      </w:tr>
      <w:tr>
        <w:tc>
          <w:tcPr>
            <w:tcW w:type="dxa" w:w="2160"/>
          </w:tcPr>
          <w:p>
            <w:r>
              <w:t>PA03_PULL</w:t>
            </w:r>
          </w:p>
        </w:tc>
        <w:tc>
          <w:tcPr>
            <w:tcW w:type="dxa" w:w="720"/>
          </w:tcPr>
          <w:p>
            <w:r>
              <w:t>rw</w:t>
            </w:r>
          </w:p>
        </w:tc>
        <w:tc>
          <w:tcPr>
            <w:tcW w:type="dxa" w:w="720"/>
          </w:tcPr>
          <w:p>
            <w:r>
              <w:t>7:6</w:t>
            </w:r>
          </w:p>
        </w:tc>
        <w:tc>
          <w:tcPr>
            <w:tcW w:type="dxa" w:w="1440"/>
          </w:tcPr>
          <w:p>
            <w:r>
              <w:t>2'b0</w:t>
            </w:r>
          </w:p>
        </w:tc>
        <w:tc>
          <w:tcPr>
            <w:tcW w:type="dxa" w:w="4320"/>
          </w:tcPr>
          <w:p>
            <w:r>
              <w:t>PA03 pull control register</w:t>
            </w:r>
          </w:p>
        </w:tc>
      </w:tr>
      <w:tr>
        <w:tc>
          <w:tcPr>
            <w:tcW w:type="dxa" w:w="2160"/>
          </w:tcPr>
          <w:p>
            <w:r>
              <w:t>PA04_PULL</w:t>
            </w:r>
          </w:p>
        </w:tc>
        <w:tc>
          <w:tcPr>
            <w:tcW w:type="dxa" w:w="720"/>
          </w:tcPr>
          <w:p>
            <w:r>
              <w:t>rw</w:t>
            </w:r>
          </w:p>
        </w:tc>
        <w:tc>
          <w:tcPr>
            <w:tcW w:type="dxa" w:w="720"/>
          </w:tcPr>
          <w:p>
            <w:r>
              <w:t>9:8</w:t>
            </w:r>
          </w:p>
        </w:tc>
        <w:tc>
          <w:tcPr>
            <w:tcW w:type="dxa" w:w="1440"/>
          </w:tcPr>
          <w:p>
            <w:r>
              <w:t>2'b0</w:t>
            </w:r>
          </w:p>
        </w:tc>
        <w:tc>
          <w:tcPr>
            <w:tcW w:type="dxa" w:w="4320"/>
          </w:tcPr>
          <w:p>
            <w:r>
              <w:t>PA04 pull control register</w:t>
            </w:r>
          </w:p>
        </w:tc>
      </w:tr>
      <w:tr>
        <w:tc>
          <w:tcPr>
            <w:tcW w:type="dxa" w:w="2160"/>
          </w:tcPr>
          <w:p>
            <w:r>
              <w:t>PA05_PULL</w:t>
            </w:r>
          </w:p>
        </w:tc>
        <w:tc>
          <w:tcPr>
            <w:tcW w:type="dxa" w:w="720"/>
          </w:tcPr>
          <w:p>
            <w:r>
              <w:t>rw</w:t>
            </w:r>
          </w:p>
        </w:tc>
        <w:tc>
          <w:tcPr>
            <w:tcW w:type="dxa" w:w="720"/>
          </w:tcPr>
          <w:p>
            <w:r>
              <w:t>11:10</w:t>
            </w:r>
          </w:p>
        </w:tc>
        <w:tc>
          <w:tcPr>
            <w:tcW w:type="dxa" w:w="1440"/>
          </w:tcPr>
          <w:p>
            <w:r>
              <w:t>2'b0</w:t>
            </w:r>
          </w:p>
        </w:tc>
        <w:tc>
          <w:tcPr>
            <w:tcW w:type="dxa" w:w="4320"/>
          </w:tcPr>
          <w:p>
            <w:r>
              <w:t>PA05 pull control register</w:t>
            </w:r>
          </w:p>
        </w:tc>
      </w:tr>
      <w:tr>
        <w:tc>
          <w:tcPr>
            <w:tcW w:type="dxa" w:w="2160"/>
          </w:tcPr>
          <w:p>
            <w:r>
              <w:t>PA06_PULL</w:t>
            </w:r>
          </w:p>
        </w:tc>
        <w:tc>
          <w:tcPr>
            <w:tcW w:type="dxa" w:w="720"/>
          </w:tcPr>
          <w:p>
            <w:r>
              <w:t>rw</w:t>
            </w:r>
          </w:p>
        </w:tc>
        <w:tc>
          <w:tcPr>
            <w:tcW w:type="dxa" w:w="720"/>
          </w:tcPr>
          <w:p>
            <w:r>
              <w:t>13:12</w:t>
            </w:r>
          </w:p>
        </w:tc>
        <w:tc>
          <w:tcPr>
            <w:tcW w:type="dxa" w:w="1440"/>
          </w:tcPr>
          <w:p>
            <w:r>
              <w:t>2'b0</w:t>
            </w:r>
          </w:p>
        </w:tc>
        <w:tc>
          <w:tcPr>
            <w:tcW w:type="dxa" w:w="4320"/>
          </w:tcPr>
          <w:p>
            <w:r>
              <w:t>PA06 pull control register</w:t>
            </w:r>
          </w:p>
        </w:tc>
      </w:tr>
      <w:tr>
        <w:tc>
          <w:tcPr>
            <w:tcW w:type="dxa" w:w="2160"/>
          </w:tcPr>
          <w:p>
            <w:r>
              <w:t>PA07_PULL</w:t>
            </w:r>
          </w:p>
        </w:tc>
        <w:tc>
          <w:tcPr>
            <w:tcW w:type="dxa" w:w="720"/>
          </w:tcPr>
          <w:p>
            <w:r>
              <w:t>rw</w:t>
            </w:r>
          </w:p>
        </w:tc>
        <w:tc>
          <w:tcPr>
            <w:tcW w:type="dxa" w:w="720"/>
          </w:tcPr>
          <w:p>
            <w:r>
              <w:t>15:14</w:t>
            </w:r>
          </w:p>
        </w:tc>
        <w:tc>
          <w:tcPr>
            <w:tcW w:type="dxa" w:w="1440"/>
          </w:tcPr>
          <w:p>
            <w:r>
              <w:t>2'b0</w:t>
            </w:r>
          </w:p>
        </w:tc>
        <w:tc>
          <w:tcPr>
            <w:tcW w:type="dxa" w:w="4320"/>
          </w:tcPr>
          <w:p>
            <w:r>
              <w:t>PA07 pull control register</w:t>
            </w:r>
          </w:p>
        </w:tc>
      </w:tr>
      <w:tr>
        <w:tc>
          <w:tcPr>
            <w:tcW w:type="dxa" w:w="2160"/>
          </w:tcPr>
          <w:p>
            <w:r>
              <w:t>PA08_PULL</w:t>
            </w:r>
          </w:p>
        </w:tc>
        <w:tc>
          <w:tcPr>
            <w:tcW w:type="dxa" w:w="720"/>
          </w:tcPr>
          <w:p>
            <w:r>
              <w:t>rw</w:t>
            </w:r>
          </w:p>
        </w:tc>
        <w:tc>
          <w:tcPr>
            <w:tcW w:type="dxa" w:w="720"/>
          </w:tcPr>
          <w:p>
            <w:r>
              <w:t>17:16</w:t>
            </w:r>
          </w:p>
        </w:tc>
        <w:tc>
          <w:tcPr>
            <w:tcW w:type="dxa" w:w="1440"/>
          </w:tcPr>
          <w:p>
            <w:r>
              <w:t>2'b0</w:t>
            </w:r>
          </w:p>
        </w:tc>
        <w:tc>
          <w:tcPr>
            <w:tcW w:type="dxa" w:w="4320"/>
          </w:tcPr>
          <w:p>
            <w:r>
              <w:t>PA08 pull control register</w:t>
            </w:r>
          </w:p>
        </w:tc>
      </w:tr>
      <w:tr>
        <w:tc>
          <w:tcPr>
            <w:tcW w:type="dxa" w:w="2160"/>
          </w:tcPr>
          <w:p>
            <w:r>
              <w:t>PA09_PULL</w:t>
            </w:r>
          </w:p>
        </w:tc>
        <w:tc>
          <w:tcPr>
            <w:tcW w:type="dxa" w:w="720"/>
          </w:tcPr>
          <w:p>
            <w:r>
              <w:t>rw</w:t>
            </w:r>
          </w:p>
        </w:tc>
        <w:tc>
          <w:tcPr>
            <w:tcW w:type="dxa" w:w="720"/>
          </w:tcPr>
          <w:p>
            <w:r>
              <w:t>19:18</w:t>
            </w:r>
          </w:p>
        </w:tc>
        <w:tc>
          <w:tcPr>
            <w:tcW w:type="dxa" w:w="1440"/>
          </w:tcPr>
          <w:p>
            <w:r>
              <w:t>2'b0</w:t>
            </w:r>
          </w:p>
        </w:tc>
        <w:tc>
          <w:tcPr>
            <w:tcW w:type="dxa" w:w="4320"/>
          </w:tcPr>
          <w:p>
            <w:r>
              <w:t>PA09 pull control register</w:t>
            </w:r>
          </w:p>
        </w:tc>
      </w:tr>
      <w:tr>
        <w:tc>
          <w:tcPr>
            <w:tcW w:type="dxa" w:w="2160"/>
          </w:tcPr>
          <w:p>
            <w:r>
              <w:t>PA10_PULL</w:t>
            </w:r>
          </w:p>
        </w:tc>
        <w:tc>
          <w:tcPr>
            <w:tcW w:type="dxa" w:w="720"/>
          </w:tcPr>
          <w:p>
            <w:r>
              <w:t>rw</w:t>
            </w:r>
          </w:p>
        </w:tc>
        <w:tc>
          <w:tcPr>
            <w:tcW w:type="dxa" w:w="720"/>
          </w:tcPr>
          <w:p>
            <w:r>
              <w:t>21:20</w:t>
            </w:r>
          </w:p>
        </w:tc>
        <w:tc>
          <w:tcPr>
            <w:tcW w:type="dxa" w:w="1440"/>
          </w:tcPr>
          <w:p>
            <w:r>
              <w:t>2'b0</w:t>
            </w:r>
          </w:p>
        </w:tc>
        <w:tc>
          <w:tcPr>
            <w:tcW w:type="dxa" w:w="4320"/>
          </w:tcPr>
          <w:p>
            <w:r>
              <w:t>PA10 pull control register</w:t>
            </w:r>
          </w:p>
        </w:tc>
      </w:tr>
      <w:tr>
        <w:tc>
          <w:tcPr>
            <w:tcW w:type="dxa" w:w="2160"/>
          </w:tcPr>
          <w:p>
            <w:r>
              <w:t>PA11_PULL</w:t>
            </w:r>
          </w:p>
        </w:tc>
        <w:tc>
          <w:tcPr>
            <w:tcW w:type="dxa" w:w="720"/>
          </w:tcPr>
          <w:p>
            <w:r>
              <w:t>rw</w:t>
            </w:r>
          </w:p>
        </w:tc>
        <w:tc>
          <w:tcPr>
            <w:tcW w:type="dxa" w:w="720"/>
          </w:tcPr>
          <w:p>
            <w:r>
              <w:t>23:22</w:t>
            </w:r>
          </w:p>
        </w:tc>
        <w:tc>
          <w:tcPr>
            <w:tcW w:type="dxa" w:w="1440"/>
          </w:tcPr>
          <w:p>
            <w:r>
              <w:t>2'b0</w:t>
            </w:r>
          </w:p>
        </w:tc>
        <w:tc>
          <w:tcPr>
            <w:tcW w:type="dxa" w:w="4320"/>
          </w:tcPr>
          <w:p>
            <w:r>
              <w:t>PA11 pull control register</w:t>
            </w:r>
          </w:p>
        </w:tc>
      </w:tr>
      <w:tr>
        <w:tc>
          <w:tcPr>
            <w:tcW w:type="dxa" w:w="2160"/>
          </w:tcPr>
          <w:p>
            <w:r>
              <w:t>PA12_PULL</w:t>
            </w:r>
          </w:p>
        </w:tc>
        <w:tc>
          <w:tcPr>
            <w:tcW w:type="dxa" w:w="720"/>
          </w:tcPr>
          <w:p>
            <w:r>
              <w:t>rw</w:t>
            </w:r>
          </w:p>
        </w:tc>
        <w:tc>
          <w:tcPr>
            <w:tcW w:type="dxa" w:w="720"/>
          </w:tcPr>
          <w:p>
            <w:r>
              <w:t>25:24</w:t>
            </w:r>
          </w:p>
        </w:tc>
        <w:tc>
          <w:tcPr>
            <w:tcW w:type="dxa" w:w="1440"/>
          </w:tcPr>
          <w:p>
            <w:r>
              <w:t>2'b0</w:t>
            </w:r>
          </w:p>
        </w:tc>
        <w:tc>
          <w:tcPr>
            <w:tcW w:type="dxa" w:w="4320"/>
          </w:tcPr>
          <w:p>
            <w:r>
              <w:t>PA12 pull control register</w:t>
            </w:r>
          </w:p>
        </w:tc>
      </w:tr>
      <w:tr>
        <w:tc>
          <w:tcPr>
            <w:tcW w:type="dxa" w:w="2160"/>
          </w:tcPr>
          <w:p>
            <w:r>
              <w:t>PA13_PULL</w:t>
            </w:r>
          </w:p>
        </w:tc>
        <w:tc>
          <w:tcPr>
            <w:tcW w:type="dxa" w:w="720"/>
          </w:tcPr>
          <w:p>
            <w:r>
              <w:t>rw</w:t>
            </w:r>
          </w:p>
        </w:tc>
        <w:tc>
          <w:tcPr>
            <w:tcW w:type="dxa" w:w="720"/>
          </w:tcPr>
          <w:p>
            <w:r>
              <w:t>27:26</w:t>
            </w:r>
          </w:p>
        </w:tc>
        <w:tc>
          <w:tcPr>
            <w:tcW w:type="dxa" w:w="1440"/>
          </w:tcPr>
          <w:p>
            <w:r>
              <w:t>2'b0</w:t>
            </w:r>
          </w:p>
        </w:tc>
        <w:tc>
          <w:tcPr>
            <w:tcW w:type="dxa" w:w="4320"/>
          </w:tcPr>
          <w:p>
            <w:r>
              <w:t>PA13 pull control register</w:t>
            </w:r>
          </w:p>
        </w:tc>
      </w:tr>
      <w:tr>
        <w:tc>
          <w:tcPr>
            <w:tcW w:type="dxa" w:w="2160"/>
          </w:tcPr>
          <w:p>
            <w:r>
              <w:t>PA14_PULL</w:t>
            </w:r>
          </w:p>
        </w:tc>
        <w:tc>
          <w:tcPr>
            <w:tcW w:type="dxa" w:w="720"/>
          </w:tcPr>
          <w:p>
            <w:r>
              <w:t>rw</w:t>
            </w:r>
          </w:p>
        </w:tc>
        <w:tc>
          <w:tcPr>
            <w:tcW w:type="dxa" w:w="720"/>
          </w:tcPr>
          <w:p>
            <w:r>
              <w:t>29:28</w:t>
            </w:r>
          </w:p>
        </w:tc>
        <w:tc>
          <w:tcPr>
            <w:tcW w:type="dxa" w:w="1440"/>
          </w:tcPr>
          <w:p>
            <w:r>
              <w:t>2'b0</w:t>
            </w:r>
          </w:p>
        </w:tc>
        <w:tc>
          <w:tcPr>
            <w:tcW w:type="dxa" w:w="4320"/>
          </w:tcPr>
          <w:p>
            <w:r>
              <w:t>PA14 pull control register</w:t>
            </w:r>
          </w:p>
        </w:tc>
      </w:tr>
      <w:tr>
        <w:tc>
          <w:tcPr>
            <w:tcW w:type="dxa" w:w="2160"/>
          </w:tcPr>
          <w:p>
            <w:r>
              <w:t>PA15_PULL</w:t>
            </w:r>
          </w:p>
        </w:tc>
        <w:tc>
          <w:tcPr>
            <w:tcW w:type="dxa" w:w="720"/>
          </w:tcPr>
          <w:p>
            <w:r>
              <w:t>rw</w:t>
            </w:r>
          </w:p>
        </w:tc>
        <w:tc>
          <w:tcPr>
            <w:tcW w:type="dxa" w:w="720"/>
          </w:tcPr>
          <w:p>
            <w:r>
              <w:t>31:30</w:t>
            </w:r>
          </w:p>
        </w:tc>
        <w:tc>
          <w:tcPr>
            <w:tcW w:type="dxa" w:w="1440"/>
          </w:tcPr>
          <w:p>
            <w:r>
              <w:t>2'b0</w:t>
            </w:r>
          </w:p>
        </w:tc>
        <w:tc>
          <w:tcPr>
            <w:tcW w:type="dxa" w:w="4320"/>
          </w:tcPr>
          <w:p>
            <w:r>
              <w:t>PA15 pull control register</w:t>
            </w:r>
          </w:p>
        </w:tc>
      </w:tr>
    </w:tbl>
    <w:p/>
    <w:p>
      <w:pPr>
        <w:pStyle w:val="Heading3"/>
      </w:pPr>
      <w:r>
        <w:t>SYSCON_PIO_PULL_CFG1</w:t>
      </w:r>
    </w:p>
    <w:p>
      <w:r>
        <w:t>Offset Address: 0x40000804</w:t>
      </w:r>
    </w:p>
    <w:p>
      <w:r>
        <w:t>pad pull control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PA16_PULL</w:t>
            </w:r>
          </w:p>
        </w:tc>
        <w:tc>
          <w:tcPr>
            <w:tcW w:type="dxa" w:w="720"/>
          </w:tcPr>
          <w:p>
            <w:r>
              <w:t>rw</w:t>
            </w:r>
          </w:p>
        </w:tc>
        <w:tc>
          <w:tcPr>
            <w:tcW w:type="dxa" w:w="720"/>
          </w:tcPr>
          <w:p>
            <w:r>
              <w:t>1:0</w:t>
            </w:r>
          </w:p>
        </w:tc>
        <w:tc>
          <w:tcPr>
            <w:tcW w:type="dxa" w:w="1440"/>
          </w:tcPr>
          <w:p>
            <w:r>
              <w:t>2'b0</w:t>
            </w:r>
          </w:p>
        </w:tc>
        <w:tc>
          <w:tcPr>
            <w:tcW w:type="dxa" w:w="4320"/>
          </w:tcPr>
          <w:p>
            <w:r>
              <w:t>PA16 pull control register</w:t>
            </w:r>
          </w:p>
        </w:tc>
      </w:tr>
      <w:tr>
        <w:tc>
          <w:tcPr>
            <w:tcW w:type="dxa" w:w="2160"/>
          </w:tcPr>
          <w:p>
            <w:r>
              <w:t>PA17_PULL</w:t>
            </w:r>
          </w:p>
        </w:tc>
        <w:tc>
          <w:tcPr>
            <w:tcW w:type="dxa" w:w="720"/>
          </w:tcPr>
          <w:p>
            <w:r>
              <w:t>rw</w:t>
            </w:r>
          </w:p>
        </w:tc>
        <w:tc>
          <w:tcPr>
            <w:tcW w:type="dxa" w:w="720"/>
          </w:tcPr>
          <w:p>
            <w:r>
              <w:t>3:2</w:t>
            </w:r>
          </w:p>
        </w:tc>
        <w:tc>
          <w:tcPr>
            <w:tcW w:type="dxa" w:w="1440"/>
          </w:tcPr>
          <w:p>
            <w:r>
              <w:t>2'b0</w:t>
            </w:r>
          </w:p>
        </w:tc>
        <w:tc>
          <w:tcPr>
            <w:tcW w:type="dxa" w:w="4320"/>
          </w:tcPr>
          <w:p>
            <w:r>
              <w:t>PA17 pull control register</w:t>
            </w:r>
          </w:p>
        </w:tc>
      </w:tr>
      <w:tr>
        <w:tc>
          <w:tcPr>
            <w:tcW w:type="dxa" w:w="2160"/>
          </w:tcPr>
          <w:p>
            <w:r>
              <w:t>PA18_PULL</w:t>
            </w:r>
          </w:p>
        </w:tc>
        <w:tc>
          <w:tcPr>
            <w:tcW w:type="dxa" w:w="720"/>
          </w:tcPr>
          <w:p>
            <w:r>
              <w:t>rw</w:t>
            </w:r>
          </w:p>
        </w:tc>
        <w:tc>
          <w:tcPr>
            <w:tcW w:type="dxa" w:w="720"/>
          </w:tcPr>
          <w:p>
            <w:r>
              <w:t>5:4</w:t>
            </w:r>
          </w:p>
        </w:tc>
        <w:tc>
          <w:tcPr>
            <w:tcW w:type="dxa" w:w="1440"/>
          </w:tcPr>
          <w:p>
            <w:r>
              <w:t>2'b0</w:t>
            </w:r>
          </w:p>
        </w:tc>
        <w:tc>
          <w:tcPr>
            <w:tcW w:type="dxa" w:w="4320"/>
          </w:tcPr>
          <w:p>
            <w:r>
              <w:t>PA18 pull control register</w:t>
            </w:r>
          </w:p>
        </w:tc>
      </w:tr>
      <w:tr>
        <w:tc>
          <w:tcPr>
            <w:tcW w:type="dxa" w:w="2160"/>
          </w:tcPr>
          <w:p>
            <w:r>
              <w:t>PA19_PULL</w:t>
            </w:r>
          </w:p>
        </w:tc>
        <w:tc>
          <w:tcPr>
            <w:tcW w:type="dxa" w:w="720"/>
          </w:tcPr>
          <w:p>
            <w:r>
              <w:t>rw</w:t>
            </w:r>
          </w:p>
        </w:tc>
        <w:tc>
          <w:tcPr>
            <w:tcW w:type="dxa" w:w="720"/>
          </w:tcPr>
          <w:p>
            <w:r>
              <w:t>7:6</w:t>
            </w:r>
          </w:p>
        </w:tc>
        <w:tc>
          <w:tcPr>
            <w:tcW w:type="dxa" w:w="1440"/>
          </w:tcPr>
          <w:p>
            <w:r>
              <w:t>2'b0</w:t>
            </w:r>
          </w:p>
        </w:tc>
        <w:tc>
          <w:tcPr>
            <w:tcW w:type="dxa" w:w="4320"/>
          </w:tcPr>
          <w:p>
            <w:r>
              <w:t>PA19 pull control register</w:t>
            </w:r>
          </w:p>
        </w:tc>
      </w:tr>
      <w:tr>
        <w:tc>
          <w:tcPr>
            <w:tcW w:type="dxa" w:w="2160"/>
          </w:tcPr>
          <w:p>
            <w:r>
              <w:t>PA20_PULL</w:t>
            </w:r>
          </w:p>
        </w:tc>
        <w:tc>
          <w:tcPr>
            <w:tcW w:type="dxa" w:w="720"/>
          </w:tcPr>
          <w:p>
            <w:r>
              <w:t>rw</w:t>
            </w:r>
          </w:p>
        </w:tc>
        <w:tc>
          <w:tcPr>
            <w:tcW w:type="dxa" w:w="720"/>
          </w:tcPr>
          <w:p>
            <w:r>
              <w:t>9:8</w:t>
            </w:r>
          </w:p>
        </w:tc>
        <w:tc>
          <w:tcPr>
            <w:tcW w:type="dxa" w:w="1440"/>
          </w:tcPr>
          <w:p>
            <w:r>
              <w:t>2'b0</w:t>
            </w:r>
          </w:p>
        </w:tc>
        <w:tc>
          <w:tcPr>
            <w:tcW w:type="dxa" w:w="4320"/>
          </w:tcPr>
          <w:p>
            <w:r>
              <w:t>PA20 pull control register</w:t>
            </w:r>
          </w:p>
        </w:tc>
      </w:tr>
      <w:tr>
        <w:tc>
          <w:tcPr>
            <w:tcW w:type="dxa" w:w="2160"/>
          </w:tcPr>
          <w:p>
            <w:r>
              <w:t>PA21_PULL</w:t>
            </w:r>
          </w:p>
        </w:tc>
        <w:tc>
          <w:tcPr>
            <w:tcW w:type="dxa" w:w="720"/>
          </w:tcPr>
          <w:p>
            <w:r>
              <w:t>rw</w:t>
            </w:r>
          </w:p>
        </w:tc>
        <w:tc>
          <w:tcPr>
            <w:tcW w:type="dxa" w:w="720"/>
          </w:tcPr>
          <w:p>
            <w:r>
              <w:t>11:10</w:t>
            </w:r>
          </w:p>
        </w:tc>
        <w:tc>
          <w:tcPr>
            <w:tcW w:type="dxa" w:w="1440"/>
          </w:tcPr>
          <w:p>
            <w:r>
              <w:t>2'b0</w:t>
            </w:r>
          </w:p>
        </w:tc>
        <w:tc>
          <w:tcPr>
            <w:tcW w:type="dxa" w:w="4320"/>
          </w:tcPr>
          <w:p>
            <w:r>
              <w:t>PA21 pull control register</w:t>
            </w:r>
          </w:p>
        </w:tc>
      </w:tr>
      <w:tr>
        <w:tc>
          <w:tcPr>
            <w:tcW w:type="dxa" w:w="2160"/>
          </w:tcPr>
          <w:p>
            <w:r>
              <w:t>PA22_PULL</w:t>
            </w:r>
          </w:p>
        </w:tc>
        <w:tc>
          <w:tcPr>
            <w:tcW w:type="dxa" w:w="720"/>
          </w:tcPr>
          <w:p>
            <w:r>
              <w:t>rw</w:t>
            </w:r>
          </w:p>
        </w:tc>
        <w:tc>
          <w:tcPr>
            <w:tcW w:type="dxa" w:w="720"/>
          </w:tcPr>
          <w:p>
            <w:r>
              <w:t>13:12</w:t>
            </w:r>
          </w:p>
        </w:tc>
        <w:tc>
          <w:tcPr>
            <w:tcW w:type="dxa" w:w="1440"/>
          </w:tcPr>
          <w:p>
            <w:r>
              <w:t>2'b0</w:t>
            </w:r>
          </w:p>
        </w:tc>
        <w:tc>
          <w:tcPr>
            <w:tcW w:type="dxa" w:w="4320"/>
          </w:tcPr>
          <w:p>
            <w:r>
              <w:t>PA22 pull control register</w:t>
            </w:r>
          </w:p>
        </w:tc>
      </w:tr>
      <w:tr>
        <w:tc>
          <w:tcPr>
            <w:tcW w:type="dxa" w:w="2160"/>
          </w:tcPr>
          <w:p>
            <w:r>
              <w:t>PA23_PULL</w:t>
            </w:r>
          </w:p>
        </w:tc>
        <w:tc>
          <w:tcPr>
            <w:tcW w:type="dxa" w:w="720"/>
          </w:tcPr>
          <w:p>
            <w:r>
              <w:t>rw</w:t>
            </w:r>
          </w:p>
        </w:tc>
        <w:tc>
          <w:tcPr>
            <w:tcW w:type="dxa" w:w="720"/>
          </w:tcPr>
          <w:p>
            <w:r>
              <w:t>15:14</w:t>
            </w:r>
          </w:p>
        </w:tc>
        <w:tc>
          <w:tcPr>
            <w:tcW w:type="dxa" w:w="1440"/>
          </w:tcPr>
          <w:p>
            <w:r>
              <w:t>2'b0</w:t>
            </w:r>
          </w:p>
        </w:tc>
        <w:tc>
          <w:tcPr>
            <w:tcW w:type="dxa" w:w="4320"/>
          </w:tcPr>
          <w:p>
            <w:r>
              <w:t>PA23 pull control register</w:t>
            </w:r>
          </w:p>
        </w:tc>
      </w:tr>
      <w:tr>
        <w:tc>
          <w:tcPr>
            <w:tcW w:type="dxa" w:w="2160"/>
          </w:tcPr>
          <w:p>
            <w:r>
              <w:t>PA24_PULL</w:t>
            </w:r>
          </w:p>
        </w:tc>
        <w:tc>
          <w:tcPr>
            <w:tcW w:type="dxa" w:w="720"/>
          </w:tcPr>
          <w:p>
            <w:r>
              <w:t>rw</w:t>
            </w:r>
          </w:p>
        </w:tc>
        <w:tc>
          <w:tcPr>
            <w:tcW w:type="dxa" w:w="720"/>
          </w:tcPr>
          <w:p>
            <w:r>
              <w:t>17:16</w:t>
            </w:r>
          </w:p>
        </w:tc>
        <w:tc>
          <w:tcPr>
            <w:tcW w:type="dxa" w:w="1440"/>
          </w:tcPr>
          <w:p>
            <w:r>
              <w:t>2'b0</w:t>
            </w:r>
          </w:p>
        </w:tc>
        <w:tc>
          <w:tcPr>
            <w:tcW w:type="dxa" w:w="4320"/>
          </w:tcPr>
          <w:p>
            <w:r>
              <w:t>PA24 pull control register</w:t>
            </w:r>
          </w:p>
        </w:tc>
      </w:tr>
      <w:tr>
        <w:tc>
          <w:tcPr>
            <w:tcW w:type="dxa" w:w="2160"/>
          </w:tcPr>
          <w:p>
            <w:r>
              <w:t>PA25_PULL</w:t>
            </w:r>
          </w:p>
        </w:tc>
        <w:tc>
          <w:tcPr>
            <w:tcW w:type="dxa" w:w="720"/>
          </w:tcPr>
          <w:p>
            <w:r>
              <w:t>rw</w:t>
            </w:r>
          </w:p>
        </w:tc>
        <w:tc>
          <w:tcPr>
            <w:tcW w:type="dxa" w:w="720"/>
          </w:tcPr>
          <w:p>
            <w:r>
              <w:t>19:18</w:t>
            </w:r>
          </w:p>
        </w:tc>
        <w:tc>
          <w:tcPr>
            <w:tcW w:type="dxa" w:w="1440"/>
          </w:tcPr>
          <w:p>
            <w:r>
              <w:t>2'b0</w:t>
            </w:r>
          </w:p>
        </w:tc>
        <w:tc>
          <w:tcPr>
            <w:tcW w:type="dxa" w:w="4320"/>
          </w:tcPr>
          <w:p>
            <w:r>
              <w:t>PA25 pull control register</w:t>
            </w:r>
          </w:p>
        </w:tc>
      </w:tr>
      <w:tr>
        <w:tc>
          <w:tcPr>
            <w:tcW w:type="dxa" w:w="2160"/>
          </w:tcPr>
          <w:p>
            <w:r>
              <w:t>PA26_PULL</w:t>
            </w:r>
          </w:p>
        </w:tc>
        <w:tc>
          <w:tcPr>
            <w:tcW w:type="dxa" w:w="720"/>
          </w:tcPr>
          <w:p>
            <w:r>
              <w:t>rw</w:t>
            </w:r>
          </w:p>
        </w:tc>
        <w:tc>
          <w:tcPr>
            <w:tcW w:type="dxa" w:w="720"/>
          </w:tcPr>
          <w:p>
            <w:r>
              <w:t>21:20</w:t>
            </w:r>
          </w:p>
        </w:tc>
        <w:tc>
          <w:tcPr>
            <w:tcW w:type="dxa" w:w="1440"/>
          </w:tcPr>
          <w:p>
            <w:r>
              <w:t>2'b0</w:t>
            </w:r>
          </w:p>
        </w:tc>
        <w:tc>
          <w:tcPr>
            <w:tcW w:type="dxa" w:w="4320"/>
          </w:tcPr>
          <w:p>
            <w:r>
              <w:t>PA26 pull control register</w:t>
            </w:r>
          </w:p>
        </w:tc>
      </w:tr>
      <w:tr>
        <w:tc>
          <w:tcPr>
            <w:tcW w:type="dxa" w:w="2160"/>
          </w:tcPr>
          <w:p>
            <w:r>
              <w:t>PA27_PULL</w:t>
            </w:r>
          </w:p>
        </w:tc>
        <w:tc>
          <w:tcPr>
            <w:tcW w:type="dxa" w:w="720"/>
          </w:tcPr>
          <w:p>
            <w:r>
              <w:t>rw</w:t>
            </w:r>
          </w:p>
        </w:tc>
        <w:tc>
          <w:tcPr>
            <w:tcW w:type="dxa" w:w="720"/>
          </w:tcPr>
          <w:p>
            <w:r>
              <w:t>23:22</w:t>
            </w:r>
          </w:p>
        </w:tc>
        <w:tc>
          <w:tcPr>
            <w:tcW w:type="dxa" w:w="1440"/>
          </w:tcPr>
          <w:p>
            <w:r>
              <w:t>2'b0</w:t>
            </w:r>
          </w:p>
        </w:tc>
        <w:tc>
          <w:tcPr>
            <w:tcW w:type="dxa" w:w="4320"/>
          </w:tcPr>
          <w:p>
            <w:r>
              <w:t>PA27 pull control register</w:t>
            </w:r>
          </w:p>
        </w:tc>
      </w:tr>
      <w:tr>
        <w:tc>
          <w:tcPr>
            <w:tcW w:type="dxa" w:w="2160"/>
          </w:tcPr>
          <w:p>
            <w:r>
              <w:t>PA28_PULL</w:t>
            </w:r>
          </w:p>
        </w:tc>
        <w:tc>
          <w:tcPr>
            <w:tcW w:type="dxa" w:w="720"/>
          </w:tcPr>
          <w:p>
            <w:r>
              <w:t>rw</w:t>
            </w:r>
          </w:p>
        </w:tc>
        <w:tc>
          <w:tcPr>
            <w:tcW w:type="dxa" w:w="720"/>
          </w:tcPr>
          <w:p>
            <w:r>
              <w:t>25:24</w:t>
            </w:r>
          </w:p>
        </w:tc>
        <w:tc>
          <w:tcPr>
            <w:tcW w:type="dxa" w:w="1440"/>
          </w:tcPr>
          <w:p>
            <w:r>
              <w:t>2'b0</w:t>
            </w:r>
          </w:p>
        </w:tc>
        <w:tc>
          <w:tcPr>
            <w:tcW w:type="dxa" w:w="4320"/>
          </w:tcPr>
          <w:p>
            <w:r>
              <w:t>PA28 pull control register</w:t>
            </w:r>
          </w:p>
        </w:tc>
      </w:tr>
      <w:tr>
        <w:tc>
          <w:tcPr>
            <w:tcW w:type="dxa" w:w="2160"/>
          </w:tcPr>
          <w:p>
            <w:r>
              <w:t>PA29_PULL</w:t>
            </w:r>
          </w:p>
        </w:tc>
        <w:tc>
          <w:tcPr>
            <w:tcW w:type="dxa" w:w="720"/>
          </w:tcPr>
          <w:p>
            <w:r>
              <w:t>rw</w:t>
            </w:r>
          </w:p>
        </w:tc>
        <w:tc>
          <w:tcPr>
            <w:tcW w:type="dxa" w:w="720"/>
          </w:tcPr>
          <w:p>
            <w:r>
              <w:t>27:26</w:t>
            </w:r>
          </w:p>
        </w:tc>
        <w:tc>
          <w:tcPr>
            <w:tcW w:type="dxa" w:w="1440"/>
          </w:tcPr>
          <w:p>
            <w:r>
              <w:t>2'b0</w:t>
            </w:r>
          </w:p>
        </w:tc>
        <w:tc>
          <w:tcPr>
            <w:tcW w:type="dxa" w:w="4320"/>
          </w:tcPr>
          <w:p>
            <w:r>
              <w:t>PA29 pull control register</w:t>
            </w:r>
          </w:p>
        </w:tc>
      </w:tr>
      <w:tr>
        <w:tc>
          <w:tcPr>
            <w:tcW w:type="dxa" w:w="2160"/>
          </w:tcPr>
          <w:p>
            <w:r>
              <w:t>PA30_PULL</w:t>
            </w:r>
          </w:p>
        </w:tc>
        <w:tc>
          <w:tcPr>
            <w:tcW w:type="dxa" w:w="720"/>
          </w:tcPr>
          <w:p>
            <w:r>
              <w:t>rw</w:t>
            </w:r>
          </w:p>
        </w:tc>
        <w:tc>
          <w:tcPr>
            <w:tcW w:type="dxa" w:w="720"/>
          </w:tcPr>
          <w:p>
            <w:r>
              <w:t>29:28</w:t>
            </w:r>
          </w:p>
        </w:tc>
        <w:tc>
          <w:tcPr>
            <w:tcW w:type="dxa" w:w="1440"/>
          </w:tcPr>
          <w:p>
            <w:r>
              <w:t>2'b0</w:t>
            </w:r>
          </w:p>
        </w:tc>
        <w:tc>
          <w:tcPr>
            <w:tcW w:type="dxa" w:w="4320"/>
          </w:tcPr>
          <w:p>
            <w:r>
              <w:t>PA30 pull control register</w:t>
            </w:r>
          </w:p>
        </w:tc>
      </w:tr>
      <w:tr>
        <w:tc>
          <w:tcPr>
            <w:tcW w:type="dxa" w:w="2160"/>
          </w:tcPr>
          <w:p>
            <w:r>
              <w:t>PA31_PULL</w:t>
            </w:r>
          </w:p>
        </w:tc>
        <w:tc>
          <w:tcPr>
            <w:tcW w:type="dxa" w:w="720"/>
          </w:tcPr>
          <w:p>
            <w:r>
              <w:t>rw</w:t>
            </w:r>
          </w:p>
        </w:tc>
        <w:tc>
          <w:tcPr>
            <w:tcW w:type="dxa" w:w="720"/>
          </w:tcPr>
          <w:p>
            <w:r>
              <w:t>31:30</w:t>
            </w:r>
          </w:p>
        </w:tc>
        <w:tc>
          <w:tcPr>
            <w:tcW w:type="dxa" w:w="1440"/>
          </w:tcPr>
          <w:p>
            <w:r>
              <w:t>2'b0</w:t>
            </w:r>
          </w:p>
        </w:tc>
        <w:tc>
          <w:tcPr>
            <w:tcW w:type="dxa" w:w="4320"/>
          </w:tcPr>
          <w:p>
            <w:r>
              <w:t>PA31 pull control register</w:t>
            </w:r>
          </w:p>
        </w:tc>
      </w:tr>
    </w:tbl>
    <w:p/>
    <w:p>
      <w:pPr>
        <w:pStyle w:val="Heading3"/>
      </w:pPr>
      <w:r>
        <w:t>SYSCON_PIO_PULL_CFG2</w:t>
      </w:r>
    </w:p>
    <w:p>
      <w:r>
        <w:t>Offset Address: 0x40000808</w:t>
      </w:r>
    </w:p>
    <w:p>
      <w:r>
        <w:t>pad pull control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PB00_PULL</w:t>
            </w:r>
          </w:p>
        </w:tc>
        <w:tc>
          <w:tcPr>
            <w:tcW w:type="dxa" w:w="720"/>
          </w:tcPr>
          <w:p>
            <w:r>
              <w:t>rw</w:t>
            </w:r>
          </w:p>
        </w:tc>
        <w:tc>
          <w:tcPr>
            <w:tcW w:type="dxa" w:w="720"/>
          </w:tcPr>
          <w:p>
            <w:r>
              <w:t>1:0</w:t>
            </w:r>
          </w:p>
        </w:tc>
        <w:tc>
          <w:tcPr>
            <w:tcW w:type="dxa" w:w="1440"/>
          </w:tcPr>
          <w:p>
            <w:r>
              <w:t>2'b0</w:t>
            </w:r>
          </w:p>
        </w:tc>
        <w:tc>
          <w:tcPr>
            <w:tcW w:type="dxa" w:w="4320"/>
          </w:tcPr>
          <w:p>
            <w:r>
              <w:t>PB00 pull control register</w:t>
            </w:r>
          </w:p>
        </w:tc>
      </w:tr>
      <w:tr>
        <w:tc>
          <w:tcPr>
            <w:tcW w:type="dxa" w:w="2160"/>
          </w:tcPr>
          <w:p>
            <w:r>
              <w:t>PB01_PULL</w:t>
            </w:r>
          </w:p>
        </w:tc>
        <w:tc>
          <w:tcPr>
            <w:tcW w:type="dxa" w:w="720"/>
          </w:tcPr>
          <w:p>
            <w:r>
              <w:t>rw</w:t>
            </w:r>
          </w:p>
        </w:tc>
        <w:tc>
          <w:tcPr>
            <w:tcW w:type="dxa" w:w="720"/>
          </w:tcPr>
          <w:p>
            <w:r>
              <w:t>3:2</w:t>
            </w:r>
          </w:p>
        </w:tc>
        <w:tc>
          <w:tcPr>
            <w:tcW w:type="dxa" w:w="1440"/>
          </w:tcPr>
          <w:p>
            <w:r>
              <w:t>2'b0</w:t>
            </w:r>
          </w:p>
        </w:tc>
        <w:tc>
          <w:tcPr>
            <w:tcW w:type="dxa" w:w="4320"/>
          </w:tcPr>
          <w:p>
            <w:r>
              <w:t>PB01 pull control register</w:t>
            </w:r>
          </w:p>
        </w:tc>
      </w:tr>
      <w:tr>
        <w:tc>
          <w:tcPr>
            <w:tcW w:type="dxa" w:w="2160"/>
          </w:tcPr>
          <w:p>
            <w:r>
              <w:t>PB02_PULL</w:t>
            </w:r>
          </w:p>
        </w:tc>
        <w:tc>
          <w:tcPr>
            <w:tcW w:type="dxa" w:w="720"/>
          </w:tcPr>
          <w:p>
            <w:r>
              <w:t>rw</w:t>
            </w:r>
          </w:p>
        </w:tc>
        <w:tc>
          <w:tcPr>
            <w:tcW w:type="dxa" w:w="720"/>
          </w:tcPr>
          <w:p>
            <w:r>
              <w:t>5:4</w:t>
            </w:r>
          </w:p>
        </w:tc>
        <w:tc>
          <w:tcPr>
            <w:tcW w:type="dxa" w:w="1440"/>
          </w:tcPr>
          <w:p>
            <w:r>
              <w:t>2'b0</w:t>
            </w:r>
          </w:p>
        </w:tc>
        <w:tc>
          <w:tcPr>
            <w:tcW w:type="dxa" w:w="4320"/>
          </w:tcPr>
          <w:p>
            <w:r>
              <w:t>PB02 pull control register</w:t>
            </w:r>
          </w:p>
        </w:tc>
      </w:tr>
      <w:tr>
        <w:tc>
          <w:tcPr>
            <w:tcW w:type="dxa" w:w="2160"/>
          </w:tcPr>
          <w:p>
            <w:r>
              <w:t>Reserved</w:t>
            </w:r>
          </w:p>
        </w:tc>
        <w:tc>
          <w:tcPr>
            <w:tcW w:type="dxa" w:w="720"/>
          </w:tcPr>
          <w:p>
            <w:r>
              <w:t>rw</w:t>
            </w:r>
          </w:p>
        </w:tc>
        <w:tc>
          <w:tcPr>
            <w:tcW w:type="dxa" w:w="720"/>
          </w:tcPr>
          <w:p>
            <w:r>
              <w:t>31:6</w:t>
            </w:r>
          </w:p>
        </w:tc>
        <w:tc>
          <w:tcPr>
            <w:tcW w:type="dxa" w:w="1440"/>
          </w:tcPr>
          <w:p>
            <w:r>
              <w:t>26'b0</w:t>
            </w:r>
          </w:p>
        </w:tc>
        <w:tc>
          <w:tcPr>
            <w:tcW w:type="dxa" w:w="4320"/>
          </w:tcPr>
          <w:p>
            <w:r>
              <w:t>Reserved</w:t>
            </w:r>
          </w:p>
        </w:tc>
      </w:tr>
    </w:tbl>
    <w:p/>
    <w:p>
      <w:pPr>
        <w:pStyle w:val="Heading3"/>
      </w:pPr>
      <w:r>
        <w:t>SYSCON_IO_CAP</w:t>
      </w:r>
    </w:p>
    <w:p>
      <w:r>
        <w:t>Offset Address: 0x4000080c</w:t>
      </w:r>
    </w:p>
    <w:p>
      <w:r>
        <w:t>io status capture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PIN_RETENTION</w:t>
            </w:r>
          </w:p>
        </w:tc>
        <w:tc>
          <w:tcPr>
            <w:tcW w:type="dxa" w:w="720"/>
          </w:tcPr>
          <w:p>
            <w:r>
              <w:t>rw</w:t>
            </w:r>
          </w:p>
        </w:tc>
        <w:tc>
          <w:tcPr>
            <w:tcW w:type="dxa" w:w="720"/>
          </w:tcPr>
          <w:p>
            <w:r>
              <w:t>0</w:t>
            </w:r>
          </w:p>
        </w:tc>
        <w:tc>
          <w:tcPr>
            <w:tcW w:type="dxa" w:w="1440"/>
          </w:tcPr>
          <w:p>
            <w:r>
              <w:t>1'b0</w:t>
            </w:r>
          </w:p>
        </w:tc>
        <w:tc>
          <w:tcPr>
            <w:tcW w:type="dxa" w:w="4320"/>
          </w:tcPr>
          <w:p>
            <w:r>
              <w:t>Write 1 to capture pad output and output enable and the status will be saved in PIN_SLP_OEN0 PIN_SLP_OEN1 PIN_SLP_OUT0 and PIN_SLP_OUT1.</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SYSCON_PIO_DRV_CFG0</w:t>
      </w:r>
    </w:p>
    <w:p>
      <w:r>
        <w:t>Offset Address: 0x40000810</w:t>
      </w:r>
    </w:p>
    <w:p>
      <w:r>
        <w:t>pad drive strength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PA00_DRV</w:t>
            </w:r>
          </w:p>
        </w:tc>
        <w:tc>
          <w:tcPr>
            <w:tcW w:type="dxa" w:w="720"/>
          </w:tcPr>
          <w:p>
            <w:r>
              <w:t>rw</w:t>
            </w:r>
          </w:p>
        </w:tc>
        <w:tc>
          <w:tcPr>
            <w:tcW w:type="dxa" w:w="720"/>
          </w:tcPr>
          <w:p>
            <w:r>
              <w:t>0</w:t>
            </w:r>
          </w:p>
        </w:tc>
        <w:tc>
          <w:tcPr>
            <w:tcW w:type="dxa" w:w="1440"/>
          </w:tcPr>
          <w:p>
            <w:r>
              <w:t>1'b0</w:t>
            </w:r>
          </w:p>
        </w:tc>
        <w:tc>
          <w:tcPr>
            <w:tcW w:type="dxa" w:w="4320"/>
          </w:tcPr>
          <w:p>
            <w:r>
              <w:t>PA00 drive strength register</w:t>
            </w:r>
          </w:p>
        </w:tc>
      </w:tr>
      <w:tr>
        <w:tc>
          <w:tcPr>
            <w:tcW w:type="dxa" w:w="2160"/>
          </w:tcPr>
          <w:p>
            <w:r>
              <w:t>PA01_DRV</w:t>
            </w:r>
          </w:p>
        </w:tc>
        <w:tc>
          <w:tcPr>
            <w:tcW w:type="dxa" w:w="720"/>
          </w:tcPr>
          <w:p>
            <w:r>
              <w:t>rw</w:t>
            </w:r>
          </w:p>
        </w:tc>
        <w:tc>
          <w:tcPr>
            <w:tcW w:type="dxa" w:w="720"/>
          </w:tcPr>
          <w:p>
            <w:r>
              <w:t>1</w:t>
            </w:r>
          </w:p>
        </w:tc>
        <w:tc>
          <w:tcPr>
            <w:tcW w:type="dxa" w:w="1440"/>
          </w:tcPr>
          <w:p>
            <w:r>
              <w:t>1'b0</w:t>
            </w:r>
          </w:p>
        </w:tc>
        <w:tc>
          <w:tcPr>
            <w:tcW w:type="dxa" w:w="4320"/>
          </w:tcPr>
          <w:p>
            <w:r>
              <w:t>PA01 drive strength register</w:t>
            </w:r>
          </w:p>
        </w:tc>
      </w:tr>
      <w:tr>
        <w:tc>
          <w:tcPr>
            <w:tcW w:type="dxa" w:w="2160"/>
          </w:tcPr>
          <w:p>
            <w:r>
              <w:t>PA02_DRV</w:t>
            </w:r>
          </w:p>
        </w:tc>
        <w:tc>
          <w:tcPr>
            <w:tcW w:type="dxa" w:w="720"/>
          </w:tcPr>
          <w:p>
            <w:r>
              <w:t>rw</w:t>
            </w:r>
          </w:p>
        </w:tc>
        <w:tc>
          <w:tcPr>
            <w:tcW w:type="dxa" w:w="720"/>
          </w:tcPr>
          <w:p>
            <w:r>
              <w:t>2</w:t>
            </w:r>
          </w:p>
        </w:tc>
        <w:tc>
          <w:tcPr>
            <w:tcW w:type="dxa" w:w="1440"/>
          </w:tcPr>
          <w:p>
            <w:r>
              <w:t>1'b0</w:t>
            </w:r>
          </w:p>
        </w:tc>
        <w:tc>
          <w:tcPr>
            <w:tcW w:type="dxa" w:w="4320"/>
          </w:tcPr>
          <w:p>
            <w:r>
              <w:t>PA02 drive strength register</w:t>
            </w:r>
          </w:p>
        </w:tc>
      </w:tr>
      <w:tr>
        <w:tc>
          <w:tcPr>
            <w:tcW w:type="dxa" w:w="2160"/>
          </w:tcPr>
          <w:p>
            <w:r>
              <w:t>PA03_DRV</w:t>
            </w:r>
          </w:p>
        </w:tc>
        <w:tc>
          <w:tcPr>
            <w:tcW w:type="dxa" w:w="720"/>
          </w:tcPr>
          <w:p>
            <w:r>
              <w:t>rw</w:t>
            </w:r>
          </w:p>
        </w:tc>
        <w:tc>
          <w:tcPr>
            <w:tcW w:type="dxa" w:w="720"/>
          </w:tcPr>
          <w:p>
            <w:r>
              <w:t>3</w:t>
            </w:r>
          </w:p>
        </w:tc>
        <w:tc>
          <w:tcPr>
            <w:tcW w:type="dxa" w:w="1440"/>
          </w:tcPr>
          <w:p>
            <w:r>
              <w:t>1'b0</w:t>
            </w:r>
          </w:p>
        </w:tc>
        <w:tc>
          <w:tcPr>
            <w:tcW w:type="dxa" w:w="4320"/>
          </w:tcPr>
          <w:p>
            <w:r>
              <w:t>PA03 drive strength register</w:t>
            </w:r>
          </w:p>
        </w:tc>
      </w:tr>
      <w:tr>
        <w:tc>
          <w:tcPr>
            <w:tcW w:type="dxa" w:w="2160"/>
          </w:tcPr>
          <w:p>
            <w:r>
              <w:t>PA04_DRV</w:t>
            </w:r>
          </w:p>
        </w:tc>
        <w:tc>
          <w:tcPr>
            <w:tcW w:type="dxa" w:w="720"/>
          </w:tcPr>
          <w:p>
            <w:r>
              <w:t>rw</w:t>
            </w:r>
          </w:p>
        </w:tc>
        <w:tc>
          <w:tcPr>
            <w:tcW w:type="dxa" w:w="720"/>
          </w:tcPr>
          <w:p>
            <w:r>
              <w:t>4</w:t>
            </w:r>
          </w:p>
        </w:tc>
        <w:tc>
          <w:tcPr>
            <w:tcW w:type="dxa" w:w="1440"/>
          </w:tcPr>
          <w:p>
            <w:r>
              <w:t>1'b0</w:t>
            </w:r>
          </w:p>
        </w:tc>
        <w:tc>
          <w:tcPr>
            <w:tcW w:type="dxa" w:w="4320"/>
          </w:tcPr>
          <w:p>
            <w:r>
              <w:t>PA04 drive strength register</w:t>
            </w:r>
          </w:p>
        </w:tc>
      </w:tr>
      <w:tr>
        <w:tc>
          <w:tcPr>
            <w:tcW w:type="dxa" w:w="2160"/>
          </w:tcPr>
          <w:p>
            <w:r>
              <w:t>PA05_DRV</w:t>
            </w:r>
          </w:p>
        </w:tc>
        <w:tc>
          <w:tcPr>
            <w:tcW w:type="dxa" w:w="720"/>
          </w:tcPr>
          <w:p>
            <w:r>
              <w:t>rw</w:t>
            </w:r>
          </w:p>
        </w:tc>
        <w:tc>
          <w:tcPr>
            <w:tcW w:type="dxa" w:w="720"/>
          </w:tcPr>
          <w:p>
            <w:r>
              <w:t>5</w:t>
            </w:r>
          </w:p>
        </w:tc>
        <w:tc>
          <w:tcPr>
            <w:tcW w:type="dxa" w:w="1440"/>
          </w:tcPr>
          <w:p>
            <w:r>
              <w:t>1'b0</w:t>
            </w:r>
          </w:p>
        </w:tc>
        <w:tc>
          <w:tcPr>
            <w:tcW w:type="dxa" w:w="4320"/>
          </w:tcPr>
          <w:p>
            <w:r>
              <w:t>PA05 drive strength register</w:t>
            </w:r>
          </w:p>
        </w:tc>
      </w:tr>
      <w:tr>
        <w:tc>
          <w:tcPr>
            <w:tcW w:type="dxa" w:w="2160"/>
          </w:tcPr>
          <w:p>
            <w:r>
              <w:t>PA06_DRV</w:t>
            </w:r>
          </w:p>
        </w:tc>
        <w:tc>
          <w:tcPr>
            <w:tcW w:type="dxa" w:w="720"/>
          </w:tcPr>
          <w:p>
            <w:r>
              <w:t>rw</w:t>
            </w:r>
          </w:p>
        </w:tc>
        <w:tc>
          <w:tcPr>
            <w:tcW w:type="dxa" w:w="720"/>
          </w:tcPr>
          <w:p>
            <w:r>
              <w:t>6</w:t>
            </w:r>
          </w:p>
        </w:tc>
        <w:tc>
          <w:tcPr>
            <w:tcW w:type="dxa" w:w="1440"/>
          </w:tcPr>
          <w:p>
            <w:r>
              <w:t>1'b0</w:t>
            </w:r>
          </w:p>
        </w:tc>
        <w:tc>
          <w:tcPr>
            <w:tcW w:type="dxa" w:w="4320"/>
          </w:tcPr>
          <w:p>
            <w:r>
              <w:t>PA06 drive strength register</w:t>
            </w:r>
          </w:p>
        </w:tc>
      </w:tr>
      <w:tr>
        <w:tc>
          <w:tcPr>
            <w:tcW w:type="dxa" w:w="2160"/>
          </w:tcPr>
          <w:p>
            <w:r>
              <w:t>PA07_DRV</w:t>
            </w:r>
          </w:p>
        </w:tc>
        <w:tc>
          <w:tcPr>
            <w:tcW w:type="dxa" w:w="720"/>
          </w:tcPr>
          <w:p>
            <w:r>
              <w:t>rw</w:t>
            </w:r>
          </w:p>
        </w:tc>
        <w:tc>
          <w:tcPr>
            <w:tcW w:type="dxa" w:w="720"/>
          </w:tcPr>
          <w:p>
            <w:r>
              <w:t>7</w:t>
            </w:r>
          </w:p>
        </w:tc>
        <w:tc>
          <w:tcPr>
            <w:tcW w:type="dxa" w:w="1440"/>
          </w:tcPr>
          <w:p>
            <w:r>
              <w:t>1'b0</w:t>
            </w:r>
          </w:p>
        </w:tc>
        <w:tc>
          <w:tcPr>
            <w:tcW w:type="dxa" w:w="4320"/>
          </w:tcPr>
          <w:p>
            <w:r>
              <w:t>PA07 drive strength register</w:t>
            </w:r>
          </w:p>
        </w:tc>
      </w:tr>
      <w:tr>
        <w:tc>
          <w:tcPr>
            <w:tcW w:type="dxa" w:w="2160"/>
          </w:tcPr>
          <w:p>
            <w:r>
              <w:t>PA08_DRV</w:t>
            </w:r>
          </w:p>
        </w:tc>
        <w:tc>
          <w:tcPr>
            <w:tcW w:type="dxa" w:w="720"/>
          </w:tcPr>
          <w:p>
            <w:r>
              <w:t>rw</w:t>
            </w:r>
          </w:p>
        </w:tc>
        <w:tc>
          <w:tcPr>
            <w:tcW w:type="dxa" w:w="720"/>
          </w:tcPr>
          <w:p>
            <w:r>
              <w:t>8</w:t>
            </w:r>
          </w:p>
        </w:tc>
        <w:tc>
          <w:tcPr>
            <w:tcW w:type="dxa" w:w="1440"/>
          </w:tcPr>
          <w:p>
            <w:r>
              <w:t>1'b0</w:t>
            </w:r>
          </w:p>
        </w:tc>
        <w:tc>
          <w:tcPr>
            <w:tcW w:type="dxa" w:w="4320"/>
          </w:tcPr>
          <w:p>
            <w:r>
              <w:t>PA08 drive strength register</w:t>
            </w:r>
          </w:p>
        </w:tc>
      </w:tr>
      <w:tr>
        <w:tc>
          <w:tcPr>
            <w:tcW w:type="dxa" w:w="2160"/>
          </w:tcPr>
          <w:p>
            <w:r>
              <w:t>PA09_DRV</w:t>
            </w:r>
          </w:p>
        </w:tc>
        <w:tc>
          <w:tcPr>
            <w:tcW w:type="dxa" w:w="720"/>
          </w:tcPr>
          <w:p>
            <w:r>
              <w:t>rw</w:t>
            </w:r>
          </w:p>
        </w:tc>
        <w:tc>
          <w:tcPr>
            <w:tcW w:type="dxa" w:w="720"/>
          </w:tcPr>
          <w:p>
            <w:r>
              <w:t>9</w:t>
            </w:r>
          </w:p>
        </w:tc>
        <w:tc>
          <w:tcPr>
            <w:tcW w:type="dxa" w:w="1440"/>
          </w:tcPr>
          <w:p>
            <w:r>
              <w:t>1'b0</w:t>
            </w:r>
          </w:p>
        </w:tc>
        <w:tc>
          <w:tcPr>
            <w:tcW w:type="dxa" w:w="4320"/>
          </w:tcPr>
          <w:p>
            <w:r>
              <w:t>PA09 drive strength register</w:t>
            </w:r>
          </w:p>
        </w:tc>
      </w:tr>
      <w:tr>
        <w:tc>
          <w:tcPr>
            <w:tcW w:type="dxa" w:w="2160"/>
          </w:tcPr>
          <w:p>
            <w:r>
              <w:t>PA10_DRV</w:t>
            </w:r>
          </w:p>
        </w:tc>
        <w:tc>
          <w:tcPr>
            <w:tcW w:type="dxa" w:w="720"/>
          </w:tcPr>
          <w:p>
            <w:r>
              <w:t>rw</w:t>
            </w:r>
          </w:p>
        </w:tc>
        <w:tc>
          <w:tcPr>
            <w:tcW w:type="dxa" w:w="720"/>
          </w:tcPr>
          <w:p>
            <w:r>
              <w:t>10</w:t>
            </w:r>
          </w:p>
        </w:tc>
        <w:tc>
          <w:tcPr>
            <w:tcW w:type="dxa" w:w="1440"/>
          </w:tcPr>
          <w:p>
            <w:r>
              <w:t>1'b0</w:t>
            </w:r>
          </w:p>
        </w:tc>
        <w:tc>
          <w:tcPr>
            <w:tcW w:type="dxa" w:w="4320"/>
          </w:tcPr>
          <w:p>
            <w:r>
              <w:t>PA10 drive strength register</w:t>
            </w:r>
          </w:p>
        </w:tc>
      </w:tr>
      <w:tr>
        <w:tc>
          <w:tcPr>
            <w:tcW w:type="dxa" w:w="2160"/>
          </w:tcPr>
          <w:p>
            <w:r>
              <w:t>PA11_DRV</w:t>
            </w:r>
          </w:p>
        </w:tc>
        <w:tc>
          <w:tcPr>
            <w:tcW w:type="dxa" w:w="720"/>
          </w:tcPr>
          <w:p>
            <w:r>
              <w:t>rw</w:t>
            </w:r>
          </w:p>
        </w:tc>
        <w:tc>
          <w:tcPr>
            <w:tcW w:type="dxa" w:w="720"/>
          </w:tcPr>
          <w:p>
            <w:r>
              <w:t>11</w:t>
            </w:r>
          </w:p>
        </w:tc>
        <w:tc>
          <w:tcPr>
            <w:tcW w:type="dxa" w:w="1440"/>
          </w:tcPr>
          <w:p>
            <w:r>
              <w:t>1'b0</w:t>
            </w:r>
          </w:p>
        </w:tc>
        <w:tc>
          <w:tcPr>
            <w:tcW w:type="dxa" w:w="4320"/>
          </w:tcPr>
          <w:p>
            <w:r>
              <w:t>PA11 drive strength register</w:t>
            </w:r>
          </w:p>
        </w:tc>
      </w:tr>
      <w:tr>
        <w:tc>
          <w:tcPr>
            <w:tcW w:type="dxa" w:w="2160"/>
          </w:tcPr>
          <w:p>
            <w:r>
              <w:t>PA12_DRV</w:t>
            </w:r>
          </w:p>
        </w:tc>
        <w:tc>
          <w:tcPr>
            <w:tcW w:type="dxa" w:w="720"/>
          </w:tcPr>
          <w:p>
            <w:r>
              <w:t>rw</w:t>
            </w:r>
          </w:p>
        </w:tc>
        <w:tc>
          <w:tcPr>
            <w:tcW w:type="dxa" w:w="720"/>
          </w:tcPr>
          <w:p>
            <w:r>
              <w:t>12</w:t>
            </w:r>
          </w:p>
        </w:tc>
        <w:tc>
          <w:tcPr>
            <w:tcW w:type="dxa" w:w="1440"/>
          </w:tcPr>
          <w:p>
            <w:r>
              <w:t>1'b0</w:t>
            </w:r>
          </w:p>
        </w:tc>
        <w:tc>
          <w:tcPr>
            <w:tcW w:type="dxa" w:w="4320"/>
          </w:tcPr>
          <w:p>
            <w:r>
              <w:t>PA12 drive strength register</w:t>
            </w:r>
          </w:p>
        </w:tc>
      </w:tr>
      <w:tr>
        <w:tc>
          <w:tcPr>
            <w:tcW w:type="dxa" w:w="2160"/>
          </w:tcPr>
          <w:p>
            <w:r>
              <w:t>PA13_DRV</w:t>
            </w:r>
          </w:p>
        </w:tc>
        <w:tc>
          <w:tcPr>
            <w:tcW w:type="dxa" w:w="720"/>
          </w:tcPr>
          <w:p>
            <w:r>
              <w:t>rw</w:t>
            </w:r>
          </w:p>
        </w:tc>
        <w:tc>
          <w:tcPr>
            <w:tcW w:type="dxa" w:w="720"/>
          </w:tcPr>
          <w:p>
            <w:r>
              <w:t>13</w:t>
            </w:r>
          </w:p>
        </w:tc>
        <w:tc>
          <w:tcPr>
            <w:tcW w:type="dxa" w:w="1440"/>
          </w:tcPr>
          <w:p>
            <w:r>
              <w:t>1'b0</w:t>
            </w:r>
          </w:p>
        </w:tc>
        <w:tc>
          <w:tcPr>
            <w:tcW w:type="dxa" w:w="4320"/>
          </w:tcPr>
          <w:p>
            <w:r>
              <w:t>PA13 drive strength register</w:t>
            </w:r>
          </w:p>
        </w:tc>
      </w:tr>
      <w:tr>
        <w:tc>
          <w:tcPr>
            <w:tcW w:type="dxa" w:w="2160"/>
          </w:tcPr>
          <w:p>
            <w:r>
              <w:t>PA14_DRV</w:t>
            </w:r>
          </w:p>
        </w:tc>
        <w:tc>
          <w:tcPr>
            <w:tcW w:type="dxa" w:w="720"/>
          </w:tcPr>
          <w:p>
            <w:r>
              <w:t>rw</w:t>
            </w:r>
          </w:p>
        </w:tc>
        <w:tc>
          <w:tcPr>
            <w:tcW w:type="dxa" w:w="720"/>
          </w:tcPr>
          <w:p>
            <w:r>
              <w:t>14</w:t>
            </w:r>
          </w:p>
        </w:tc>
        <w:tc>
          <w:tcPr>
            <w:tcW w:type="dxa" w:w="1440"/>
          </w:tcPr>
          <w:p>
            <w:r>
              <w:t>1'b0</w:t>
            </w:r>
          </w:p>
        </w:tc>
        <w:tc>
          <w:tcPr>
            <w:tcW w:type="dxa" w:w="4320"/>
          </w:tcPr>
          <w:p>
            <w:r>
              <w:t>PA14 drive strength register</w:t>
            </w:r>
          </w:p>
        </w:tc>
      </w:tr>
      <w:tr>
        <w:tc>
          <w:tcPr>
            <w:tcW w:type="dxa" w:w="2160"/>
          </w:tcPr>
          <w:p>
            <w:r>
              <w:t>PA15_DRV</w:t>
            </w:r>
          </w:p>
        </w:tc>
        <w:tc>
          <w:tcPr>
            <w:tcW w:type="dxa" w:w="720"/>
          </w:tcPr>
          <w:p>
            <w:r>
              <w:t>rw</w:t>
            </w:r>
          </w:p>
        </w:tc>
        <w:tc>
          <w:tcPr>
            <w:tcW w:type="dxa" w:w="720"/>
          </w:tcPr>
          <w:p>
            <w:r>
              <w:t>15</w:t>
            </w:r>
          </w:p>
        </w:tc>
        <w:tc>
          <w:tcPr>
            <w:tcW w:type="dxa" w:w="1440"/>
          </w:tcPr>
          <w:p>
            <w:r>
              <w:t>1'b0</w:t>
            </w:r>
          </w:p>
        </w:tc>
        <w:tc>
          <w:tcPr>
            <w:tcW w:type="dxa" w:w="4320"/>
          </w:tcPr>
          <w:p>
            <w:r>
              <w:t>PA15 drive strength register</w:t>
            </w:r>
          </w:p>
        </w:tc>
      </w:tr>
      <w:tr>
        <w:tc>
          <w:tcPr>
            <w:tcW w:type="dxa" w:w="2160"/>
          </w:tcPr>
          <w:p>
            <w:r>
              <w:t>PA16_DRV</w:t>
            </w:r>
          </w:p>
        </w:tc>
        <w:tc>
          <w:tcPr>
            <w:tcW w:type="dxa" w:w="720"/>
          </w:tcPr>
          <w:p>
            <w:r>
              <w:t>rw</w:t>
            </w:r>
          </w:p>
        </w:tc>
        <w:tc>
          <w:tcPr>
            <w:tcW w:type="dxa" w:w="720"/>
          </w:tcPr>
          <w:p>
            <w:r>
              <w:t>16</w:t>
            </w:r>
          </w:p>
        </w:tc>
        <w:tc>
          <w:tcPr>
            <w:tcW w:type="dxa" w:w="1440"/>
          </w:tcPr>
          <w:p>
            <w:r>
              <w:t>1'b0</w:t>
            </w:r>
          </w:p>
        </w:tc>
        <w:tc>
          <w:tcPr>
            <w:tcW w:type="dxa" w:w="4320"/>
          </w:tcPr>
          <w:p>
            <w:r>
              <w:t>PA16 drive strength register</w:t>
            </w:r>
          </w:p>
        </w:tc>
      </w:tr>
      <w:tr>
        <w:tc>
          <w:tcPr>
            <w:tcW w:type="dxa" w:w="2160"/>
          </w:tcPr>
          <w:p>
            <w:r>
              <w:t>PA17_DRV</w:t>
            </w:r>
          </w:p>
        </w:tc>
        <w:tc>
          <w:tcPr>
            <w:tcW w:type="dxa" w:w="720"/>
          </w:tcPr>
          <w:p>
            <w:r>
              <w:t>rw</w:t>
            </w:r>
          </w:p>
        </w:tc>
        <w:tc>
          <w:tcPr>
            <w:tcW w:type="dxa" w:w="720"/>
          </w:tcPr>
          <w:p>
            <w:r>
              <w:t>17</w:t>
            </w:r>
          </w:p>
        </w:tc>
        <w:tc>
          <w:tcPr>
            <w:tcW w:type="dxa" w:w="1440"/>
          </w:tcPr>
          <w:p>
            <w:r>
              <w:t>1'b0</w:t>
            </w:r>
          </w:p>
        </w:tc>
        <w:tc>
          <w:tcPr>
            <w:tcW w:type="dxa" w:w="4320"/>
          </w:tcPr>
          <w:p>
            <w:r>
              <w:t>PA17 drive strength register</w:t>
            </w:r>
          </w:p>
        </w:tc>
      </w:tr>
      <w:tr>
        <w:tc>
          <w:tcPr>
            <w:tcW w:type="dxa" w:w="2160"/>
          </w:tcPr>
          <w:p>
            <w:r>
              <w:t>PA18_DRV</w:t>
            </w:r>
          </w:p>
        </w:tc>
        <w:tc>
          <w:tcPr>
            <w:tcW w:type="dxa" w:w="720"/>
          </w:tcPr>
          <w:p>
            <w:r>
              <w:t>rw</w:t>
            </w:r>
          </w:p>
        </w:tc>
        <w:tc>
          <w:tcPr>
            <w:tcW w:type="dxa" w:w="720"/>
          </w:tcPr>
          <w:p>
            <w:r>
              <w:t>18</w:t>
            </w:r>
          </w:p>
        </w:tc>
        <w:tc>
          <w:tcPr>
            <w:tcW w:type="dxa" w:w="1440"/>
          </w:tcPr>
          <w:p>
            <w:r>
              <w:t>1'b0</w:t>
            </w:r>
          </w:p>
        </w:tc>
        <w:tc>
          <w:tcPr>
            <w:tcW w:type="dxa" w:w="4320"/>
          </w:tcPr>
          <w:p>
            <w:r>
              <w:t>PA18 drive strength register</w:t>
            </w:r>
          </w:p>
        </w:tc>
      </w:tr>
      <w:tr>
        <w:tc>
          <w:tcPr>
            <w:tcW w:type="dxa" w:w="2160"/>
          </w:tcPr>
          <w:p>
            <w:r>
              <w:t>PA19_DRV</w:t>
            </w:r>
          </w:p>
        </w:tc>
        <w:tc>
          <w:tcPr>
            <w:tcW w:type="dxa" w:w="720"/>
          </w:tcPr>
          <w:p>
            <w:r>
              <w:t>rw</w:t>
            </w:r>
          </w:p>
        </w:tc>
        <w:tc>
          <w:tcPr>
            <w:tcW w:type="dxa" w:w="720"/>
          </w:tcPr>
          <w:p>
            <w:r>
              <w:t>19</w:t>
            </w:r>
          </w:p>
        </w:tc>
        <w:tc>
          <w:tcPr>
            <w:tcW w:type="dxa" w:w="1440"/>
          </w:tcPr>
          <w:p>
            <w:r>
              <w:t>1'b0</w:t>
            </w:r>
          </w:p>
        </w:tc>
        <w:tc>
          <w:tcPr>
            <w:tcW w:type="dxa" w:w="4320"/>
          </w:tcPr>
          <w:p>
            <w:r>
              <w:t>PA19 drive strength register</w:t>
            </w:r>
          </w:p>
        </w:tc>
      </w:tr>
      <w:tr>
        <w:tc>
          <w:tcPr>
            <w:tcW w:type="dxa" w:w="2160"/>
          </w:tcPr>
          <w:p>
            <w:r>
              <w:t>PA20_DRV</w:t>
            </w:r>
          </w:p>
        </w:tc>
        <w:tc>
          <w:tcPr>
            <w:tcW w:type="dxa" w:w="720"/>
          </w:tcPr>
          <w:p>
            <w:r>
              <w:t>rw</w:t>
            </w:r>
          </w:p>
        </w:tc>
        <w:tc>
          <w:tcPr>
            <w:tcW w:type="dxa" w:w="720"/>
          </w:tcPr>
          <w:p>
            <w:r>
              <w:t>20</w:t>
            </w:r>
          </w:p>
        </w:tc>
        <w:tc>
          <w:tcPr>
            <w:tcW w:type="dxa" w:w="1440"/>
          </w:tcPr>
          <w:p>
            <w:r>
              <w:t>1'b0</w:t>
            </w:r>
          </w:p>
        </w:tc>
        <w:tc>
          <w:tcPr>
            <w:tcW w:type="dxa" w:w="4320"/>
          </w:tcPr>
          <w:p>
            <w:r>
              <w:t>PA20 drive strength register</w:t>
            </w:r>
          </w:p>
        </w:tc>
      </w:tr>
      <w:tr>
        <w:tc>
          <w:tcPr>
            <w:tcW w:type="dxa" w:w="2160"/>
          </w:tcPr>
          <w:p>
            <w:r>
              <w:t>PA21_DRV</w:t>
            </w:r>
          </w:p>
        </w:tc>
        <w:tc>
          <w:tcPr>
            <w:tcW w:type="dxa" w:w="720"/>
          </w:tcPr>
          <w:p>
            <w:r>
              <w:t>rw</w:t>
            </w:r>
          </w:p>
        </w:tc>
        <w:tc>
          <w:tcPr>
            <w:tcW w:type="dxa" w:w="720"/>
          </w:tcPr>
          <w:p>
            <w:r>
              <w:t>21</w:t>
            </w:r>
          </w:p>
        </w:tc>
        <w:tc>
          <w:tcPr>
            <w:tcW w:type="dxa" w:w="1440"/>
          </w:tcPr>
          <w:p>
            <w:r>
              <w:t>1'b0</w:t>
            </w:r>
          </w:p>
        </w:tc>
        <w:tc>
          <w:tcPr>
            <w:tcW w:type="dxa" w:w="4320"/>
          </w:tcPr>
          <w:p>
            <w:r>
              <w:t>PA21 drive strength register</w:t>
            </w:r>
          </w:p>
        </w:tc>
      </w:tr>
      <w:tr>
        <w:tc>
          <w:tcPr>
            <w:tcW w:type="dxa" w:w="2160"/>
          </w:tcPr>
          <w:p>
            <w:r>
              <w:t>PA22_DRV</w:t>
            </w:r>
          </w:p>
        </w:tc>
        <w:tc>
          <w:tcPr>
            <w:tcW w:type="dxa" w:w="720"/>
          </w:tcPr>
          <w:p>
            <w:r>
              <w:t>rw</w:t>
            </w:r>
          </w:p>
        </w:tc>
        <w:tc>
          <w:tcPr>
            <w:tcW w:type="dxa" w:w="720"/>
          </w:tcPr>
          <w:p>
            <w:r>
              <w:t>22</w:t>
            </w:r>
          </w:p>
        </w:tc>
        <w:tc>
          <w:tcPr>
            <w:tcW w:type="dxa" w:w="1440"/>
          </w:tcPr>
          <w:p>
            <w:r>
              <w:t>1'b0</w:t>
            </w:r>
          </w:p>
        </w:tc>
        <w:tc>
          <w:tcPr>
            <w:tcW w:type="dxa" w:w="4320"/>
          </w:tcPr>
          <w:p>
            <w:r>
              <w:t>PA22 drive strength register</w:t>
            </w:r>
          </w:p>
        </w:tc>
      </w:tr>
      <w:tr>
        <w:tc>
          <w:tcPr>
            <w:tcW w:type="dxa" w:w="2160"/>
          </w:tcPr>
          <w:p>
            <w:r>
              <w:t>PA23_DRV</w:t>
            </w:r>
          </w:p>
        </w:tc>
        <w:tc>
          <w:tcPr>
            <w:tcW w:type="dxa" w:w="720"/>
          </w:tcPr>
          <w:p>
            <w:r>
              <w:t>rw</w:t>
            </w:r>
          </w:p>
        </w:tc>
        <w:tc>
          <w:tcPr>
            <w:tcW w:type="dxa" w:w="720"/>
          </w:tcPr>
          <w:p>
            <w:r>
              <w:t>23</w:t>
            </w:r>
          </w:p>
        </w:tc>
        <w:tc>
          <w:tcPr>
            <w:tcW w:type="dxa" w:w="1440"/>
          </w:tcPr>
          <w:p>
            <w:r>
              <w:t>1'b0</w:t>
            </w:r>
          </w:p>
        </w:tc>
        <w:tc>
          <w:tcPr>
            <w:tcW w:type="dxa" w:w="4320"/>
          </w:tcPr>
          <w:p>
            <w:r>
              <w:t>PA23 drive strength register</w:t>
            </w:r>
          </w:p>
        </w:tc>
      </w:tr>
      <w:tr>
        <w:tc>
          <w:tcPr>
            <w:tcW w:type="dxa" w:w="2160"/>
          </w:tcPr>
          <w:p>
            <w:r>
              <w:t>PA24_DRV</w:t>
            </w:r>
          </w:p>
        </w:tc>
        <w:tc>
          <w:tcPr>
            <w:tcW w:type="dxa" w:w="720"/>
          </w:tcPr>
          <w:p>
            <w:r>
              <w:t>rw</w:t>
            </w:r>
          </w:p>
        </w:tc>
        <w:tc>
          <w:tcPr>
            <w:tcW w:type="dxa" w:w="720"/>
          </w:tcPr>
          <w:p>
            <w:r>
              <w:t>24</w:t>
            </w:r>
          </w:p>
        </w:tc>
        <w:tc>
          <w:tcPr>
            <w:tcW w:type="dxa" w:w="1440"/>
          </w:tcPr>
          <w:p>
            <w:r>
              <w:t>1'b0</w:t>
            </w:r>
          </w:p>
        </w:tc>
        <w:tc>
          <w:tcPr>
            <w:tcW w:type="dxa" w:w="4320"/>
          </w:tcPr>
          <w:p>
            <w:r>
              <w:t>PA24 drive strength register</w:t>
            </w:r>
          </w:p>
        </w:tc>
      </w:tr>
      <w:tr>
        <w:tc>
          <w:tcPr>
            <w:tcW w:type="dxa" w:w="2160"/>
          </w:tcPr>
          <w:p>
            <w:r>
              <w:t>PA25_DRV</w:t>
            </w:r>
          </w:p>
        </w:tc>
        <w:tc>
          <w:tcPr>
            <w:tcW w:type="dxa" w:w="720"/>
          </w:tcPr>
          <w:p>
            <w:r>
              <w:t>rw</w:t>
            </w:r>
          </w:p>
        </w:tc>
        <w:tc>
          <w:tcPr>
            <w:tcW w:type="dxa" w:w="720"/>
          </w:tcPr>
          <w:p>
            <w:r>
              <w:t>25</w:t>
            </w:r>
          </w:p>
        </w:tc>
        <w:tc>
          <w:tcPr>
            <w:tcW w:type="dxa" w:w="1440"/>
          </w:tcPr>
          <w:p>
            <w:r>
              <w:t>1'b0</w:t>
            </w:r>
          </w:p>
        </w:tc>
        <w:tc>
          <w:tcPr>
            <w:tcW w:type="dxa" w:w="4320"/>
          </w:tcPr>
          <w:p>
            <w:r>
              <w:t>PA25 drive strength register</w:t>
            </w:r>
          </w:p>
        </w:tc>
      </w:tr>
      <w:tr>
        <w:tc>
          <w:tcPr>
            <w:tcW w:type="dxa" w:w="2160"/>
          </w:tcPr>
          <w:p>
            <w:r>
              <w:t>PA26_DRV</w:t>
            </w:r>
          </w:p>
        </w:tc>
        <w:tc>
          <w:tcPr>
            <w:tcW w:type="dxa" w:w="720"/>
          </w:tcPr>
          <w:p>
            <w:r>
              <w:t>rw</w:t>
            </w:r>
          </w:p>
        </w:tc>
        <w:tc>
          <w:tcPr>
            <w:tcW w:type="dxa" w:w="720"/>
          </w:tcPr>
          <w:p>
            <w:r>
              <w:t>26</w:t>
            </w:r>
          </w:p>
        </w:tc>
        <w:tc>
          <w:tcPr>
            <w:tcW w:type="dxa" w:w="1440"/>
          </w:tcPr>
          <w:p>
            <w:r>
              <w:t>1'b0</w:t>
            </w:r>
          </w:p>
        </w:tc>
        <w:tc>
          <w:tcPr>
            <w:tcW w:type="dxa" w:w="4320"/>
          </w:tcPr>
          <w:p>
            <w:r>
              <w:t>PA26 drive strength register</w:t>
            </w:r>
          </w:p>
        </w:tc>
      </w:tr>
      <w:tr>
        <w:tc>
          <w:tcPr>
            <w:tcW w:type="dxa" w:w="2160"/>
          </w:tcPr>
          <w:p>
            <w:r>
              <w:t>PA27_DRV</w:t>
            </w:r>
          </w:p>
        </w:tc>
        <w:tc>
          <w:tcPr>
            <w:tcW w:type="dxa" w:w="720"/>
          </w:tcPr>
          <w:p>
            <w:r>
              <w:t>rw</w:t>
            </w:r>
          </w:p>
        </w:tc>
        <w:tc>
          <w:tcPr>
            <w:tcW w:type="dxa" w:w="720"/>
          </w:tcPr>
          <w:p>
            <w:r>
              <w:t>27</w:t>
            </w:r>
          </w:p>
        </w:tc>
        <w:tc>
          <w:tcPr>
            <w:tcW w:type="dxa" w:w="1440"/>
          </w:tcPr>
          <w:p>
            <w:r>
              <w:t>1'b0</w:t>
            </w:r>
          </w:p>
        </w:tc>
        <w:tc>
          <w:tcPr>
            <w:tcW w:type="dxa" w:w="4320"/>
          </w:tcPr>
          <w:p>
            <w:r>
              <w:t>PA27 drive strength register</w:t>
            </w:r>
          </w:p>
        </w:tc>
      </w:tr>
      <w:tr>
        <w:tc>
          <w:tcPr>
            <w:tcW w:type="dxa" w:w="2160"/>
          </w:tcPr>
          <w:p>
            <w:r>
              <w:t>PA28_DRV</w:t>
            </w:r>
          </w:p>
        </w:tc>
        <w:tc>
          <w:tcPr>
            <w:tcW w:type="dxa" w:w="720"/>
          </w:tcPr>
          <w:p>
            <w:r>
              <w:t>rw</w:t>
            </w:r>
          </w:p>
        </w:tc>
        <w:tc>
          <w:tcPr>
            <w:tcW w:type="dxa" w:w="720"/>
          </w:tcPr>
          <w:p>
            <w:r>
              <w:t>28</w:t>
            </w:r>
          </w:p>
        </w:tc>
        <w:tc>
          <w:tcPr>
            <w:tcW w:type="dxa" w:w="1440"/>
          </w:tcPr>
          <w:p>
            <w:r>
              <w:t>1'b0</w:t>
            </w:r>
          </w:p>
        </w:tc>
        <w:tc>
          <w:tcPr>
            <w:tcW w:type="dxa" w:w="4320"/>
          </w:tcPr>
          <w:p>
            <w:r>
              <w:t>PA28 drive strength register</w:t>
            </w:r>
          </w:p>
        </w:tc>
      </w:tr>
      <w:tr>
        <w:tc>
          <w:tcPr>
            <w:tcW w:type="dxa" w:w="2160"/>
          </w:tcPr>
          <w:p>
            <w:r>
              <w:t>PA29_DRV</w:t>
            </w:r>
          </w:p>
        </w:tc>
        <w:tc>
          <w:tcPr>
            <w:tcW w:type="dxa" w:w="720"/>
          </w:tcPr>
          <w:p>
            <w:r>
              <w:t>rw</w:t>
            </w:r>
          </w:p>
        </w:tc>
        <w:tc>
          <w:tcPr>
            <w:tcW w:type="dxa" w:w="720"/>
          </w:tcPr>
          <w:p>
            <w:r>
              <w:t>29</w:t>
            </w:r>
          </w:p>
        </w:tc>
        <w:tc>
          <w:tcPr>
            <w:tcW w:type="dxa" w:w="1440"/>
          </w:tcPr>
          <w:p>
            <w:r>
              <w:t>1'b0</w:t>
            </w:r>
          </w:p>
        </w:tc>
        <w:tc>
          <w:tcPr>
            <w:tcW w:type="dxa" w:w="4320"/>
          </w:tcPr>
          <w:p>
            <w:r>
              <w:t>PA29 drive strength register</w:t>
            </w:r>
          </w:p>
        </w:tc>
      </w:tr>
      <w:tr>
        <w:tc>
          <w:tcPr>
            <w:tcW w:type="dxa" w:w="2160"/>
          </w:tcPr>
          <w:p>
            <w:r>
              <w:t>PA30_DRV</w:t>
            </w:r>
          </w:p>
        </w:tc>
        <w:tc>
          <w:tcPr>
            <w:tcW w:type="dxa" w:w="720"/>
          </w:tcPr>
          <w:p>
            <w:r>
              <w:t>rw</w:t>
            </w:r>
          </w:p>
        </w:tc>
        <w:tc>
          <w:tcPr>
            <w:tcW w:type="dxa" w:w="720"/>
          </w:tcPr>
          <w:p>
            <w:r>
              <w:t>30</w:t>
            </w:r>
          </w:p>
        </w:tc>
        <w:tc>
          <w:tcPr>
            <w:tcW w:type="dxa" w:w="1440"/>
          </w:tcPr>
          <w:p>
            <w:r>
              <w:t>1'b0</w:t>
            </w:r>
          </w:p>
        </w:tc>
        <w:tc>
          <w:tcPr>
            <w:tcW w:type="dxa" w:w="4320"/>
          </w:tcPr>
          <w:p>
            <w:r>
              <w:t>PA30 drive strength register</w:t>
            </w:r>
          </w:p>
        </w:tc>
      </w:tr>
      <w:tr>
        <w:tc>
          <w:tcPr>
            <w:tcW w:type="dxa" w:w="2160"/>
          </w:tcPr>
          <w:p>
            <w:r>
              <w:t>PA31_DRV</w:t>
            </w:r>
          </w:p>
        </w:tc>
        <w:tc>
          <w:tcPr>
            <w:tcW w:type="dxa" w:w="720"/>
          </w:tcPr>
          <w:p>
            <w:r>
              <w:t>rw</w:t>
            </w:r>
          </w:p>
        </w:tc>
        <w:tc>
          <w:tcPr>
            <w:tcW w:type="dxa" w:w="720"/>
          </w:tcPr>
          <w:p>
            <w:r>
              <w:t>31</w:t>
            </w:r>
          </w:p>
        </w:tc>
        <w:tc>
          <w:tcPr>
            <w:tcW w:type="dxa" w:w="1440"/>
          </w:tcPr>
          <w:p>
            <w:r>
              <w:t>1'b0</w:t>
            </w:r>
          </w:p>
        </w:tc>
        <w:tc>
          <w:tcPr>
            <w:tcW w:type="dxa" w:w="4320"/>
          </w:tcPr>
          <w:p>
            <w:r>
              <w:t>PA31 drive strength register</w:t>
            </w:r>
          </w:p>
        </w:tc>
      </w:tr>
    </w:tbl>
    <w:p/>
    <w:p>
      <w:pPr>
        <w:pStyle w:val="Heading3"/>
      </w:pPr>
      <w:r>
        <w:t>SYSCON_PIO_DRV_CFG1</w:t>
      </w:r>
    </w:p>
    <w:p>
      <w:r>
        <w:t>Offset Address: 0x40000814</w:t>
      </w:r>
    </w:p>
    <w:p>
      <w:r>
        <w:t>pad drive strength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PB00_DRV</w:t>
            </w:r>
          </w:p>
        </w:tc>
        <w:tc>
          <w:tcPr>
            <w:tcW w:type="dxa" w:w="720"/>
          </w:tcPr>
          <w:p>
            <w:r>
              <w:t>rw</w:t>
            </w:r>
          </w:p>
        </w:tc>
        <w:tc>
          <w:tcPr>
            <w:tcW w:type="dxa" w:w="720"/>
          </w:tcPr>
          <w:p>
            <w:r>
              <w:t>0</w:t>
            </w:r>
          </w:p>
        </w:tc>
        <w:tc>
          <w:tcPr>
            <w:tcW w:type="dxa" w:w="1440"/>
          </w:tcPr>
          <w:p>
            <w:r>
              <w:t>1'b0</w:t>
            </w:r>
          </w:p>
        </w:tc>
        <w:tc>
          <w:tcPr>
            <w:tcW w:type="dxa" w:w="4320"/>
          </w:tcPr>
          <w:p>
            <w:r>
              <w:t>PB00 drive strengh register</w:t>
            </w:r>
          </w:p>
        </w:tc>
      </w:tr>
      <w:tr>
        <w:tc>
          <w:tcPr>
            <w:tcW w:type="dxa" w:w="2160"/>
          </w:tcPr>
          <w:p>
            <w:r>
              <w:t>PB01_DRV</w:t>
            </w:r>
          </w:p>
        </w:tc>
        <w:tc>
          <w:tcPr>
            <w:tcW w:type="dxa" w:w="720"/>
          </w:tcPr>
          <w:p>
            <w:r>
              <w:t>rw</w:t>
            </w:r>
          </w:p>
        </w:tc>
        <w:tc>
          <w:tcPr>
            <w:tcW w:type="dxa" w:w="720"/>
          </w:tcPr>
          <w:p>
            <w:r>
              <w:t>1</w:t>
            </w:r>
          </w:p>
        </w:tc>
        <w:tc>
          <w:tcPr>
            <w:tcW w:type="dxa" w:w="1440"/>
          </w:tcPr>
          <w:p>
            <w:r>
              <w:t>1'b0</w:t>
            </w:r>
          </w:p>
        </w:tc>
        <w:tc>
          <w:tcPr>
            <w:tcW w:type="dxa" w:w="4320"/>
          </w:tcPr>
          <w:p>
            <w:r>
              <w:t>PB01 drive strengh register</w:t>
            </w:r>
          </w:p>
        </w:tc>
      </w:tr>
      <w:tr>
        <w:tc>
          <w:tcPr>
            <w:tcW w:type="dxa" w:w="2160"/>
          </w:tcPr>
          <w:p>
            <w:r>
              <w:t>PB02_DRV</w:t>
            </w:r>
          </w:p>
        </w:tc>
        <w:tc>
          <w:tcPr>
            <w:tcW w:type="dxa" w:w="720"/>
          </w:tcPr>
          <w:p>
            <w:r>
              <w:t>rw</w:t>
            </w:r>
          </w:p>
        </w:tc>
        <w:tc>
          <w:tcPr>
            <w:tcW w:type="dxa" w:w="720"/>
          </w:tcPr>
          <w:p>
            <w:r>
              <w:t>2</w:t>
            </w:r>
          </w:p>
        </w:tc>
        <w:tc>
          <w:tcPr>
            <w:tcW w:type="dxa" w:w="1440"/>
          </w:tcPr>
          <w:p>
            <w:r>
              <w:t>1'b0</w:t>
            </w:r>
          </w:p>
        </w:tc>
        <w:tc>
          <w:tcPr>
            <w:tcW w:type="dxa" w:w="4320"/>
          </w:tcPr>
          <w:p>
            <w:r>
              <w:t>PB02 drive strengh register</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SYSCON_PIO_DRV_CFG2</w:t>
      </w:r>
    </w:p>
    <w:p>
      <w:r>
        <w:t>Offset Address: 0x40000818</w:t>
      </w:r>
    </w:p>
    <w:p>
      <w:r>
        <w:t>pad drive extra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5:0</w:t>
            </w:r>
          </w:p>
        </w:tc>
        <w:tc>
          <w:tcPr>
            <w:tcW w:type="dxa" w:w="1440"/>
          </w:tcPr>
          <w:p>
            <w:r>
              <w:t>6'b0</w:t>
            </w:r>
          </w:p>
        </w:tc>
        <w:tc>
          <w:tcPr>
            <w:tcW w:type="dxa" w:w="4320"/>
          </w:tcPr>
          <w:p>
            <w:r>
              <w:t>Reserved</w:t>
            </w:r>
          </w:p>
        </w:tc>
      </w:tr>
      <w:tr>
        <w:tc>
          <w:tcPr>
            <w:tcW w:type="dxa" w:w="2160"/>
          </w:tcPr>
          <w:p>
            <w:r>
              <w:t>PA06_DRV_EXTRA</w:t>
            </w:r>
          </w:p>
        </w:tc>
        <w:tc>
          <w:tcPr>
            <w:tcW w:type="dxa" w:w="720"/>
          </w:tcPr>
          <w:p>
            <w:r>
              <w:t>rw</w:t>
            </w:r>
          </w:p>
        </w:tc>
        <w:tc>
          <w:tcPr>
            <w:tcW w:type="dxa" w:w="720"/>
          </w:tcPr>
          <w:p>
            <w:r>
              <w:t>6</w:t>
            </w:r>
          </w:p>
        </w:tc>
        <w:tc>
          <w:tcPr>
            <w:tcW w:type="dxa" w:w="1440"/>
          </w:tcPr>
          <w:p>
            <w:r>
              <w:t>1'b0</w:t>
            </w:r>
          </w:p>
        </w:tc>
        <w:tc>
          <w:tcPr>
            <w:tcW w:type="dxa" w:w="4320"/>
          </w:tcPr>
          <w:p>
            <w:r>
              <w:t>Write 1 to enable extra driven on PA06</w:t>
            </w:r>
          </w:p>
        </w:tc>
      </w:tr>
      <w:tr>
        <w:tc>
          <w:tcPr>
            <w:tcW w:type="dxa" w:w="2160"/>
          </w:tcPr>
          <w:p>
            <w:r>
              <w:t>Reserved</w:t>
            </w:r>
          </w:p>
        </w:tc>
        <w:tc>
          <w:tcPr>
            <w:tcW w:type="dxa" w:w="720"/>
          </w:tcPr>
          <w:p>
            <w:r>
              <w:t>rw</w:t>
            </w:r>
          </w:p>
        </w:tc>
        <w:tc>
          <w:tcPr>
            <w:tcW w:type="dxa" w:w="720"/>
          </w:tcPr>
          <w:p>
            <w:r>
              <w:t>10:7</w:t>
            </w:r>
          </w:p>
        </w:tc>
        <w:tc>
          <w:tcPr>
            <w:tcW w:type="dxa" w:w="1440"/>
          </w:tcPr>
          <w:p>
            <w:r>
              <w:t>4'b0</w:t>
            </w:r>
          </w:p>
        </w:tc>
        <w:tc>
          <w:tcPr>
            <w:tcW w:type="dxa" w:w="4320"/>
          </w:tcPr>
          <w:p>
            <w:r>
              <w:t>Reserved</w:t>
            </w:r>
          </w:p>
        </w:tc>
      </w:tr>
      <w:tr>
        <w:tc>
          <w:tcPr>
            <w:tcW w:type="dxa" w:w="2160"/>
          </w:tcPr>
          <w:p>
            <w:r>
              <w:t>PA11_DRV_EXTRA</w:t>
            </w:r>
          </w:p>
        </w:tc>
        <w:tc>
          <w:tcPr>
            <w:tcW w:type="dxa" w:w="720"/>
          </w:tcPr>
          <w:p>
            <w:r>
              <w:t>rw</w:t>
            </w:r>
          </w:p>
        </w:tc>
        <w:tc>
          <w:tcPr>
            <w:tcW w:type="dxa" w:w="720"/>
          </w:tcPr>
          <w:p>
            <w:r>
              <w:t>11</w:t>
            </w:r>
          </w:p>
        </w:tc>
        <w:tc>
          <w:tcPr>
            <w:tcW w:type="dxa" w:w="1440"/>
          </w:tcPr>
          <w:p>
            <w:r>
              <w:t>1'b0</w:t>
            </w:r>
          </w:p>
        </w:tc>
        <w:tc>
          <w:tcPr>
            <w:tcW w:type="dxa" w:w="4320"/>
          </w:tcPr>
          <w:p>
            <w:r>
              <w:t>Write 1 to enable extra driven on PA11</w:t>
            </w:r>
          </w:p>
        </w:tc>
      </w:tr>
      <w:tr>
        <w:tc>
          <w:tcPr>
            <w:tcW w:type="dxa" w:w="2160"/>
          </w:tcPr>
          <w:p>
            <w:r>
              <w:t>Reserved</w:t>
            </w:r>
          </w:p>
        </w:tc>
        <w:tc>
          <w:tcPr>
            <w:tcW w:type="dxa" w:w="720"/>
          </w:tcPr>
          <w:p>
            <w:r>
              <w:t>rw</w:t>
            </w:r>
          </w:p>
        </w:tc>
        <w:tc>
          <w:tcPr>
            <w:tcW w:type="dxa" w:w="720"/>
          </w:tcPr>
          <w:p>
            <w:r>
              <w:t>18:12</w:t>
            </w:r>
          </w:p>
        </w:tc>
        <w:tc>
          <w:tcPr>
            <w:tcW w:type="dxa" w:w="1440"/>
          </w:tcPr>
          <w:p>
            <w:r>
              <w:t>7'b0</w:t>
            </w:r>
          </w:p>
        </w:tc>
        <w:tc>
          <w:tcPr>
            <w:tcW w:type="dxa" w:w="4320"/>
          </w:tcPr>
          <w:p>
            <w:r>
              <w:t>Reserved</w:t>
            </w:r>
          </w:p>
        </w:tc>
      </w:tr>
      <w:tr>
        <w:tc>
          <w:tcPr>
            <w:tcW w:type="dxa" w:w="2160"/>
          </w:tcPr>
          <w:p>
            <w:r>
              <w:t>PA19_DRV_EXTRA</w:t>
            </w:r>
          </w:p>
        </w:tc>
        <w:tc>
          <w:tcPr>
            <w:tcW w:type="dxa" w:w="720"/>
          </w:tcPr>
          <w:p>
            <w:r>
              <w:t>rw</w:t>
            </w:r>
          </w:p>
        </w:tc>
        <w:tc>
          <w:tcPr>
            <w:tcW w:type="dxa" w:w="720"/>
          </w:tcPr>
          <w:p>
            <w:r>
              <w:t>19</w:t>
            </w:r>
          </w:p>
        </w:tc>
        <w:tc>
          <w:tcPr>
            <w:tcW w:type="dxa" w:w="1440"/>
          </w:tcPr>
          <w:p>
            <w:r>
              <w:t>1'b0</w:t>
            </w:r>
          </w:p>
        </w:tc>
        <w:tc>
          <w:tcPr>
            <w:tcW w:type="dxa" w:w="4320"/>
          </w:tcPr>
          <w:p>
            <w:r>
              <w:t>Write 1 to enable extra driven on PA19</w:t>
            </w:r>
          </w:p>
        </w:tc>
      </w:tr>
      <w:tr>
        <w:tc>
          <w:tcPr>
            <w:tcW w:type="dxa" w:w="2160"/>
          </w:tcPr>
          <w:p>
            <w:r>
              <w:t>Reserved</w:t>
            </w:r>
          </w:p>
        </w:tc>
        <w:tc>
          <w:tcPr>
            <w:tcW w:type="dxa" w:w="720"/>
          </w:tcPr>
          <w:p>
            <w:r>
              <w:t>rw</w:t>
            </w:r>
          </w:p>
        </w:tc>
        <w:tc>
          <w:tcPr>
            <w:tcW w:type="dxa" w:w="720"/>
          </w:tcPr>
          <w:p>
            <w:r>
              <w:t>25:20</w:t>
            </w:r>
          </w:p>
        </w:tc>
        <w:tc>
          <w:tcPr>
            <w:tcW w:type="dxa" w:w="1440"/>
          </w:tcPr>
          <w:p>
            <w:r>
              <w:t>6'b0</w:t>
            </w:r>
          </w:p>
        </w:tc>
        <w:tc>
          <w:tcPr>
            <w:tcW w:type="dxa" w:w="4320"/>
          </w:tcPr>
          <w:p>
            <w:r>
              <w:t>Reserved</w:t>
            </w:r>
          </w:p>
        </w:tc>
      </w:tr>
      <w:tr>
        <w:tc>
          <w:tcPr>
            <w:tcW w:type="dxa" w:w="2160"/>
          </w:tcPr>
          <w:p>
            <w:r>
              <w:t>PA26_DRV_EXTRA</w:t>
            </w:r>
          </w:p>
        </w:tc>
        <w:tc>
          <w:tcPr>
            <w:tcW w:type="dxa" w:w="720"/>
          </w:tcPr>
          <w:p>
            <w:r>
              <w:t>rw</w:t>
            </w:r>
          </w:p>
        </w:tc>
        <w:tc>
          <w:tcPr>
            <w:tcW w:type="dxa" w:w="720"/>
          </w:tcPr>
          <w:p>
            <w:r>
              <w:t>26</w:t>
            </w:r>
          </w:p>
        </w:tc>
        <w:tc>
          <w:tcPr>
            <w:tcW w:type="dxa" w:w="1440"/>
          </w:tcPr>
          <w:p>
            <w:r>
              <w:t>1'b0</w:t>
            </w:r>
          </w:p>
        </w:tc>
        <w:tc>
          <w:tcPr>
            <w:tcW w:type="dxa" w:w="4320"/>
          </w:tcPr>
          <w:p>
            <w:r>
              <w:t>Write 1 to enable extra driven on PA26</w:t>
            </w:r>
          </w:p>
        </w:tc>
      </w:tr>
      <w:tr>
        <w:tc>
          <w:tcPr>
            <w:tcW w:type="dxa" w:w="2160"/>
          </w:tcPr>
          <w:p>
            <w:r>
              <w:t>PA27_DRV_EXTRA</w:t>
            </w:r>
          </w:p>
        </w:tc>
        <w:tc>
          <w:tcPr>
            <w:tcW w:type="dxa" w:w="720"/>
          </w:tcPr>
          <w:p>
            <w:r>
              <w:t>rw</w:t>
            </w:r>
          </w:p>
        </w:tc>
        <w:tc>
          <w:tcPr>
            <w:tcW w:type="dxa" w:w="720"/>
          </w:tcPr>
          <w:p>
            <w:r>
              <w:t>27</w:t>
            </w:r>
          </w:p>
        </w:tc>
        <w:tc>
          <w:tcPr>
            <w:tcW w:type="dxa" w:w="1440"/>
          </w:tcPr>
          <w:p>
            <w:r>
              <w:t>1'b0</w:t>
            </w:r>
          </w:p>
        </w:tc>
        <w:tc>
          <w:tcPr>
            <w:tcW w:type="dxa" w:w="4320"/>
          </w:tcPr>
          <w:p>
            <w:r>
              <w:t>Write 1 to enable extra driven on PA27</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SYSCON_PIO_CFG_MISC</w:t>
      </w:r>
    </w:p>
    <w:p>
      <w:r>
        <w:t>Offset Address: 0x4000081c</w:t>
      </w:r>
    </w:p>
    <w:p>
      <w:r>
        <w:t>pin misc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PB00_AE</w:t>
            </w:r>
          </w:p>
        </w:tc>
        <w:tc>
          <w:tcPr>
            <w:tcW w:type="dxa" w:w="720"/>
          </w:tcPr>
          <w:p>
            <w:r>
              <w:t>rw</w:t>
            </w:r>
          </w:p>
        </w:tc>
        <w:tc>
          <w:tcPr>
            <w:tcW w:type="dxa" w:w="720"/>
          </w:tcPr>
          <w:p>
            <w:r>
              <w:t>0</w:t>
            </w:r>
          </w:p>
        </w:tc>
        <w:tc>
          <w:tcPr>
            <w:tcW w:type="dxa" w:w="1440"/>
          </w:tcPr>
          <w:p>
            <w:r>
              <w:t>1'b0</w:t>
            </w:r>
          </w:p>
        </w:tc>
        <w:tc>
          <w:tcPr>
            <w:tcW w:type="dxa" w:w="4320"/>
          </w:tcPr>
          <w:p>
            <w:r>
              <w:t>Enable PB00 analog function</w:t>
            </w:r>
          </w:p>
        </w:tc>
      </w:tr>
      <w:tr>
        <w:tc>
          <w:tcPr>
            <w:tcW w:type="dxa" w:w="2160"/>
          </w:tcPr>
          <w:p>
            <w:r>
              <w:t>PB01_AE</w:t>
            </w:r>
          </w:p>
        </w:tc>
        <w:tc>
          <w:tcPr>
            <w:tcW w:type="dxa" w:w="720"/>
          </w:tcPr>
          <w:p>
            <w:r>
              <w:t>rw</w:t>
            </w:r>
          </w:p>
        </w:tc>
        <w:tc>
          <w:tcPr>
            <w:tcW w:type="dxa" w:w="720"/>
          </w:tcPr>
          <w:p>
            <w:r>
              <w:t>1</w:t>
            </w:r>
          </w:p>
        </w:tc>
        <w:tc>
          <w:tcPr>
            <w:tcW w:type="dxa" w:w="1440"/>
          </w:tcPr>
          <w:p>
            <w:r>
              <w:t>1'b0</w:t>
            </w:r>
          </w:p>
        </w:tc>
        <w:tc>
          <w:tcPr>
            <w:tcW w:type="dxa" w:w="4320"/>
          </w:tcPr>
          <w:p>
            <w:r>
              <w:t>Enable PB01 analog function</w:t>
            </w:r>
          </w:p>
        </w:tc>
      </w:tr>
      <w:tr>
        <w:tc>
          <w:tcPr>
            <w:tcW w:type="dxa" w:w="2160"/>
          </w:tcPr>
          <w:p>
            <w:r>
              <w:t>Reserved</w:t>
            </w:r>
          </w:p>
        </w:tc>
        <w:tc>
          <w:tcPr>
            <w:tcW w:type="dxa" w:w="720"/>
          </w:tcPr>
          <w:p>
            <w:r>
              <w:t>rw</w:t>
            </w:r>
          </w:p>
        </w:tc>
        <w:tc>
          <w:tcPr>
            <w:tcW w:type="dxa" w:w="720"/>
          </w:tcPr>
          <w:p>
            <w:r>
              <w:t>14:2</w:t>
            </w:r>
          </w:p>
        </w:tc>
        <w:tc>
          <w:tcPr>
            <w:tcW w:type="dxa" w:w="1440"/>
          </w:tcPr>
          <w:p>
            <w:r>
              <w:t>13'b0</w:t>
            </w:r>
          </w:p>
        </w:tc>
        <w:tc>
          <w:tcPr>
            <w:tcW w:type="dxa" w:w="4320"/>
          </w:tcPr>
          <w:p>
            <w:r>
              <w:t>Reserved</w:t>
            </w:r>
          </w:p>
        </w:tc>
      </w:tr>
      <w:tr>
        <w:tc>
          <w:tcPr>
            <w:tcW w:type="dxa" w:w="2160"/>
          </w:tcPr>
          <w:p>
            <w:r>
              <w:t>PSYNC</w:t>
            </w:r>
          </w:p>
        </w:tc>
        <w:tc>
          <w:tcPr>
            <w:tcW w:type="dxa" w:w="720"/>
          </w:tcPr>
          <w:p>
            <w:r>
              <w:t>rw</w:t>
            </w:r>
          </w:p>
        </w:tc>
        <w:tc>
          <w:tcPr>
            <w:tcW w:type="dxa" w:w="720"/>
          </w:tcPr>
          <w:p>
            <w:r>
              <w:t>15</w:t>
            </w:r>
          </w:p>
        </w:tc>
        <w:tc>
          <w:tcPr>
            <w:tcW w:type="dxa" w:w="1440"/>
          </w:tcPr>
          <w:p>
            <w:r>
              <w:t>1'b0</w:t>
            </w:r>
          </w:p>
        </w:tc>
        <w:tc>
          <w:tcPr>
            <w:tcW w:type="dxa" w:w="4320"/>
          </w:tcPr>
          <w:p>
            <w:r>
              <w:t>when 1, bypass first stage of synchronization of DMA pin trigger</w:t>
            </w:r>
          </w:p>
        </w:tc>
      </w:tr>
      <w:tr>
        <w:tc>
          <w:tcPr>
            <w:tcW w:type="dxa" w:w="2160"/>
          </w:tcPr>
          <w:p>
            <w:r>
              <w:t>PB02_MODE</w:t>
            </w:r>
          </w:p>
        </w:tc>
        <w:tc>
          <w:tcPr>
            <w:tcW w:type="dxa" w:w="720"/>
          </w:tcPr>
          <w:p>
            <w:r>
              <w:t>rw</w:t>
            </w:r>
          </w:p>
        </w:tc>
        <w:tc>
          <w:tcPr>
            <w:tcW w:type="dxa" w:w="720"/>
          </w:tcPr>
          <w:p>
            <w:r>
              <w:t>16</w:t>
            </w:r>
          </w:p>
        </w:tc>
        <w:tc>
          <w:tcPr>
            <w:tcW w:type="dxa" w:w="1440"/>
          </w:tcPr>
          <w:p>
            <w:r>
              <w:t>1'b0</w:t>
            </w:r>
          </w:p>
        </w:tc>
        <w:tc>
          <w:tcPr>
            <w:tcW w:type="dxa" w:w="4320"/>
          </w:tcPr>
          <w:p>
            <w:r>
              <w:t>chip mode pin function select</w:t>
            </w:r>
          </w:p>
        </w:tc>
      </w:tr>
      <w:tr>
        <w:tc>
          <w:tcPr>
            <w:tcW w:type="dxa" w:w="2160"/>
          </w:tcPr>
          <w:p>
            <w:r>
              <w:t>Reserved</w:t>
            </w:r>
          </w:p>
        </w:tc>
        <w:tc>
          <w:tcPr>
            <w:tcW w:type="dxa" w:w="720"/>
          </w:tcPr>
          <w:p>
            <w:r>
              <w:t>rw</w:t>
            </w:r>
          </w:p>
        </w:tc>
        <w:tc>
          <w:tcPr>
            <w:tcW w:type="dxa" w:w="720"/>
          </w:tcPr>
          <w:p>
            <w:r>
              <w:t>17</w:t>
            </w:r>
          </w:p>
        </w:tc>
        <w:tc>
          <w:tcPr>
            <w:tcW w:type="dxa" w:w="1440"/>
          </w:tcPr>
          <w:p>
            <w:r>
              <w:t>1'b0</w:t>
            </w:r>
          </w:p>
        </w:tc>
        <w:tc>
          <w:tcPr>
            <w:tcW w:type="dxa" w:w="4320"/>
          </w:tcPr>
          <w:p>
            <w:r>
              <w:t>Reserved</w:t>
            </w:r>
          </w:p>
        </w:tc>
      </w:tr>
      <w:tr>
        <w:tc>
          <w:tcPr>
            <w:tcW w:type="dxa" w:w="2160"/>
          </w:tcPr>
          <w:p>
            <w:r>
              <w:t>TRX_EN_INV</w:t>
            </w:r>
          </w:p>
        </w:tc>
        <w:tc>
          <w:tcPr>
            <w:tcW w:type="dxa" w:w="720"/>
          </w:tcPr>
          <w:p>
            <w:r>
              <w:t>rw</w:t>
            </w:r>
          </w:p>
        </w:tc>
        <w:tc>
          <w:tcPr>
            <w:tcW w:type="dxa" w:w="720"/>
          </w:tcPr>
          <w:p>
            <w:r>
              <w:t>18</w:t>
            </w:r>
          </w:p>
        </w:tc>
        <w:tc>
          <w:tcPr>
            <w:tcW w:type="dxa" w:w="1440"/>
          </w:tcPr>
          <w:p>
            <w:r>
              <w:t>1'b0</w:t>
            </w:r>
          </w:p>
        </w:tc>
        <w:tc>
          <w:tcPr>
            <w:tcW w:type="dxa" w:w="4320"/>
          </w:tcPr>
          <w:p>
            <w:r>
              <w:t>inverse TX_EN &amp;amp; RX_EN pin mux output polarity</w:t>
            </w:r>
          </w:p>
        </w:tc>
      </w:tr>
      <w:tr>
        <w:tc>
          <w:tcPr>
            <w:tcW w:type="dxa" w:w="2160"/>
          </w:tcPr>
          <w:p>
            <w:r>
              <w:t>RFE_INV</w:t>
            </w:r>
          </w:p>
        </w:tc>
        <w:tc>
          <w:tcPr>
            <w:tcW w:type="dxa" w:w="720"/>
          </w:tcPr>
          <w:p>
            <w:r>
              <w:t>rw</w:t>
            </w:r>
          </w:p>
        </w:tc>
        <w:tc>
          <w:tcPr>
            <w:tcW w:type="dxa" w:w="720"/>
          </w:tcPr>
          <w:p>
            <w:r>
              <w:t>19</w:t>
            </w:r>
          </w:p>
        </w:tc>
        <w:tc>
          <w:tcPr>
            <w:tcW w:type="dxa" w:w="1440"/>
          </w:tcPr>
          <w:p>
            <w:r>
              <w:t>1'b0</w:t>
            </w:r>
          </w:p>
        </w:tc>
        <w:tc>
          <w:tcPr>
            <w:tcW w:type="dxa" w:w="4320"/>
          </w:tcPr>
          <w:p>
            <w:r>
              <w:t>Inverse RFE polarity</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SYSCON_PIO_WAKEUP_LVL0</w:t>
      </w:r>
    </w:p>
    <w:p>
      <w:r>
        <w:t>Offset Address: 0x40000820</w:t>
      </w:r>
    </w:p>
    <w:p>
      <w:r>
        <w:t>pin wakeup polarity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PA00_WAKEUP_LVL</w:t>
            </w:r>
          </w:p>
        </w:tc>
        <w:tc>
          <w:tcPr>
            <w:tcW w:type="dxa" w:w="720"/>
          </w:tcPr>
          <w:p>
            <w:r>
              <w:t>rw</w:t>
            </w:r>
          </w:p>
        </w:tc>
        <w:tc>
          <w:tcPr>
            <w:tcW w:type="dxa" w:w="720"/>
          </w:tcPr>
          <w:p>
            <w:r>
              <w:t>0</w:t>
            </w:r>
          </w:p>
        </w:tc>
        <w:tc>
          <w:tcPr>
            <w:tcW w:type="dxa" w:w="1440"/>
          </w:tcPr>
          <w:p>
            <w:r>
              <w:t>1'b0</w:t>
            </w:r>
          </w:p>
        </w:tc>
        <w:tc>
          <w:tcPr>
            <w:tcW w:type="dxa" w:w="4320"/>
          </w:tcPr>
          <w:p>
            <w:r>
              <w:t>Control the wake up polarity of PA00 in sleep mode. 0: high level wakeup, 1: low level wakeup</w:t>
            </w:r>
          </w:p>
        </w:tc>
      </w:tr>
      <w:tr>
        <w:tc>
          <w:tcPr>
            <w:tcW w:type="dxa" w:w="2160"/>
          </w:tcPr>
          <w:p>
            <w:r>
              <w:t>PA01_WAKEUP_LVL</w:t>
            </w:r>
          </w:p>
        </w:tc>
        <w:tc>
          <w:tcPr>
            <w:tcW w:type="dxa" w:w="720"/>
          </w:tcPr>
          <w:p>
            <w:r>
              <w:t>rw</w:t>
            </w:r>
          </w:p>
        </w:tc>
        <w:tc>
          <w:tcPr>
            <w:tcW w:type="dxa" w:w="720"/>
          </w:tcPr>
          <w:p>
            <w:r>
              <w:t>1</w:t>
            </w:r>
          </w:p>
        </w:tc>
        <w:tc>
          <w:tcPr>
            <w:tcW w:type="dxa" w:w="1440"/>
          </w:tcPr>
          <w:p>
            <w:r>
              <w:t>1'b0</w:t>
            </w:r>
          </w:p>
        </w:tc>
        <w:tc>
          <w:tcPr>
            <w:tcW w:type="dxa" w:w="4320"/>
          </w:tcPr>
          <w:p>
            <w:r>
              <w:t>Control the wake up polarity of PA01 in sleep mode.</w:t>
            </w:r>
          </w:p>
        </w:tc>
      </w:tr>
      <w:tr>
        <w:tc>
          <w:tcPr>
            <w:tcW w:type="dxa" w:w="2160"/>
          </w:tcPr>
          <w:p>
            <w:r>
              <w:t>PA02_WAKEUP_LVL</w:t>
            </w:r>
          </w:p>
        </w:tc>
        <w:tc>
          <w:tcPr>
            <w:tcW w:type="dxa" w:w="720"/>
          </w:tcPr>
          <w:p>
            <w:r>
              <w:t>rw</w:t>
            </w:r>
          </w:p>
        </w:tc>
        <w:tc>
          <w:tcPr>
            <w:tcW w:type="dxa" w:w="720"/>
          </w:tcPr>
          <w:p>
            <w:r>
              <w:t>2</w:t>
            </w:r>
          </w:p>
        </w:tc>
        <w:tc>
          <w:tcPr>
            <w:tcW w:type="dxa" w:w="1440"/>
          </w:tcPr>
          <w:p>
            <w:r>
              <w:t>1'b0</w:t>
            </w:r>
          </w:p>
        </w:tc>
        <w:tc>
          <w:tcPr>
            <w:tcW w:type="dxa" w:w="4320"/>
          </w:tcPr>
          <w:p>
            <w:r>
              <w:t>Control the wake up polarity of PA02 in sleep mode.</w:t>
            </w:r>
          </w:p>
        </w:tc>
      </w:tr>
      <w:tr>
        <w:tc>
          <w:tcPr>
            <w:tcW w:type="dxa" w:w="2160"/>
          </w:tcPr>
          <w:p>
            <w:r>
              <w:t>PA03_WAKEUP_LVL</w:t>
            </w:r>
          </w:p>
        </w:tc>
        <w:tc>
          <w:tcPr>
            <w:tcW w:type="dxa" w:w="720"/>
          </w:tcPr>
          <w:p>
            <w:r>
              <w:t>rw</w:t>
            </w:r>
          </w:p>
        </w:tc>
        <w:tc>
          <w:tcPr>
            <w:tcW w:type="dxa" w:w="720"/>
          </w:tcPr>
          <w:p>
            <w:r>
              <w:t>3</w:t>
            </w:r>
          </w:p>
        </w:tc>
        <w:tc>
          <w:tcPr>
            <w:tcW w:type="dxa" w:w="1440"/>
          </w:tcPr>
          <w:p>
            <w:r>
              <w:t>1'b0</w:t>
            </w:r>
          </w:p>
        </w:tc>
        <w:tc>
          <w:tcPr>
            <w:tcW w:type="dxa" w:w="4320"/>
          </w:tcPr>
          <w:p>
            <w:r>
              <w:t>Control the wake up polarity of PA03 in sleep mode.</w:t>
            </w:r>
          </w:p>
        </w:tc>
      </w:tr>
      <w:tr>
        <w:tc>
          <w:tcPr>
            <w:tcW w:type="dxa" w:w="2160"/>
          </w:tcPr>
          <w:p>
            <w:r>
              <w:t>PA04_WAKEUP_LVL</w:t>
            </w:r>
          </w:p>
        </w:tc>
        <w:tc>
          <w:tcPr>
            <w:tcW w:type="dxa" w:w="720"/>
          </w:tcPr>
          <w:p>
            <w:r>
              <w:t>rw</w:t>
            </w:r>
          </w:p>
        </w:tc>
        <w:tc>
          <w:tcPr>
            <w:tcW w:type="dxa" w:w="720"/>
          </w:tcPr>
          <w:p>
            <w:r>
              <w:t>4</w:t>
            </w:r>
          </w:p>
        </w:tc>
        <w:tc>
          <w:tcPr>
            <w:tcW w:type="dxa" w:w="1440"/>
          </w:tcPr>
          <w:p>
            <w:r>
              <w:t>1'b0</w:t>
            </w:r>
          </w:p>
        </w:tc>
        <w:tc>
          <w:tcPr>
            <w:tcW w:type="dxa" w:w="4320"/>
          </w:tcPr>
          <w:p>
            <w:r>
              <w:t>Control the wake up polarity of PA04 in sleep mode.</w:t>
            </w:r>
          </w:p>
        </w:tc>
      </w:tr>
      <w:tr>
        <w:tc>
          <w:tcPr>
            <w:tcW w:type="dxa" w:w="2160"/>
          </w:tcPr>
          <w:p>
            <w:r>
              <w:t>PA05_WAKEUP_LVL</w:t>
            </w:r>
          </w:p>
        </w:tc>
        <w:tc>
          <w:tcPr>
            <w:tcW w:type="dxa" w:w="720"/>
          </w:tcPr>
          <w:p>
            <w:r>
              <w:t>rw</w:t>
            </w:r>
          </w:p>
        </w:tc>
        <w:tc>
          <w:tcPr>
            <w:tcW w:type="dxa" w:w="720"/>
          </w:tcPr>
          <w:p>
            <w:r>
              <w:t>5</w:t>
            </w:r>
          </w:p>
        </w:tc>
        <w:tc>
          <w:tcPr>
            <w:tcW w:type="dxa" w:w="1440"/>
          </w:tcPr>
          <w:p>
            <w:r>
              <w:t>1'b0</w:t>
            </w:r>
          </w:p>
        </w:tc>
        <w:tc>
          <w:tcPr>
            <w:tcW w:type="dxa" w:w="4320"/>
          </w:tcPr>
          <w:p>
            <w:r>
              <w:t>Control the wake up polarity of PA05 in sleep mode.</w:t>
            </w:r>
          </w:p>
        </w:tc>
      </w:tr>
      <w:tr>
        <w:tc>
          <w:tcPr>
            <w:tcW w:type="dxa" w:w="2160"/>
          </w:tcPr>
          <w:p>
            <w:r>
              <w:t>PA06_WAKEUP_LVL</w:t>
            </w:r>
          </w:p>
        </w:tc>
        <w:tc>
          <w:tcPr>
            <w:tcW w:type="dxa" w:w="720"/>
          </w:tcPr>
          <w:p>
            <w:r>
              <w:t>rw</w:t>
            </w:r>
          </w:p>
        </w:tc>
        <w:tc>
          <w:tcPr>
            <w:tcW w:type="dxa" w:w="720"/>
          </w:tcPr>
          <w:p>
            <w:r>
              <w:t>6</w:t>
            </w:r>
          </w:p>
        </w:tc>
        <w:tc>
          <w:tcPr>
            <w:tcW w:type="dxa" w:w="1440"/>
          </w:tcPr>
          <w:p>
            <w:r>
              <w:t>1'b0</w:t>
            </w:r>
          </w:p>
        </w:tc>
        <w:tc>
          <w:tcPr>
            <w:tcW w:type="dxa" w:w="4320"/>
          </w:tcPr>
          <w:p>
            <w:r>
              <w:t>Control the wake up polarity of PA06 in sleep mode.</w:t>
            </w:r>
          </w:p>
        </w:tc>
      </w:tr>
      <w:tr>
        <w:tc>
          <w:tcPr>
            <w:tcW w:type="dxa" w:w="2160"/>
          </w:tcPr>
          <w:p>
            <w:r>
              <w:t>PA07_WAKEUP_LVL</w:t>
            </w:r>
          </w:p>
        </w:tc>
        <w:tc>
          <w:tcPr>
            <w:tcW w:type="dxa" w:w="720"/>
          </w:tcPr>
          <w:p>
            <w:r>
              <w:t>rw</w:t>
            </w:r>
          </w:p>
        </w:tc>
        <w:tc>
          <w:tcPr>
            <w:tcW w:type="dxa" w:w="720"/>
          </w:tcPr>
          <w:p>
            <w:r>
              <w:t>7</w:t>
            </w:r>
          </w:p>
        </w:tc>
        <w:tc>
          <w:tcPr>
            <w:tcW w:type="dxa" w:w="1440"/>
          </w:tcPr>
          <w:p>
            <w:r>
              <w:t>1'b0</w:t>
            </w:r>
          </w:p>
        </w:tc>
        <w:tc>
          <w:tcPr>
            <w:tcW w:type="dxa" w:w="4320"/>
          </w:tcPr>
          <w:p>
            <w:r>
              <w:t>Control the wake up polarity of PA07 in sleep mode.</w:t>
            </w:r>
          </w:p>
        </w:tc>
      </w:tr>
      <w:tr>
        <w:tc>
          <w:tcPr>
            <w:tcW w:type="dxa" w:w="2160"/>
          </w:tcPr>
          <w:p>
            <w:r>
              <w:t>PA08_WAKEUP_LVL</w:t>
            </w:r>
          </w:p>
        </w:tc>
        <w:tc>
          <w:tcPr>
            <w:tcW w:type="dxa" w:w="720"/>
          </w:tcPr>
          <w:p>
            <w:r>
              <w:t>rw</w:t>
            </w:r>
          </w:p>
        </w:tc>
        <w:tc>
          <w:tcPr>
            <w:tcW w:type="dxa" w:w="720"/>
          </w:tcPr>
          <w:p>
            <w:r>
              <w:t>8</w:t>
            </w:r>
          </w:p>
        </w:tc>
        <w:tc>
          <w:tcPr>
            <w:tcW w:type="dxa" w:w="1440"/>
          </w:tcPr>
          <w:p>
            <w:r>
              <w:t>1'b0</w:t>
            </w:r>
          </w:p>
        </w:tc>
        <w:tc>
          <w:tcPr>
            <w:tcW w:type="dxa" w:w="4320"/>
          </w:tcPr>
          <w:p>
            <w:r>
              <w:t>Control the wake up polarity of PA08 in sleep mode.</w:t>
            </w:r>
          </w:p>
        </w:tc>
      </w:tr>
      <w:tr>
        <w:tc>
          <w:tcPr>
            <w:tcW w:type="dxa" w:w="2160"/>
          </w:tcPr>
          <w:p>
            <w:r>
              <w:t>PA09_WAKEUP_LVL</w:t>
            </w:r>
          </w:p>
        </w:tc>
        <w:tc>
          <w:tcPr>
            <w:tcW w:type="dxa" w:w="720"/>
          </w:tcPr>
          <w:p>
            <w:r>
              <w:t>rw</w:t>
            </w:r>
          </w:p>
        </w:tc>
        <w:tc>
          <w:tcPr>
            <w:tcW w:type="dxa" w:w="720"/>
          </w:tcPr>
          <w:p>
            <w:r>
              <w:t>9</w:t>
            </w:r>
          </w:p>
        </w:tc>
        <w:tc>
          <w:tcPr>
            <w:tcW w:type="dxa" w:w="1440"/>
          </w:tcPr>
          <w:p>
            <w:r>
              <w:t>1'b0</w:t>
            </w:r>
          </w:p>
        </w:tc>
        <w:tc>
          <w:tcPr>
            <w:tcW w:type="dxa" w:w="4320"/>
          </w:tcPr>
          <w:p>
            <w:r>
              <w:t>Control the wake up polarity of PA09 in sleep mode.</w:t>
            </w:r>
          </w:p>
        </w:tc>
      </w:tr>
      <w:tr>
        <w:tc>
          <w:tcPr>
            <w:tcW w:type="dxa" w:w="2160"/>
          </w:tcPr>
          <w:p>
            <w:r>
              <w:t>PA10_WAKEUP_LVL</w:t>
            </w:r>
          </w:p>
        </w:tc>
        <w:tc>
          <w:tcPr>
            <w:tcW w:type="dxa" w:w="720"/>
          </w:tcPr>
          <w:p>
            <w:r>
              <w:t>rw</w:t>
            </w:r>
          </w:p>
        </w:tc>
        <w:tc>
          <w:tcPr>
            <w:tcW w:type="dxa" w:w="720"/>
          </w:tcPr>
          <w:p>
            <w:r>
              <w:t>10</w:t>
            </w:r>
          </w:p>
        </w:tc>
        <w:tc>
          <w:tcPr>
            <w:tcW w:type="dxa" w:w="1440"/>
          </w:tcPr>
          <w:p>
            <w:r>
              <w:t>1'b0</w:t>
            </w:r>
          </w:p>
        </w:tc>
        <w:tc>
          <w:tcPr>
            <w:tcW w:type="dxa" w:w="4320"/>
          </w:tcPr>
          <w:p>
            <w:r>
              <w:t>Control the wake up polarity of PA10 in sleep mode.</w:t>
            </w:r>
          </w:p>
        </w:tc>
      </w:tr>
      <w:tr>
        <w:tc>
          <w:tcPr>
            <w:tcW w:type="dxa" w:w="2160"/>
          </w:tcPr>
          <w:p>
            <w:r>
              <w:t>PA11_WAKEUP_LVL</w:t>
            </w:r>
          </w:p>
        </w:tc>
        <w:tc>
          <w:tcPr>
            <w:tcW w:type="dxa" w:w="720"/>
          </w:tcPr>
          <w:p>
            <w:r>
              <w:t>rw</w:t>
            </w:r>
          </w:p>
        </w:tc>
        <w:tc>
          <w:tcPr>
            <w:tcW w:type="dxa" w:w="720"/>
          </w:tcPr>
          <w:p>
            <w:r>
              <w:t>11</w:t>
            </w:r>
          </w:p>
        </w:tc>
        <w:tc>
          <w:tcPr>
            <w:tcW w:type="dxa" w:w="1440"/>
          </w:tcPr>
          <w:p>
            <w:r>
              <w:t>1'b0</w:t>
            </w:r>
          </w:p>
        </w:tc>
        <w:tc>
          <w:tcPr>
            <w:tcW w:type="dxa" w:w="4320"/>
          </w:tcPr>
          <w:p>
            <w:r>
              <w:t>Control the wake up polarity of PA11 in sleep mode.</w:t>
            </w:r>
          </w:p>
        </w:tc>
      </w:tr>
      <w:tr>
        <w:tc>
          <w:tcPr>
            <w:tcW w:type="dxa" w:w="2160"/>
          </w:tcPr>
          <w:p>
            <w:r>
              <w:t>PA12_WAKEUP_LVL</w:t>
            </w:r>
          </w:p>
        </w:tc>
        <w:tc>
          <w:tcPr>
            <w:tcW w:type="dxa" w:w="720"/>
          </w:tcPr>
          <w:p>
            <w:r>
              <w:t>rw</w:t>
            </w:r>
          </w:p>
        </w:tc>
        <w:tc>
          <w:tcPr>
            <w:tcW w:type="dxa" w:w="720"/>
          </w:tcPr>
          <w:p>
            <w:r>
              <w:t>12</w:t>
            </w:r>
          </w:p>
        </w:tc>
        <w:tc>
          <w:tcPr>
            <w:tcW w:type="dxa" w:w="1440"/>
          </w:tcPr>
          <w:p>
            <w:r>
              <w:t>1'b0</w:t>
            </w:r>
          </w:p>
        </w:tc>
        <w:tc>
          <w:tcPr>
            <w:tcW w:type="dxa" w:w="4320"/>
          </w:tcPr>
          <w:p>
            <w:r>
              <w:t>Control the wake up polarity of PA12 in sleep mode.</w:t>
            </w:r>
          </w:p>
        </w:tc>
      </w:tr>
      <w:tr>
        <w:tc>
          <w:tcPr>
            <w:tcW w:type="dxa" w:w="2160"/>
          </w:tcPr>
          <w:p>
            <w:r>
              <w:t>PA13_WAKEUP_LVL</w:t>
            </w:r>
          </w:p>
        </w:tc>
        <w:tc>
          <w:tcPr>
            <w:tcW w:type="dxa" w:w="720"/>
          </w:tcPr>
          <w:p>
            <w:r>
              <w:t>rw</w:t>
            </w:r>
          </w:p>
        </w:tc>
        <w:tc>
          <w:tcPr>
            <w:tcW w:type="dxa" w:w="720"/>
          </w:tcPr>
          <w:p>
            <w:r>
              <w:t>13</w:t>
            </w:r>
          </w:p>
        </w:tc>
        <w:tc>
          <w:tcPr>
            <w:tcW w:type="dxa" w:w="1440"/>
          </w:tcPr>
          <w:p>
            <w:r>
              <w:t>1'b0</w:t>
            </w:r>
          </w:p>
        </w:tc>
        <w:tc>
          <w:tcPr>
            <w:tcW w:type="dxa" w:w="4320"/>
          </w:tcPr>
          <w:p>
            <w:r>
              <w:t>Control the wake up polarity of PA13 in sleep mode.</w:t>
            </w:r>
          </w:p>
        </w:tc>
      </w:tr>
      <w:tr>
        <w:tc>
          <w:tcPr>
            <w:tcW w:type="dxa" w:w="2160"/>
          </w:tcPr>
          <w:p>
            <w:r>
              <w:t>PA14_WAKEUP_LVL</w:t>
            </w:r>
          </w:p>
        </w:tc>
        <w:tc>
          <w:tcPr>
            <w:tcW w:type="dxa" w:w="720"/>
          </w:tcPr>
          <w:p>
            <w:r>
              <w:t>rw</w:t>
            </w:r>
          </w:p>
        </w:tc>
        <w:tc>
          <w:tcPr>
            <w:tcW w:type="dxa" w:w="720"/>
          </w:tcPr>
          <w:p>
            <w:r>
              <w:t>14</w:t>
            </w:r>
          </w:p>
        </w:tc>
        <w:tc>
          <w:tcPr>
            <w:tcW w:type="dxa" w:w="1440"/>
          </w:tcPr>
          <w:p>
            <w:r>
              <w:t>1'b0</w:t>
            </w:r>
          </w:p>
        </w:tc>
        <w:tc>
          <w:tcPr>
            <w:tcW w:type="dxa" w:w="4320"/>
          </w:tcPr>
          <w:p>
            <w:r>
              <w:t>Control the wake up polarity of PA14 in sleep mode.</w:t>
            </w:r>
          </w:p>
        </w:tc>
      </w:tr>
      <w:tr>
        <w:tc>
          <w:tcPr>
            <w:tcW w:type="dxa" w:w="2160"/>
          </w:tcPr>
          <w:p>
            <w:r>
              <w:t>PA15_WAKEUP_LVL</w:t>
            </w:r>
          </w:p>
        </w:tc>
        <w:tc>
          <w:tcPr>
            <w:tcW w:type="dxa" w:w="720"/>
          </w:tcPr>
          <w:p>
            <w:r>
              <w:t>rw</w:t>
            </w:r>
          </w:p>
        </w:tc>
        <w:tc>
          <w:tcPr>
            <w:tcW w:type="dxa" w:w="720"/>
          </w:tcPr>
          <w:p>
            <w:r>
              <w:t>15</w:t>
            </w:r>
          </w:p>
        </w:tc>
        <w:tc>
          <w:tcPr>
            <w:tcW w:type="dxa" w:w="1440"/>
          </w:tcPr>
          <w:p>
            <w:r>
              <w:t>1'b0</w:t>
            </w:r>
          </w:p>
        </w:tc>
        <w:tc>
          <w:tcPr>
            <w:tcW w:type="dxa" w:w="4320"/>
          </w:tcPr>
          <w:p>
            <w:r>
              <w:t>Control the wake up polarity of PA15 in sleep mode.</w:t>
            </w:r>
          </w:p>
        </w:tc>
      </w:tr>
      <w:tr>
        <w:tc>
          <w:tcPr>
            <w:tcW w:type="dxa" w:w="2160"/>
          </w:tcPr>
          <w:p>
            <w:r>
              <w:t>PA16_WAKEUP_LVL</w:t>
            </w:r>
          </w:p>
        </w:tc>
        <w:tc>
          <w:tcPr>
            <w:tcW w:type="dxa" w:w="720"/>
          </w:tcPr>
          <w:p>
            <w:r>
              <w:t>rw</w:t>
            </w:r>
          </w:p>
        </w:tc>
        <w:tc>
          <w:tcPr>
            <w:tcW w:type="dxa" w:w="720"/>
          </w:tcPr>
          <w:p>
            <w:r>
              <w:t>16</w:t>
            </w:r>
          </w:p>
        </w:tc>
        <w:tc>
          <w:tcPr>
            <w:tcW w:type="dxa" w:w="1440"/>
          </w:tcPr>
          <w:p>
            <w:r>
              <w:t>1'b0</w:t>
            </w:r>
          </w:p>
        </w:tc>
        <w:tc>
          <w:tcPr>
            <w:tcW w:type="dxa" w:w="4320"/>
          </w:tcPr>
          <w:p>
            <w:r>
              <w:t>Control the wake up polarity of PA16 in sleep mode.</w:t>
            </w:r>
          </w:p>
        </w:tc>
      </w:tr>
      <w:tr>
        <w:tc>
          <w:tcPr>
            <w:tcW w:type="dxa" w:w="2160"/>
          </w:tcPr>
          <w:p>
            <w:r>
              <w:t>PA17_WAKEUP_LVL</w:t>
            </w:r>
          </w:p>
        </w:tc>
        <w:tc>
          <w:tcPr>
            <w:tcW w:type="dxa" w:w="720"/>
          </w:tcPr>
          <w:p>
            <w:r>
              <w:t>rw</w:t>
            </w:r>
          </w:p>
        </w:tc>
        <w:tc>
          <w:tcPr>
            <w:tcW w:type="dxa" w:w="720"/>
          </w:tcPr>
          <w:p>
            <w:r>
              <w:t>17</w:t>
            </w:r>
          </w:p>
        </w:tc>
        <w:tc>
          <w:tcPr>
            <w:tcW w:type="dxa" w:w="1440"/>
          </w:tcPr>
          <w:p>
            <w:r>
              <w:t>1'b0</w:t>
            </w:r>
          </w:p>
        </w:tc>
        <w:tc>
          <w:tcPr>
            <w:tcW w:type="dxa" w:w="4320"/>
          </w:tcPr>
          <w:p>
            <w:r>
              <w:t>Control the wake up polarity of PA17 in sleep mode.</w:t>
            </w:r>
          </w:p>
        </w:tc>
      </w:tr>
      <w:tr>
        <w:tc>
          <w:tcPr>
            <w:tcW w:type="dxa" w:w="2160"/>
          </w:tcPr>
          <w:p>
            <w:r>
              <w:t>PA18_WAKEUP_LVL</w:t>
            </w:r>
          </w:p>
        </w:tc>
        <w:tc>
          <w:tcPr>
            <w:tcW w:type="dxa" w:w="720"/>
          </w:tcPr>
          <w:p>
            <w:r>
              <w:t>rw</w:t>
            </w:r>
          </w:p>
        </w:tc>
        <w:tc>
          <w:tcPr>
            <w:tcW w:type="dxa" w:w="720"/>
          </w:tcPr>
          <w:p>
            <w:r>
              <w:t>18</w:t>
            </w:r>
          </w:p>
        </w:tc>
        <w:tc>
          <w:tcPr>
            <w:tcW w:type="dxa" w:w="1440"/>
          </w:tcPr>
          <w:p>
            <w:r>
              <w:t>1'b0</w:t>
            </w:r>
          </w:p>
        </w:tc>
        <w:tc>
          <w:tcPr>
            <w:tcW w:type="dxa" w:w="4320"/>
          </w:tcPr>
          <w:p>
            <w:r>
              <w:t>Control the wake up polarity of PA18 in sleep mode.</w:t>
            </w:r>
          </w:p>
        </w:tc>
      </w:tr>
      <w:tr>
        <w:tc>
          <w:tcPr>
            <w:tcW w:type="dxa" w:w="2160"/>
          </w:tcPr>
          <w:p>
            <w:r>
              <w:t>PA19_WAKEUP_LVL</w:t>
            </w:r>
          </w:p>
        </w:tc>
        <w:tc>
          <w:tcPr>
            <w:tcW w:type="dxa" w:w="720"/>
          </w:tcPr>
          <w:p>
            <w:r>
              <w:t>rw</w:t>
            </w:r>
          </w:p>
        </w:tc>
        <w:tc>
          <w:tcPr>
            <w:tcW w:type="dxa" w:w="720"/>
          </w:tcPr>
          <w:p>
            <w:r>
              <w:t>19</w:t>
            </w:r>
          </w:p>
        </w:tc>
        <w:tc>
          <w:tcPr>
            <w:tcW w:type="dxa" w:w="1440"/>
          </w:tcPr>
          <w:p>
            <w:r>
              <w:t>1'b0</w:t>
            </w:r>
          </w:p>
        </w:tc>
        <w:tc>
          <w:tcPr>
            <w:tcW w:type="dxa" w:w="4320"/>
          </w:tcPr>
          <w:p>
            <w:r>
              <w:t>Control the wake up polarity of PA19 in sleep mode.</w:t>
            </w:r>
          </w:p>
        </w:tc>
      </w:tr>
      <w:tr>
        <w:tc>
          <w:tcPr>
            <w:tcW w:type="dxa" w:w="2160"/>
          </w:tcPr>
          <w:p>
            <w:r>
              <w:t>PA20_WAKEUP_LVL</w:t>
            </w:r>
          </w:p>
        </w:tc>
        <w:tc>
          <w:tcPr>
            <w:tcW w:type="dxa" w:w="720"/>
          </w:tcPr>
          <w:p>
            <w:r>
              <w:t>rw</w:t>
            </w:r>
          </w:p>
        </w:tc>
        <w:tc>
          <w:tcPr>
            <w:tcW w:type="dxa" w:w="720"/>
          </w:tcPr>
          <w:p>
            <w:r>
              <w:t>20</w:t>
            </w:r>
          </w:p>
        </w:tc>
        <w:tc>
          <w:tcPr>
            <w:tcW w:type="dxa" w:w="1440"/>
          </w:tcPr>
          <w:p>
            <w:r>
              <w:t>1'b0</w:t>
            </w:r>
          </w:p>
        </w:tc>
        <w:tc>
          <w:tcPr>
            <w:tcW w:type="dxa" w:w="4320"/>
          </w:tcPr>
          <w:p>
            <w:r>
              <w:t>Control the wake up polarity of PA20 in sleep mode.</w:t>
            </w:r>
          </w:p>
        </w:tc>
      </w:tr>
      <w:tr>
        <w:tc>
          <w:tcPr>
            <w:tcW w:type="dxa" w:w="2160"/>
          </w:tcPr>
          <w:p>
            <w:r>
              <w:t>PA21_WAKEUP_LVL</w:t>
            </w:r>
          </w:p>
        </w:tc>
        <w:tc>
          <w:tcPr>
            <w:tcW w:type="dxa" w:w="720"/>
          </w:tcPr>
          <w:p>
            <w:r>
              <w:t>rw</w:t>
            </w:r>
          </w:p>
        </w:tc>
        <w:tc>
          <w:tcPr>
            <w:tcW w:type="dxa" w:w="720"/>
          </w:tcPr>
          <w:p>
            <w:r>
              <w:t>21</w:t>
            </w:r>
          </w:p>
        </w:tc>
        <w:tc>
          <w:tcPr>
            <w:tcW w:type="dxa" w:w="1440"/>
          </w:tcPr>
          <w:p>
            <w:r>
              <w:t>1'b0</w:t>
            </w:r>
          </w:p>
        </w:tc>
        <w:tc>
          <w:tcPr>
            <w:tcW w:type="dxa" w:w="4320"/>
          </w:tcPr>
          <w:p>
            <w:r>
              <w:t>Control the wake up polarity of PA21 in sleep mode.</w:t>
            </w:r>
          </w:p>
        </w:tc>
      </w:tr>
      <w:tr>
        <w:tc>
          <w:tcPr>
            <w:tcW w:type="dxa" w:w="2160"/>
          </w:tcPr>
          <w:p>
            <w:r>
              <w:t>PA22_WAKEUP_LVL</w:t>
            </w:r>
          </w:p>
        </w:tc>
        <w:tc>
          <w:tcPr>
            <w:tcW w:type="dxa" w:w="720"/>
          </w:tcPr>
          <w:p>
            <w:r>
              <w:t>rw</w:t>
            </w:r>
          </w:p>
        </w:tc>
        <w:tc>
          <w:tcPr>
            <w:tcW w:type="dxa" w:w="720"/>
          </w:tcPr>
          <w:p>
            <w:r>
              <w:t>22</w:t>
            </w:r>
          </w:p>
        </w:tc>
        <w:tc>
          <w:tcPr>
            <w:tcW w:type="dxa" w:w="1440"/>
          </w:tcPr>
          <w:p>
            <w:r>
              <w:t>1'b0</w:t>
            </w:r>
          </w:p>
        </w:tc>
        <w:tc>
          <w:tcPr>
            <w:tcW w:type="dxa" w:w="4320"/>
          </w:tcPr>
          <w:p>
            <w:r>
              <w:t>Control the wake up polarity of PA22 in sleep mode.</w:t>
            </w:r>
          </w:p>
        </w:tc>
      </w:tr>
      <w:tr>
        <w:tc>
          <w:tcPr>
            <w:tcW w:type="dxa" w:w="2160"/>
          </w:tcPr>
          <w:p>
            <w:r>
              <w:t>PA23_WAKEUP_LVL</w:t>
            </w:r>
          </w:p>
        </w:tc>
        <w:tc>
          <w:tcPr>
            <w:tcW w:type="dxa" w:w="720"/>
          </w:tcPr>
          <w:p>
            <w:r>
              <w:t>rw</w:t>
            </w:r>
          </w:p>
        </w:tc>
        <w:tc>
          <w:tcPr>
            <w:tcW w:type="dxa" w:w="720"/>
          </w:tcPr>
          <w:p>
            <w:r>
              <w:t>23</w:t>
            </w:r>
          </w:p>
        </w:tc>
        <w:tc>
          <w:tcPr>
            <w:tcW w:type="dxa" w:w="1440"/>
          </w:tcPr>
          <w:p>
            <w:r>
              <w:t>1'b0</w:t>
            </w:r>
          </w:p>
        </w:tc>
        <w:tc>
          <w:tcPr>
            <w:tcW w:type="dxa" w:w="4320"/>
          </w:tcPr>
          <w:p>
            <w:r>
              <w:t>Control the wake up polarity of PA23 in sleep mode.</w:t>
            </w:r>
          </w:p>
        </w:tc>
      </w:tr>
      <w:tr>
        <w:tc>
          <w:tcPr>
            <w:tcW w:type="dxa" w:w="2160"/>
          </w:tcPr>
          <w:p>
            <w:r>
              <w:t>PA24_WAKEUP_LVL</w:t>
            </w:r>
          </w:p>
        </w:tc>
        <w:tc>
          <w:tcPr>
            <w:tcW w:type="dxa" w:w="720"/>
          </w:tcPr>
          <w:p>
            <w:r>
              <w:t>rw</w:t>
            </w:r>
          </w:p>
        </w:tc>
        <w:tc>
          <w:tcPr>
            <w:tcW w:type="dxa" w:w="720"/>
          </w:tcPr>
          <w:p>
            <w:r>
              <w:t>24</w:t>
            </w:r>
          </w:p>
        </w:tc>
        <w:tc>
          <w:tcPr>
            <w:tcW w:type="dxa" w:w="1440"/>
          </w:tcPr>
          <w:p>
            <w:r>
              <w:t>1'b0</w:t>
            </w:r>
          </w:p>
        </w:tc>
        <w:tc>
          <w:tcPr>
            <w:tcW w:type="dxa" w:w="4320"/>
          </w:tcPr>
          <w:p>
            <w:r>
              <w:t>Control the wake up polarity of PA24 in sleep mode.</w:t>
            </w:r>
          </w:p>
        </w:tc>
      </w:tr>
      <w:tr>
        <w:tc>
          <w:tcPr>
            <w:tcW w:type="dxa" w:w="2160"/>
          </w:tcPr>
          <w:p>
            <w:r>
              <w:t>PA25_WAKEUP_LVL</w:t>
            </w:r>
          </w:p>
        </w:tc>
        <w:tc>
          <w:tcPr>
            <w:tcW w:type="dxa" w:w="720"/>
          </w:tcPr>
          <w:p>
            <w:r>
              <w:t>rw</w:t>
            </w:r>
          </w:p>
        </w:tc>
        <w:tc>
          <w:tcPr>
            <w:tcW w:type="dxa" w:w="720"/>
          </w:tcPr>
          <w:p>
            <w:r>
              <w:t>25</w:t>
            </w:r>
          </w:p>
        </w:tc>
        <w:tc>
          <w:tcPr>
            <w:tcW w:type="dxa" w:w="1440"/>
          </w:tcPr>
          <w:p>
            <w:r>
              <w:t>1'b0</w:t>
            </w:r>
          </w:p>
        </w:tc>
        <w:tc>
          <w:tcPr>
            <w:tcW w:type="dxa" w:w="4320"/>
          </w:tcPr>
          <w:p>
            <w:r>
              <w:t>Control the wake up polarity of PA25 in sleep mode.</w:t>
            </w:r>
          </w:p>
        </w:tc>
      </w:tr>
      <w:tr>
        <w:tc>
          <w:tcPr>
            <w:tcW w:type="dxa" w:w="2160"/>
          </w:tcPr>
          <w:p>
            <w:r>
              <w:t>PA26_WAKEUP_LVL</w:t>
            </w:r>
          </w:p>
        </w:tc>
        <w:tc>
          <w:tcPr>
            <w:tcW w:type="dxa" w:w="720"/>
          </w:tcPr>
          <w:p>
            <w:r>
              <w:t>rw</w:t>
            </w:r>
          </w:p>
        </w:tc>
        <w:tc>
          <w:tcPr>
            <w:tcW w:type="dxa" w:w="720"/>
          </w:tcPr>
          <w:p>
            <w:r>
              <w:t>26</w:t>
            </w:r>
          </w:p>
        </w:tc>
        <w:tc>
          <w:tcPr>
            <w:tcW w:type="dxa" w:w="1440"/>
          </w:tcPr>
          <w:p>
            <w:r>
              <w:t>1'b0</w:t>
            </w:r>
          </w:p>
        </w:tc>
        <w:tc>
          <w:tcPr>
            <w:tcW w:type="dxa" w:w="4320"/>
          </w:tcPr>
          <w:p>
            <w:r>
              <w:t>Control the wake up polarity of PA26 in sleep mode.</w:t>
            </w:r>
          </w:p>
        </w:tc>
      </w:tr>
      <w:tr>
        <w:tc>
          <w:tcPr>
            <w:tcW w:type="dxa" w:w="2160"/>
          </w:tcPr>
          <w:p>
            <w:r>
              <w:t>PA27_WAKEUP_LVL</w:t>
            </w:r>
          </w:p>
        </w:tc>
        <w:tc>
          <w:tcPr>
            <w:tcW w:type="dxa" w:w="720"/>
          </w:tcPr>
          <w:p>
            <w:r>
              <w:t>rw</w:t>
            </w:r>
          </w:p>
        </w:tc>
        <w:tc>
          <w:tcPr>
            <w:tcW w:type="dxa" w:w="720"/>
          </w:tcPr>
          <w:p>
            <w:r>
              <w:t>27</w:t>
            </w:r>
          </w:p>
        </w:tc>
        <w:tc>
          <w:tcPr>
            <w:tcW w:type="dxa" w:w="1440"/>
          </w:tcPr>
          <w:p>
            <w:r>
              <w:t>1'b0</w:t>
            </w:r>
          </w:p>
        </w:tc>
        <w:tc>
          <w:tcPr>
            <w:tcW w:type="dxa" w:w="4320"/>
          </w:tcPr>
          <w:p>
            <w:r>
              <w:t>Control the wake up polarity of PA27 in sleep mode.</w:t>
            </w:r>
          </w:p>
        </w:tc>
      </w:tr>
      <w:tr>
        <w:tc>
          <w:tcPr>
            <w:tcW w:type="dxa" w:w="2160"/>
          </w:tcPr>
          <w:p>
            <w:r>
              <w:t>PA28_WAKEUP_LVL</w:t>
            </w:r>
          </w:p>
        </w:tc>
        <w:tc>
          <w:tcPr>
            <w:tcW w:type="dxa" w:w="720"/>
          </w:tcPr>
          <w:p>
            <w:r>
              <w:t>rw</w:t>
            </w:r>
          </w:p>
        </w:tc>
        <w:tc>
          <w:tcPr>
            <w:tcW w:type="dxa" w:w="720"/>
          </w:tcPr>
          <w:p>
            <w:r>
              <w:t>28</w:t>
            </w:r>
          </w:p>
        </w:tc>
        <w:tc>
          <w:tcPr>
            <w:tcW w:type="dxa" w:w="1440"/>
          </w:tcPr>
          <w:p>
            <w:r>
              <w:t>1'b0</w:t>
            </w:r>
          </w:p>
        </w:tc>
        <w:tc>
          <w:tcPr>
            <w:tcW w:type="dxa" w:w="4320"/>
          </w:tcPr>
          <w:p>
            <w:r>
              <w:t>Control the wake up polarity of PA28 in sleep mode.</w:t>
            </w:r>
          </w:p>
        </w:tc>
      </w:tr>
      <w:tr>
        <w:tc>
          <w:tcPr>
            <w:tcW w:type="dxa" w:w="2160"/>
          </w:tcPr>
          <w:p>
            <w:r>
              <w:t>PA29_WAKEUP_LVL</w:t>
            </w:r>
          </w:p>
        </w:tc>
        <w:tc>
          <w:tcPr>
            <w:tcW w:type="dxa" w:w="720"/>
          </w:tcPr>
          <w:p>
            <w:r>
              <w:t>rw</w:t>
            </w:r>
          </w:p>
        </w:tc>
        <w:tc>
          <w:tcPr>
            <w:tcW w:type="dxa" w:w="720"/>
          </w:tcPr>
          <w:p>
            <w:r>
              <w:t>29</w:t>
            </w:r>
          </w:p>
        </w:tc>
        <w:tc>
          <w:tcPr>
            <w:tcW w:type="dxa" w:w="1440"/>
          </w:tcPr>
          <w:p>
            <w:r>
              <w:t>1'b0</w:t>
            </w:r>
          </w:p>
        </w:tc>
        <w:tc>
          <w:tcPr>
            <w:tcW w:type="dxa" w:w="4320"/>
          </w:tcPr>
          <w:p>
            <w:r>
              <w:t>Control the wake up polarity of PA29 in sleep mode.</w:t>
            </w:r>
          </w:p>
        </w:tc>
      </w:tr>
      <w:tr>
        <w:tc>
          <w:tcPr>
            <w:tcW w:type="dxa" w:w="2160"/>
          </w:tcPr>
          <w:p>
            <w:r>
              <w:t>PA30_WAKEUP_LVL</w:t>
            </w:r>
          </w:p>
        </w:tc>
        <w:tc>
          <w:tcPr>
            <w:tcW w:type="dxa" w:w="720"/>
          </w:tcPr>
          <w:p>
            <w:r>
              <w:t>rw</w:t>
            </w:r>
          </w:p>
        </w:tc>
        <w:tc>
          <w:tcPr>
            <w:tcW w:type="dxa" w:w="720"/>
          </w:tcPr>
          <w:p>
            <w:r>
              <w:t>30</w:t>
            </w:r>
          </w:p>
        </w:tc>
        <w:tc>
          <w:tcPr>
            <w:tcW w:type="dxa" w:w="1440"/>
          </w:tcPr>
          <w:p>
            <w:r>
              <w:t>1'b0</w:t>
            </w:r>
          </w:p>
        </w:tc>
        <w:tc>
          <w:tcPr>
            <w:tcW w:type="dxa" w:w="4320"/>
          </w:tcPr>
          <w:p>
            <w:r>
              <w:t>Control the wake up polarity of PA30 in sleep mode.</w:t>
            </w:r>
          </w:p>
        </w:tc>
      </w:tr>
      <w:tr>
        <w:tc>
          <w:tcPr>
            <w:tcW w:type="dxa" w:w="2160"/>
          </w:tcPr>
          <w:p>
            <w:r>
              <w:t>PA31_WAKEUP_LVL</w:t>
            </w:r>
          </w:p>
        </w:tc>
        <w:tc>
          <w:tcPr>
            <w:tcW w:type="dxa" w:w="720"/>
          </w:tcPr>
          <w:p>
            <w:r>
              <w:t>rw</w:t>
            </w:r>
          </w:p>
        </w:tc>
        <w:tc>
          <w:tcPr>
            <w:tcW w:type="dxa" w:w="720"/>
          </w:tcPr>
          <w:p>
            <w:r>
              <w:t>31</w:t>
            </w:r>
          </w:p>
        </w:tc>
        <w:tc>
          <w:tcPr>
            <w:tcW w:type="dxa" w:w="1440"/>
          </w:tcPr>
          <w:p>
            <w:r>
              <w:t>1'b0</w:t>
            </w:r>
          </w:p>
        </w:tc>
        <w:tc>
          <w:tcPr>
            <w:tcW w:type="dxa" w:w="4320"/>
          </w:tcPr>
          <w:p>
            <w:r>
              <w:t>Control the wake up polarity of PA31 in sleep mode.</w:t>
            </w:r>
          </w:p>
        </w:tc>
      </w:tr>
    </w:tbl>
    <w:p/>
    <w:p>
      <w:pPr>
        <w:pStyle w:val="Heading3"/>
      </w:pPr>
      <w:r>
        <w:t>SYSCON_PIO_WAKEUP_LVL1</w:t>
      </w:r>
    </w:p>
    <w:p>
      <w:r>
        <w:t>Offset Address: 0x40000824</w:t>
      </w:r>
    </w:p>
    <w:p>
      <w:r>
        <w:t>pin wakeup polarity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PB00_WAKEUP_LVL</w:t>
            </w:r>
          </w:p>
        </w:tc>
        <w:tc>
          <w:tcPr>
            <w:tcW w:type="dxa" w:w="720"/>
          </w:tcPr>
          <w:p>
            <w:r>
              <w:t>rw</w:t>
            </w:r>
          </w:p>
        </w:tc>
        <w:tc>
          <w:tcPr>
            <w:tcW w:type="dxa" w:w="720"/>
          </w:tcPr>
          <w:p>
            <w:r>
              <w:t>0</w:t>
            </w:r>
          </w:p>
        </w:tc>
        <w:tc>
          <w:tcPr>
            <w:tcW w:type="dxa" w:w="1440"/>
          </w:tcPr>
          <w:p>
            <w:r>
              <w:t>1'b0</w:t>
            </w:r>
          </w:p>
        </w:tc>
        <w:tc>
          <w:tcPr>
            <w:tcW w:type="dxa" w:w="4320"/>
          </w:tcPr>
          <w:p>
            <w:r>
              <w:t>Control the wake up polarity of PB01 in sleep mode.</w:t>
            </w:r>
          </w:p>
        </w:tc>
      </w:tr>
      <w:tr>
        <w:tc>
          <w:tcPr>
            <w:tcW w:type="dxa" w:w="2160"/>
          </w:tcPr>
          <w:p>
            <w:r>
              <w:t>PB01_WAKEUP_LVL</w:t>
            </w:r>
          </w:p>
        </w:tc>
        <w:tc>
          <w:tcPr>
            <w:tcW w:type="dxa" w:w="720"/>
          </w:tcPr>
          <w:p>
            <w:r>
              <w:t>rw</w:t>
            </w:r>
          </w:p>
        </w:tc>
        <w:tc>
          <w:tcPr>
            <w:tcW w:type="dxa" w:w="720"/>
          </w:tcPr>
          <w:p>
            <w:r>
              <w:t>1</w:t>
            </w:r>
          </w:p>
        </w:tc>
        <w:tc>
          <w:tcPr>
            <w:tcW w:type="dxa" w:w="1440"/>
          </w:tcPr>
          <w:p>
            <w:r>
              <w:t>1'b0</w:t>
            </w:r>
          </w:p>
        </w:tc>
        <w:tc>
          <w:tcPr>
            <w:tcW w:type="dxa" w:w="4320"/>
          </w:tcPr>
          <w:p>
            <w:r>
              <w:t>Control the wake up polarity of PB02 in sleep mode.</w:t>
            </w:r>
          </w:p>
        </w:tc>
      </w:tr>
      <w:tr>
        <w:tc>
          <w:tcPr>
            <w:tcW w:type="dxa" w:w="2160"/>
          </w:tcPr>
          <w:p>
            <w:r>
              <w:t>PB02_WAKEUP_LVL</w:t>
            </w:r>
          </w:p>
        </w:tc>
        <w:tc>
          <w:tcPr>
            <w:tcW w:type="dxa" w:w="720"/>
          </w:tcPr>
          <w:p>
            <w:r>
              <w:t>rw</w:t>
            </w:r>
          </w:p>
        </w:tc>
        <w:tc>
          <w:tcPr>
            <w:tcW w:type="dxa" w:w="720"/>
          </w:tcPr>
          <w:p>
            <w:r>
              <w:t>2</w:t>
            </w:r>
          </w:p>
        </w:tc>
        <w:tc>
          <w:tcPr>
            <w:tcW w:type="dxa" w:w="1440"/>
          </w:tcPr>
          <w:p>
            <w:r>
              <w:t>1'b0</w:t>
            </w:r>
          </w:p>
        </w:tc>
        <w:tc>
          <w:tcPr>
            <w:tcW w:type="dxa" w:w="4320"/>
          </w:tcPr>
          <w:p>
            <w:r>
              <w:t>Control the wake up polarity of PB03 in sleep mode.</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SYSCON_PIO_IE_CFG0</w:t>
      </w:r>
    </w:p>
    <w:p>
      <w:r>
        <w:t>Offset Address: 0x40000828</w:t>
      </w:r>
    </w:p>
    <w:p>
      <w:r>
        <w:t>pad input enable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PA00_IE</w:t>
            </w:r>
          </w:p>
        </w:tc>
        <w:tc>
          <w:tcPr>
            <w:tcW w:type="dxa" w:w="720"/>
          </w:tcPr>
          <w:p>
            <w:r>
              <w:t>rw</w:t>
            </w:r>
          </w:p>
        </w:tc>
        <w:tc>
          <w:tcPr>
            <w:tcW w:type="dxa" w:w="720"/>
          </w:tcPr>
          <w:p>
            <w:r>
              <w:t>0</w:t>
            </w:r>
          </w:p>
        </w:tc>
        <w:tc>
          <w:tcPr>
            <w:tcW w:type="dxa" w:w="1440"/>
          </w:tcPr>
          <w:p>
            <w:r>
              <w:t>1'b0</w:t>
            </w:r>
          </w:p>
        </w:tc>
        <w:tc>
          <w:tcPr>
            <w:tcW w:type="dxa" w:w="4320"/>
          </w:tcPr>
          <w:p>
            <w:r>
              <w:t>PA00 digital input enable</w:t>
            </w:r>
          </w:p>
        </w:tc>
      </w:tr>
      <w:tr>
        <w:tc>
          <w:tcPr>
            <w:tcW w:type="dxa" w:w="2160"/>
          </w:tcPr>
          <w:p>
            <w:r>
              <w:t>PA01_IE</w:t>
            </w:r>
          </w:p>
        </w:tc>
        <w:tc>
          <w:tcPr>
            <w:tcW w:type="dxa" w:w="720"/>
          </w:tcPr>
          <w:p>
            <w:r>
              <w:t>rw</w:t>
            </w:r>
          </w:p>
        </w:tc>
        <w:tc>
          <w:tcPr>
            <w:tcW w:type="dxa" w:w="720"/>
          </w:tcPr>
          <w:p>
            <w:r>
              <w:t>1</w:t>
            </w:r>
          </w:p>
        </w:tc>
        <w:tc>
          <w:tcPr>
            <w:tcW w:type="dxa" w:w="1440"/>
          </w:tcPr>
          <w:p>
            <w:r>
              <w:t>1'b0</w:t>
            </w:r>
          </w:p>
        </w:tc>
        <w:tc>
          <w:tcPr>
            <w:tcW w:type="dxa" w:w="4320"/>
          </w:tcPr>
          <w:p>
            <w:r>
              <w:t>PA01 digital input enable</w:t>
            </w:r>
          </w:p>
        </w:tc>
      </w:tr>
      <w:tr>
        <w:tc>
          <w:tcPr>
            <w:tcW w:type="dxa" w:w="2160"/>
          </w:tcPr>
          <w:p>
            <w:r>
              <w:t>PA02_IE</w:t>
            </w:r>
          </w:p>
        </w:tc>
        <w:tc>
          <w:tcPr>
            <w:tcW w:type="dxa" w:w="720"/>
          </w:tcPr>
          <w:p>
            <w:r>
              <w:t>rw</w:t>
            </w:r>
          </w:p>
        </w:tc>
        <w:tc>
          <w:tcPr>
            <w:tcW w:type="dxa" w:w="720"/>
          </w:tcPr>
          <w:p>
            <w:r>
              <w:t>2</w:t>
            </w:r>
          </w:p>
        </w:tc>
        <w:tc>
          <w:tcPr>
            <w:tcW w:type="dxa" w:w="1440"/>
          </w:tcPr>
          <w:p>
            <w:r>
              <w:t>1'b0</w:t>
            </w:r>
          </w:p>
        </w:tc>
        <w:tc>
          <w:tcPr>
            <w:tcW w:type="dxa" w:w="4320"/>
          </w:tcPr>
          <w:p>
            <w:r>
              <w:t>PA02 digital input enable</w:t>
            </w:r>
          </w:p>
        </w:tc>
      </w:tr>
      <w:tr>
        <w:tc>
          <w:tcPr>
            <w:tcW w:type="dxa" w:w="2160"/>
          </w:tcPr>
          <w:p>
            <w:r>
              <w:t>PA03_IE</w:t>
            </w:r>
          </w:p>
        </w:tc>
        <w:tc>
          <w:tcPr>
            <w:tcW w:type="dxa" w:w="720"/>
          </w:tcPr>
          <w:p>
            <w:r>
              <w:t>rw</w:t>
            </w:r>
          </w:p>
        </w:tc>
        <w:tc>
          <w:tcPr>
            <w:tcW w:type="dxa" w:w="720"/>
          </w:tcPr>
          <w:p>
            <w:r>
              <w:t>3</w:t>
            </w:r>
          </w:p>
        </w:tc>
        <w:tc>
          <w:tcPr>
            <w:tcW w:type="dxa" w:w="1440"/>
          </w:tcPr>
          <w:p>
            <w:r>
              <w:t>1'b0</w:t>
            </w:r>
          </w:p>
        </w:tc>
        <w:tc>
          <w:tcPr>
            <w:tcW w:type="dxa" w:w="4320"/>
          </w:tcPr>
          <w:p>
            <w:r>
              <w:t>PA03 digital input enable</w:t>
            </w:r>
          </w:p>
        </w:tc>
      </w:tr>
      <w:tr>
        <w:tc>
          <w:tcPr>
            <w:tcW w:type="dxa" w:w="2160"/>
          </w:tcPr>
          <w:p>
            <w:r>
              <w:t>PA04_IE</w:t>
            </w:r>
          </w:p>
        </w:tc>
        <w:tc>
          <w:tcPr>
            <w:tcW w:type="dxa" w:w="720"/>
          </w:tcPr>
          <w:p>
            <w:r>
              <w:t>rw</w:t>
            </w:r>
          </w:p>
        </w:tc>
        <w:tc>
          <w:tcPr>
            <w:tcW w:type="dxa" w:w="720"/>
          </w:tcPr>
          <w:p>
            <w:r>
              <w:t>4</w:t>
            </w:r>
          </w:p>
        </w:tc>
        <w:tc>
          <w:tcPr>
            <w:tcW w:type="dxa" w:w="1440"/>
          </w:tcPr>
          <w:p>
            <w:r>
              <w:t>1'b0</w:t>
            </w:r>
          </w:p>
        </w:tc>
        <w:tc>
          <w:tcPr>
            <w:tcW w:type="dxa" w:w="4320"/>
          </w:tcPr>
          <w:p>
            <w:r>
              <w:t>PA04 digital input enable</w:t>
            </w:r>
          </w:p>
        </w:tc>
      </w:tr>
      <w:tr>
        <w:tc>
          <w:tcPr>
            <w:tcW w:type="dxa" w:w="2160"/>
          </w:tcPr>
          <w:p>
            <w:r>
              <w:t>PA05_IE</w:t>
            </w:r>
          </w:p>
        </w:tc>
        <w:tc>
          <w:tcPr>
            <w:tcW w:type="dxa" w:w="720"/>
          </w:tcPr>
          <w:p>
            <w:r>
              <w:t>rw</w:t>
            </w:r>
          </w:p>
        </w:tc>
        <w:tc>
          <w:tcPr>
            <w:tcW w:type="dxa" w:w="720"/>
          </w:tcPr>
          <w:p>
            <w:r>
              <w:t>5</w:t>
            </w:r>
          </w:p>
        </w:tc>
        <w:tc>
          <w:tcPr>
            <w:tcW w:type="dxa" w:w="1440"/>
          </w:tcPr>
          <w:p>
            <w:r>
              <w:t>1'b0</w:t>
            </w:r>
          </w:p>
        </w:tc>
        <w:tc>
          <w:tcPr>
            <w:tcW w:type="dxa" w:w="4320"/>
          </w:tcPr>
          <w:p>
            <w:r>
              <w:t>PA05 digital input enable</w:t>
            </w:r>
          </w:p>
        </w:tc>
      </w:tr>
      <w:tr>
        <w:tc>
          <w:tcPr>
            <w:tcW w:type="dxa" w:w="2160"/>
          </w:tcPr>
          <w:p>
            <w:r>
              <w:t>PA06_IE</w:t>
            </w:r>
          </w:p>
        </w:tc>
        <w:tc>
          <w:tcPr>
            <w:tcW w:type="dxa" w:w="720"/>
          </w:tcPr>
          <w:p>
            <w:r>
              <w:t>rw</w:t>
            </w:r>
          </w:p>
        </w:tc>
        <w:tc>
          <w:tcPr>
            <w:tcW w:type="dxa" w:w="720"/>
          </w:tcPr>
          <w:p>
            <w:r>
              <w:t>6</w:t>
            </w:r>
          </w:p>
        </w:tc>
        <w:tc>
          <w:tcPr>
            <w:tcW w:type="dxa" w:w="1440"/>
          </w:tcPr>
          <w:p>
            <w:r>
              <w:t>1'b0</w:t>
            </w:r>
          </w:p>
        </w:tc>
        <w:tc>
          <w:tcPr>
            <w:tcW w:type="dxa" w:w="4320"/>
          </w:tcPr>
          <w:p>
            <w:r>
              <w:t>PA06 digital input enable</w:t>
            </w:r>
          </w:p>
        </w:tc>
      </w:tr>
      <w:tr>
        <w:tc>
          <w:tcPr>
            <w:tcW w:type="dxa" w:w="2160"/>
          </w:tcPr>
          <w:p>
            <w:r>
              <w:t>PA07_IE</w:t>
            </w:r>
          </w:p>
        </w:tc>
        <w:tc>
          <w:tcPr>
            <w:tcW w:type="dxa" w:w="720"/>
          </w:tcPr>
          <w:p>
            <w:r>
              <w:t>rw</w:t>
            </w:r>
          </w:p>
        </w:tc>
        <w:tc>
          <w:tcPr>
            <w:tcW w:type="dxa" w:w="720"/>
          </w:tcPr>
          <w:p>
            <w:r>
              <w:t>7</w:t>
            </w:r>
          </w:p>
        </w:tc>
        <w:tc>
          <w:tcPr>
            <w:tcW w:type="dxa" w:w="1440"/>
          </w:tcPr>
          <w:p>
            <w:r>
              <w:t>1'b0</w:t>
            </w:r>
          </w:p>
        </w:tc>
        <w:tc>
          <w:tcPr>
            <w:tcW w:type="dxa" w:w="4320"/>
          </w:tcPr>
          <w:p>
            <w:r>
              <w:t>PA07 digital input enable</w:t>
            </w:r>
          </w:p>
        </w:tc>
      </w:tr>
      <w:tr>
        <w:tc>
          <w:tcPr>
            <w:tcW w:type="dxa" w:w="2160"/>
          </w:tcPr>
          <w:p>
            <w:r>
              <w:t>PA08_IE</w:t>
            </w:r>
          </w:p>
        </w:tc>
        <w:tc>
          <w:tcPr>
            <w:tcW w:type="dxa" w:w="720"/>
          </w:tcPr>
          <w:p>
            <w:r>
              <w:t>rw</w:t>
            </w:r>
          </w:p>
        </w:tc>
        <w:tc>
          <w:tcPr>
            <w:tcW w:type="dxa" w:w="720"/>
          </w:tcPr>
          <w:p>
            <w:r>
              <w:t>8</w:t>
            </w:r>
          </w:p>
        </w:tc>
        <w:tc>
          <w:tcPr>
            <w:tcW w:type="dxa" w:w="1440"/>
          </w:tcPr>
          <w:p>
            <w:r>
              <w:t>1'b0</w:t>
            </w:r>
          </w:p>
        </w:tc>
        <w:tc>
          <w:tcPr>
            <w:tcW w:type="dxa" w:w="4320"/>
          </w:tcPr>
          <w:p>
            <w:r>
              <w:t>PA08 digital input enable</w:t>
            </w:r>
          </w:p>
        </w:tc>
      </w:tr>
      <w:tr>
        <w:tc>
          <w:tcPr>
            <w:tcW w:type="dxa" w:w="2160"/>
          </w:tcPr>
          <w:p>
            <w:r>
              <w:t>PA09_IE</w:t>
            </w:r>
          </w:p>
        </w:tc>
        <w:tc>
          <w:tcPr>
            <w:tcW w:type="dxa" w:w="720"/>
          </w:tcPr>
          <w:p>
            <w:r>
              <w:t>rw</w:t>
            </w:r>
          </w:p>
        </w:tc>
        <w:tc>
          <w:tcPr>
            <w:tcW w:type="dxa" w:w="720"/>
          </w:tcPr>
          <w:p>
            <w:r>
              <w:t>9</w:t>
            </w:r>
          </w:p>
        </w:tc>
        <w:tc>
          <w:tcPr>
            <w:tcW w:type="dxa" w:w="1440"/>
          </w:tcPr>
          <w:p>
            <w:r>
              <w:t>1'b0</w:t>
            </w:r>
          </w:p>
        </w:tc>
        <w:tc>
          <w:tcPr>
            <w:tcW w:type="dxa" w:w="4320"/>
          </w:tcPr>
          <w:p>
            <w:r>
              <w:t>PA09 digital input enable</w:t>
            </w:r>
          </w:p>
        </w:tc>
      </w:tr>
      <w:tr>
        <w:tc>
          <w:tcPr>
            <w:tcW w:type="dxa" w:w="2160"/>
          </w:tcPr>
          <w:p>
            <w:r>
              <w:t>PA10_IE</w:t>
            </w:r>
          </w:p>
        </w:tc>
        <w:tc>
          <w:tcPr>
            <w:tcW w:type="dxa" w:w="720"/>
          </w:tcPr>
          <w:p>
            <w:r>
              <w:t>rw</w:t>
            </w:r>
          </w:p>
        </w:tc>
        <w:tc>
          <w:tcPr>
            <w:tcW w:type="dxa" w:w="720"/>
          </w:tcPr>
          <w:p>
            <w:r>
              <w:t>10</w:t>
            </w:r>
          </w:p>
        </w:tc>
        <w:tc>
          <w:tcPr>
            <w:tcW w:type="dxa" w:w="1440"/>
          </w:tcPr>
          <w:p>
            <w:r>
              <w:t>1'b0</w:t>
            </w:r>
          </w:p>
        </w:tc>
        <w:tc>
          <w:tcPr>
            <w:tcW w:type="dxa" w:w="4320"/>
          </w:tcPr>
          <w:p>
            <w:r>
              <w:t>PA10 digital input enable</w:t>
            </w:r>
          </w:p>
        </w:tc>
      </w:tr>
      <w:tr>
        <w:tc>
          <w:tcPr>
            <w:tcW w:type="dxa" w:w="2160"/>
          </w:tcPr>
          <w:p>
            <w:r>
              <w:t>PA11_IE</w:t>
            </w:r>
          </w:p>
        </w:tc>
        <w:tc>
          <w:tcPr>
            <w:tcW w:type="dxa" w:w="720"/>
          </w:tcPr>
          <w:p>
            <w:r>
              <w:t>rw</w:t>
            </w:r>
          </w:p>
        </w:tc>
        <w:tc>
          <w:tcPr>
            <w:tcW w:type="dxa" w:w="720"/>
          </w:tcPr>
          <w:p>
            <w:r>
              <w:t>11</w:t>
            </w:r>
          </w:p>
        </w:tc>
        <w:tc>
          <w:tcPr>
            <w:tcW w:type="dxa" w:w="1440"/>
          </w:tcPr>
          <w:p>
            <w:r>
              <w:t>1'b0</w:t>
            </w:r>
          </w:p>
        </w:tc>
        <w:tc>
          <w:tcPr>
            <w:tcW w:type="dxa" w:w="4320"/>
          </w:tcPr>
          <w:p>
            <w:r>
              <w:t>PA11 digital input enable</w:t>
            </w:r>
          </w:p>
        </w:tc>
      </w:tr>
      <w:tr>
        <w:tc>
          <w:tcPr>
            <w:tcW w:type="dxa" w:w="2160"/>
          </w:tcPr>
          <w:p>
            <w:r>
              <w:t>PA12_IE</w:t>
            </w:r>
          </w:p>
        </w:tc>
        <w:tc>
          <w:tcPr>
            <w:tcW w:type="dxa" w:w="720"/>
          </w:tcPr>
          <w:p>
            <w:r>
              <w:t>rw</w:t>
            </w:r>
          </w:p>
        </w:tc>
        <w:tc>
          <w:tcPr>
            <w:tcW w:type="dxa" w:w="720"/>
          </w:tcPr>
          <w:p>
            <w:r>
              <w:t>12</w:t>
            </w:r>
          </w:p>
        </w:tc>
        <w:tc>
          <w:tcPr>
            <w:tcW w:type="dxa" w:w="1440"/>
          </w:tcPr>
          <w:p>
            <w:r>
              <w:t>1'b0</w:t>
            </w:r>
          </w:p>
        </w:tc>
        <w:tc>
          <w:tcPr>
            <w:tcW w:type="dxa" w:w="4320"/>
          </w:tcPr>
          <w:p>
            <w:r>
              <w:t>PA12 digital input enable</w:t>
            </w:r>
          </w:p>
        </w:tc>
      </w:tr>
      <w:tr>
        <w:tc>
          <w:tcPr>
            <w:tcW w:type="dxa" w:w="2160"/>
          </w:tcPr>
          <w:p>
            <w:r>
              <w:t>PA13_IE</w:t>
            </w:r>
          </w:p>
        </w:tc>
        <w:tc>
          <w:tcPr>
            <w:tcW w:type="dxa" w:w="720"/>
          </w:tcPr>
          <w:p>
            <w:r>
              <w:t>rw</w:t>
            </w:r>
          </w:p>
        </w:tc>
        <w:tc>
          <w:tcPr>
            <w:tcW w:type="dxa" w:w="720"/>
          </w:tcPr>
          <w:p>
            <w:r>
              <w:t>13</w:t>
            </w:r>
          </w:p>
        </w:tc>
        <w:tc>
          <w:tcPr>
            <w:tcW w:type="dxa" w:w="1440"/>
          </w:tcPr>
          <w:p>
            <w:r>
              <w:t>1'b0</w:t>
            </w:r>
          </w:p>
        </w:tc>
        <w:tc>
          <w:tcPr>
            <w:tcW w:type="dxa" w:w="4320"/>
          </w:tcPr>
          <w:p>
            <w:r>
              <w:t>PA13 digital input enable</w:t>
            </w:r>
          </w:p>
        </w:tc>
      </w:tr>
      <w:tr>
        <w:tc>
          <w:tcPr>
            <w:tcW w:type="dxa" w:w="2160"/>
          </w:tcPr>
          <w:p>
            <w:r>
              <w:t>PA14_IE</w:t>
            </w:r>
          </w:p>
        </w:tc>
        <w:tc>
          <w:tcPr>
            <w:tcW w:type="dxa" w:w="720"/>
          </w:tcPr>
          <w:p>
            <w:r>
              <w:t>rw</w:t>
            </w:r>
          </w:p>
        </w:tc>
        <w:tc>
          <w:tcPr>
            <w:tcW w:type="dxa" w:w="720"/>
          </w:tcPr>
          <w:p>
            <w:r>
              <w:t>14</w:t>
            </w:r>
          </w:p>
        </w:tc>
        <w:tc>
          <w:tcPr>
            <w:tcW w:type="dxa" w:w="1440"/>
          </w:tcPr>
          <w:p>
            <w:r>
              <w:t>1'b0</w:t>
            </w:r>
          </w:p>
        </w:tc>
        <w:tc>
          <w:tcPr>
            <w:tcW w:type="dxa" w:w="4320"/>
          </w:tcPr>
          <w:p>
            <w:r>
              <w:t>PA14 digital input enable</w:t>
            </w:r>
          </w:p>
        </w:tc>
      </w:tr>
      <w:tr>
        <w:tc>
          <w:tcPr>
            <w:tcW w:type="dxa" w:w="2160"/>
          </w:tcPr>
          <w:p>
            <w:r>
              <w:t>PA15_IE</w:t>
            </w:r>
          </w:p>
        </w:tc>
        <w:tc>
          <w:tcPr>
            <w:tcW w:type="dxa" w:w="720"/>
          </w:tcPr>
          <w:p>
            <w:r>
              <w:t>rw</w:t>
            </w:r>
          </w:p>
        </w:tc>
        <w:tc>
          <w:tcPr>
            <w:tcW w:type="dxa" w:w="720"/>
          </w:tcPr>
          <w:p>
            <w:r>
              <w:t>15</w:t>
            </w:r>
          </w:p>
        </w:tc>
        <w:tc>
          <w:tcPr>
            <w:tcW w:type="dxa" w:w="1440"/>
          </w:tcPr>
          <w:p>
            <w:r>
              <w:t>1'b0</w:t>
            </w:r>
          </w:p>
        </w:tc>
        <w:tc>
          <w:tcPr>
            <w:tcW w:type="dxa" w:w="4320"/>
          </w:tcPr>
          <w:p>
            <w:r>
              <w:t>PA15 digital input enable</w:t>
            </w:r>
          </w:p>
        </w:tc>
      </w:tr>
      <w:tr>
        <w:tc>
          <w:tcPr>
            <w:tcW w:type="dxa" w:w="2160"/>
          </w:tcPr>
          <w:p>
            <w:r>
              <w:t>PA16_IE</w:t>
            </w:r>
          </w:p>
        </w:tc>
        <w:tc>
          <w:tcPr>
            <w:tcW w:type="dxa" w:w="720"/>
          </w:tcPr>
          <w:p>
            <w:r>
              <w:t>rw</w:t>
            </w:r>
          </w:p>
        </w:tc>
        <w:tc>
          <w:tcPr>
            <w:tcW w:type="dxa" w:w="720"/>
          </w:tcPr>
          <w:p>
            <w:r>
              <w:t>16</w:t>
            </w:r>
          </w:p>
        </w:tc>
        <w:tc>
          <w:tcPr>
            <w:tcW w:type="dxa" w:w="1440"/>
          </w:tcPr>
          <w:p>
            <w:r>
              <w:t>1'b0</w:t>
            </w:r>
          </w:p>
        </w:tc>
        <w:tc>
          <w:tcPr>
            <w:tcW w:type="dxa" w:w="4320"/>
          </w:tcPr>
          <w:p>
            <w:r>
              <w:t>PA16 digital input enable</w:t>
            </w:r>
          </w:p>
        </w:tc>
      </w:tr>
      <w:tr>
        <w:tc>
          <w:tcPr>
            <w:tcW w:type="dxa" w:w="2160"/>
          </w:tcPr>
          <w:p>
            <w:r>
              <w:t>PA17_IE</w:t>
            </w:r>
          </w:p>
        </w:tc>
        <w:tc>
          <w:tcPr>
            <w:tcW w:type="dxa" w:w="720"/>
          </w:tcPr>
          <w:p>
            <w:r>
              <w:t>rw</w:t>
            </w:r>
          </w:p>
        </w:tc>
        <w:tc>
          <w:tcPr>
            <w:tcW w:type="dxa" w:w="720"/>
          </w:tcPr>
          <w:p>
            <w:r>
              <w:t>17</w:t>
            </w:r>
          </w:p>
        </w:tc>
        <w:tc>
          <w:tcPr>
            <w:tcW w:type="dxa" w:w="1440"/>
          </w:tcPr>
          <w:p>
            <w:r>
              <w:t>1'b0</w:t>
            </w:r>
          </w:p>
        </w:tc>
        <w:tc>
          <w:tcPr>
            <w:tcW w:type="dxa" w:w="4320"/>
          </w:tcPr>
          <w:p>
            <w:r>
              <w:t>PA17 digital input enable</w:t>
            </w:r>
          </w:p>
        </w:tc>
      </w:tr>
      <w:tr>
        <w:tc>
          <w:tcPr>
            <w:tcW w:type="dxa" w:w="2160"/>
          </w:tcPr>
          <w:p>
            <w:r>
              <w:t>PA18_IE</w:t>
            </w:r>
          </w:p>
        </w:tc>
        <w:tc>
          <w:tcPr>
            <w:tcW w:type="dxa" w:w="720"/>
          </w:tcPr>
          <w:p>
            <w:r>
              <w:t>rw</w:t>
            </w:r>
          </w:p>
        </w:tc>
        <w:tc>
          <w:tcPr>
            <w:tcW w:type="dxa" w:w="720"/>
          </w:tcPr>
          <w:p>
            <w:r>
              <w:t>18</w:t>
            </w:r>
          </w:p>
        </w:tc>
        <w:tc>
          <w:tcPr>
            <w:tcW w:type="dxa" w:w="1440"/>
          </w:tcPr>
          <w:p>
            <w:r>
              <w:t>1'b0</w:t>
            </w:r>
          </w:p>
        </w:tc>
        <w:tc>
          <w:tcPr>
            <w:tcW w:type="dxa" w:w="4320"/>
          </w:tcPr>
          <w:p>
            <w:r>
              <w:t>PA18 digital input enable</w:t>
            </w:r>
          </w:p>
        </w:tc>
      </w:tr>
      <w:tr>
        <w:tc>
          <w:tcPr>
            <w:tcW w:type="dxa" w:w="2160"/>
          </w:tcPr>
          <w:p>
            <w:r>
              <w:t>PA19_IE</w:t>
            </w:r>
          </w:p>
        </w:tc>
        <w:tc>
          <w:tcPr>
            <w:tcW w:type="dxa" w:w="720"/>
          </w:tcPr>
          <w:p>
            <w:r>
              <w:t>rw</w:t>
            </w:r>
          </w:p>
        </w:tc>
        <w:tc>
          <w:tcPr>
            <w:tcW w:type="dxa" w:w="720"/>
          </w:tcPr>
          <w:p>
            <w:r>
              <w:t>19</w:t>
            </w:r>
          </w:p>
        </w:tc>
        <w:tc>
          <w:tcPr>
            <w:tcW w:type="dxa" w:w="1440"/>
          </w:tcPr>
          <w:p>
            <w:r>
              <w:t>1'b0</w:t>
            </w:r>
          </w:p>
        </w:tc>
        <w:tc>
          <w:tcPr>
            <w:tcW w:type="dxa" w:w="4320"/>
          </w:tcPr>
          <w:p>
            <w:r>
              <w:t>PA19 digital input enable</w:t>
            </w:r>
          </w:p>
        </w:tc>
      </w:tr>
      <w:tr>
        <w:tc>
          <w:tcPr>
            <w:tcW w:type="dxa" w:w="2160"/>
          </w:tcPr>
          <w:p>
            <w:r>
              <w:t>PA20_IE</w:t>
            </w:r>
          </w:p>
        </w:tc>
        <w:tc>
          <w:tcPr>
            <w:tcW w:type="dxa" w:w="720"/>
          </w:tcPr>
          <w:p>
            <w:r>
              <w:t>rw</w:t>
            </w:r>
          </w:p>
        </w:tc>
        <w:tc>
          <w:tcPr>
            <w:tcW w:type="dxa" w:w="720"/>
          </w:tcPr>
          <w:p>
            <w:r>
              <w:t>20</w:t>
            </w:r>
          </w:p>
        </w:tc>
        <w:tc>
          <w:tcPr>
            <w:tcW w:type="dxa" w:w="1440"/>
          </w:tcPr>
          <w:p>
            <w:r>
              <w:t>1'b0</w:t>
            </w:r>
          </w:p>
        </w:tc>
        <w:tc>
          <w:tcPr>
            <w:tcW w:type="dxa" w:w="4320"/>
          </w:tcPr>
          <w:p>
            <w:r>
              <w:t>PA20 digital input enable</w:t>
            </w:r>
          </w:p>
        </w:tc>
      </w:tr>
      <w:tr>
        <w:tc>
          <w:tcPr>
            <w:tcW w:type="dxa" w:w="2160"/>
          </w:tcPr>
          <w:p>
            <w:r>
              <w:t>PA21_IE</w:t>
            </w:r>
          </w:p>
        </w:tc>
        <w:tc>
          <w:tcPr>
            <w:tcW w:type="dxa" w:w="720"/>
          </w:tcPr>
          <w:p>
            <w:r>
              <w:t>rw</w:t>
            </w:r>
          </w:p>
        </w:tc>
        <w:tc>
          <w:tcPr>
            <w:tcW w:type="dxa" w:w="720"/>
          </w:tcPr>
          <w:p>
            <w:r>
              <w:t>21</w:t>
            </w:r>
          </w:p>
        </w:tc>
        <w:tc>
          <w:tcPr>
            <w:tcW w:type="dxa" w:w="1440"/>
          </w:tcPr>
          <w:p>
            <w:r>
              <w:t>1'b0</w:t>
            </w:r>
          </w:p>
        </w:tc>
        <w:tc>
          <w:tcPr>
            <w:tcW w:type="dxa" w:w="4320"/>
          </w:tcPr>
          <w:p>
            <w:r>
              <w:t>PA21 digital input enable</w:t>
            </w:r>
          </w:p>
        </w:tc>
      </w:tr>
      <w:tr>
        <w:tc>
          <w:tcPr>
            <w:tcW w:type="dxa" w:w="2160"/>
          </w:tcPr>
          <w:p>
            <w:r>
              <w:t>PA22_IE</w:t>
            </w:r>
          </w:p>
        </w:tc>
        <w:tc>
          <w:tcPr>
            <w:tcW w:type="dxa" w:w="720"/>
          </w:tcPr>
          <w:p>
            <w:r>
              <w:t>rw</w:t>
            </w:r>
          </w:p>
        </w:tc>
        <w:tc>
          <w:tcPr>
            <w:tcW w:type="dxa" w:w="720"/>
          </w:tcPr>
          <w:p>
            <w:r>
              <w:t>22</w:t>
            </w:r>
          </w:p>
        </w:tc>
        <w:tc>
          <w:tcPr>
            <w:tcW w:type="dxa" w:w="1440"/>
          </w:tcPr>
          <w:p>
            <w:r>
              <w:t>1'b0</w:t>
            </w:r>
          </w:p>
        </w:tc>
        <w:tc>
          <w:tcPr>
            <w:tcW w:type="dxa" w:w="4320"/>
          </w:tcPr>
          <w:p>
            <w:r>
              <w:t>PA22 digital input enable</w:t>
            </w:r>
          </w:p>
        </w:tc>
      </w:tr>
      <w:tr>
        <w:tc>
          <w:tcPr>
            <w:tcW w:type="dxa" w:w="2160"/>
          </w:tcPr>
          <w:p>
            <w:r>
              <w:t>PA23_IE</w:t>
            </w:r>
          </w:p>
        </w:tc>
        <w:tc>
          <w:tcPr>
            <w:tcW w:type="dxa" w:w="720"/>
          </w:tcPr>
          <w:p>
            <w:r>
              <w:t>rw</w:t>
            </w:r>
          </w:p>
        </w:tc>
        <w:tc>
          <w:tcPr>
            <w:tcW w:type="dxa" w:w="720"/>
          </w:tcPr>
          <w:p>
            <w:r>
              <w:t>23</w:t>
            </w:r>
          </w:p>
        </w:tc>
        <w:tc>
          <w:tcPr>
            <w:tcW w:type="dxa" w:w="1440"/>
          </w:tcPr>
          <w:p>
            <w:r>
              <w:t>1'b0</w:t>
            </w:r>
          </w:p>
        </w:tc>
        <w:tc>
          <w:tcPr>
            <w:tcW w:type="dxa" w:w="4320"/>
          </w:tcPr>
          <w:p>
            <w:r>
              <w:t>PA23 digital input enable</w:t>
            </w:r>
          </w:p>
        </w:tc>
      </w:tr>
      <w:tr>
        <w:tc>
          <w:tcPr>
            <w:tcW w:type="dxa" w:w="2160"/>
          </w:tcPr>
          <w:p>
            <w:r>
              <w:t>PA24_IE</w:t>
            </w:r>
          </w:p>
        </w:tc>
        <w:tc>
          <w:tcPr>
            <w:tcW w:type="dxa" w:w="720"/>
          </w:tcPr>
          <w:p>
            <w:r>
              <w:t>rw</w:t>
            </w:r>
          </w:p>
        </w:tc>
        <w:tc>
          <w:tcPr>
            <w:tcW w:type="dxa" w:w="720"/>
          </w:tcPr>
          <w:p>
            <w:r>
              <w:t>24</w:t>
            </w:r>
          </w:p>
        </w:tc>
        <w:tc>
          <w:tcPr>
            <w:tcW w:type="dxa" w:w="1440"/>
          </w:tcPr>
          <w:p>
            <w:r>
              <w:t>1'b0</w:t>
            </w:r>
          </w:p>
        </w:tc>
        <w:tc>
          <w:tcPr>
            <w:tcW w:type="dxa" w:w="4320"/>
          </w:tcPr>
          <w:p>
            <w:r>
              <w:t>PA24 digital input enable</w:t>
            </w:r>
          </w:p>
        </w:tc>
      </w:tr>
      <w:tr>
        <w:tc>
          <w:tcPr>
            <w:tcW w:type="dxa" w:w="2160"/>
          </w:tcPr>
          <w:p>
            <w:r>
              <w:t>PA25_IE</w:t>
            </w:r>
          </w:p>
        </w:tc>
        <w:tc>
          <w:tcPr>
            <w:tcW w:type="dxa" w:w="720"/>
          </w:tcPr>
          <w:p>
            <w:r>
              <w:t>rw</w:t>
            </w:r>
          </w:p>
        </w:tc>
        <w:tc>
          <w:tcPr>
            <w:tcW w:type="dxa" w:w="720"/>
          </w:tcPr>
          <w:p>
            <w:r>
              <w:t>25</w:t>
            </w:r>
          </w:p>
        </w:tc>
        <w:tc>
          <w:tcPr>
            <w:tcW w:type="dxa" w:w="1440"/>
          </w:tcPr>
          <w:p>
            <w:r>
              <w:t>1'b0</w:t>
            </w:r>
          </w:p>
        </w:tc>
        <w:tc>
          <w:tcPr>
            <w:tcW w:type="dxa" w:w="4320"/>
          </w:tcPr>
          <w:p>
            <w:r>
              <w:t>PA25 digital input enable</w:t>
            </w:r>
          </w:p>
        </w:tc>
      </w:tr>
      <w:tr>
        <w:tc>
          <w:tcPr>
            <w:tcW w:type="dxa" w:w="2160"/>
          </w:tcPr>
          <w:p>
            <w:r>
              <w:t>PA26_IE</w:t>
            </w:r>
          </w:p>
        </w:tc>
        <w:tc>
          <w:tcPr>
            <w:tcW w:type="dxa" w:w="720"/>
          </w:tcPr>
          <w:p>
            <w:r>
              <w:t>rw</w:t>
            </w:r>
          </w:p>
        </w:tc>
        <w:tc>
          <w:tcPr>
            <w:tcW w:type="dxa" w:w="720"/>
          </w:tcPr>
          <w:p>
            <w:r>
              <w:t>26</w:t>
            </w:r>
          </w:p>
        </w:tc>
        <w:tc>
          <w:tcPr>
            <w:tcW w:type="dxa" w:w="1440"/>
          </w:tcPr>
          <w:p>
            <w:r>
              <w:t>1'b0</w:t>
            </w:r>
          </w:p>
        </w:tc>
        <w:tc>
          <w:tcPr>
            <w:tcW w:type="dxa" w:w="4320"/>
          </w:tcPr>
          <w:p>
            <w:r>
              <w:t>PA26 digital input enable</w:t>
            </w:r>
          </w:p>
        </w:tc>
      </w:tr>
      <w:tr>
        <w:tc>
          <w:tcPr>
            <w:tcW w:type="dxa" w:w="2160"/>
          </w:tcPr>
          <w:p>
            <w:r>
              <w:t>PA27_IE</w:t>
            </w:r>
          </w:p>
        </w:tc>
        <w:tc>
          <w:tcPr>
            <w:tcW w:type="dxa" w:w="720"/>
          </w:tcPr>
          <w:p>
            <w:r>
              <w:t>rw</w:t>
            </w:r>
          </w:p>
        </w:tc>
        <w:tc>
          <w:tcPr>
            <w:tcW w:type="dxa" w:w="720"/>
          </w:tcPr>
          <w:p>
            <w:r>
              <w:t>27</w:t>
            </w:r>
          </w:p>
        </w:tc>
        <w:tc>
          <w:tcPr>
            <w:tcW w:type="dxa" w:w="1440"/>
          </w:tcPr>
          <w:p>
            <w:r>
              <w:t>1'b0</w:t>
            </w:r>
          </w:p>
        </w:tc>
        <w:tc>
          <w:tcPr>
            <w:tcW w:type="dxa" w:w="4320"/>
          </w:tcPr>
          <w:p>
            <w:r>
              <w:t>PA27 digital input enable</w:t>
            </w:r>
          </w:p>
        </w:tc>
      </w:tr>
      <w:tr>
        <w:tc>
          <w:tcPr>
            <w:tcW w:type="dxa" w:w="2160"/>
          </w:tcPr>
          <w:p>
            <w:r>
              <w:t>PA28_IE</w:t>
            </w:r>
          </w:p>
        </w:tc>
        <w:tc>
          <w:tcPr>
            <w:tcW w:type="dxa" w:w="720"/>
          </w:tcPr>
          <w:p>
            <w:r>
              <w:t>rw</w:t>
            </w:r>
          </w:p>
        </w:tc>
        <w:tc>
          <w:tcPr>
            <w:tcW w:type="dxa" w:w="720"/>
          </w:tcPr>
          <w:p>
            <w:r>
              <w:t>28</w:t>
            </w:r>
          </w:p>
        </w:tc>
        <w:tc>
          <w:tcPr>
            <w:tcW w:type="dxa" w:w="1440"/>
          </w:tcPr>
          <w:p>
            <w:r>
              <w:t>1'b0</w:t>
            </w:r>
          </w:p>
        </w:tc>
        <w:tc>
          <w:tcPr>
            <w:tcW w:type="dxa" w:w="4320"/>
          </w:tcPr>
          <w:p>
            <w:r>
              <w:t>PA28 digital input enable</w:t>
            </w:r>
          </w:p>
        </w:tc>
      </w:tr>
      <w:tr>
        <w:tc>
          <w:tcPr>
            <w:tcW w:type="dxa" w:w="2160"/>
          </w:tcPr>
          <w:p>
            <w:r>
              <w:t>PA29_IE</w:t>
            </w:r>
          </w:p>
        </w:tc>
        <w:tc>
          <w:tcPr>
            <w:tcW w:type="dxa" w:w="720"/>
          </w:tcPr>
          <w:p>
            <w:r>
              <w:t>rw</w:t>
            </w:r>
          </w:p>
        </w:tc>
        <w:tc>
          <w:tcPr>
            <w:tcW w:type="dxa" w:w="720"/>
          </w:tcPr>
          <w:p>
            <w:r>
              <w:t>29</w:t>
            </w:r>
          </w:p>
        </w:tc>
        <w:tc>
          <w:tcPr>
            <w:tcW w:type="dxa" w:w="1440"/>
          </w:tcPr>
          <w:p>
            <w:r>
              <w:t>1'b0</w:t>
            </w:r>
          </w:p>
        </w:tc>
        <w:tc>
          <w:tcPr>
            <w:tcW w:type="dxa" w:w="4320"/>
          </w:tcPr>
          <w:p>
            <w:r>
              <w:t>PA29 digital input enable</w:t>
            </w:r>
          </w:p>
        </w:tc>
      </w:tr>
      <w:tr>
        <w:tc>
          <w:tcPr>
            <w:tcW w:type="dxa" w:w="2160"/>
          </w:tcPr>
          <w:p>
            <w:r>
              <w:t>PA30_IE</w:t>
            </w:r>
          </w:p>
        </w:tc>
        <w:tc>
          <w:tcPr>
            <w:tcW w:type="dxa" w:w="720"/>
          </w:tcPr>
          <w:p>
            <w:r>
              <w:t>rw</w:t>
            </w:r>
          </w:p>
        </w:tc>
        <w:tc>
          <w:tcPr>
            <w:tcW w:type="dxa" w:w="720"/>
          </w:tcPr>
          <w:p>
            <w:r>
              <w:t>30</w:t>
            </w:r>
          </w:p>
        </w:tc>
        <w:tc>
          <w:tcPr>
            <w:tcW w:type="dxa" w:w="1440"/>
          </w:tcPr>
          <w:p>
            <w:r>
              <w:t>1'b0</w:t>
            </w:r>
          </w:p>
        </w:tc>
        <w:tc>
          <w:tcPr>
            <w:tcW w:type="dxa" w:w="4320"/>
          </w:tcPr>
          <w:p>
            <w:r>
              <w:t>PA30 digital input enable</w:t>
            </w:r>
          </w:p>
        </w:tc>
      </w:tr>
      <w:tr>
        <w:tc>
          <w:tcPr>
            <w:tcW w:type="dxa" w:w="2160"/>
          </w:tcPr>
          <w:p>
            <w:r>
              <w:t>PA31_IE</w:t>
            </w:r>
          </w:p>
        </w:tc>
        <w:tc>
          <w:tcPr>
            <w:tcW w:type="dxa" w:w="720"/>
          </w:tcPr>
          <w:p>
            <w:r>
              <w:t>rw</w:t>
            </w:r>
          </w:p>
        </w:tc>
        <w:tc>
          <w:tcPr>
            <w:tcW w:type="dxa" w:w="720"/>
          </w:tcPr>
          <w:p>
            <w:r>
              <w:t>31</w:t>
            </w:r>
          </w:p>
        </w:tc>
        <w:tc>
          <w:tcPr>
            <w:tcW w:type="dxa" w:w="1440"/>
          </w:tcPr>
          <w:p>
            <w:r>
              <w:t>1'b0</w:t>
            </w:r>
          </w:p>
        </w:tc>
        <w:tc>
          <w:tcPr>
            <w:tcW w:type="dxa" w:w="4320"/>
          </w:tcPr>
          <w:p>
            <w:r>
              <w:t>PA31 digital input enable</w:t>
            </w:r>
          </w:p>
        </w:tc>
      </w:tr>
    </w:tbl>
    <w:p/>
    <w:p>
      <w:pPr>
        <w:pStyle w:val="Heading3"/>
      </w:pPr>
      <w:r>
        <w:t>SYSCON_PIO_IE_CFG1</w:t>
      </w:r>
    </w:p>
    <w:p>
      <w:r>
        <w:t>Offset Address: 0x4000082c</w:t>
      </w:r>
    </w:p>
    <w:p>
      <w:r>
        <w:t>pad input enable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PB00_IE</w:t>
            </w:r>
          </w:p>
        </w:tc>
        <w:tc>
          <w:tcPr>
            <w:tcW w:type="dxa" w:w="720"/>
          </w:tcPr>
          <w:p>
            <w:r>
              <w:t>rw</w:t>
            </w:r>
          </w:p>
        </w:tc>
        <w:tc>
          <w:tcPr>
            <w:tcW w:type="dxa" w:w="720"/>
          </w:tcPr>
          <w:p>
            <w:r>
              <w:t>0</w:t>
            </w:r>
          </w:p>
        </w:tc>
        <w:tc>
          <w:tcPr>
            <w:tcW w:type="dxa" w:w="1440"/>
          </w:tcPr>
          <w:p>
            <w:r>
              <w:t>1'b0</w:t>
            </w:r>
          </w:p>
        </w:tc>
        <w:tc>
          <w:tcPr>
            <w:tcW w:type="dxa" w:w="4320"/>
          </w:tcPr>
          <w:p>
            <w:r>
              <w:t>PB00 digital input enable</w:t>
            </w:r>
          </w:p>
        </w:tc>
      </w:tr>
      <w:tr>
        <w:tc>
          <w:tcPr>
            <w:tcW w:type="dxa" w:w="2160"/>
          </w:tcPr>
          <w:p>
            <w:r>
              <w:t>PB01_IE</w:t>
            </w:r>
          </w:p>
        </w:tc>
        <w:tc>
          <w:tcPr>
            <w:tcW w:type="dxa" w:w="720"/>
          </w:tcPr>
          <w:p>
            <w:r>
              <w:t>rw</w:t>
            </w:r>
          </w:p>
        </w:tc>
        <w:tc>
          <w:tcPr>
            <w:tcW w:type="dxa" w:w="720"/>
          </w:tcPr>
          <w:p>
            <w:r>
              <w:t>1</w:t>
            </w:r>
          </w:p>
        </w:tc>
        <w:tc>
          <w:tcPr>
            <w:tcW w:type="dxa" w:w="1440"/>
          </w:tcPr>
          <w:p>
            <w:r>
              <w:t>1'b0</w:t>
            </w:r>
          </w:p>
        </w:tc>
        <w:tc>
          <w:tcPr>
            <w:tcW w:type="dxa" w:w="4320"/>
          </w:tcPr>
          <w:p>
            <w:r>
              <w:t>PB01 digital input enable</w:t>
            </w:r>
          </w:p>
        </w:tc>
      </w:tr>
      <w:tr>
        <w:tc>
          <w:tcPr>
            <w:tcW w:type="dxa" w:w="2160"/>
          </w:tcPr>
          <w:p>
            <w:r>
              <w:t>BOOT_MODE_IE</w:t>
            </w:r>
          </w:p>
        </w:tc>
        <w:tc>
          <w:tcPr>
            <w:tcW w:type="dxa" w:w="720"/>
          </w:tcPr>
          <w:p>
            <w:r>
              <w:t>rw</w:t>
            </w:r>
          </w:p>
        </w:tc>
        <w:tc>
          <w:tcPr>
            <w:tcW w:type="dxa" w:w="720"/>
          </w:tcPr>
          <w:p>
            <w:r>
              <w:t>2</w:t>
            </w:r>
          </w:p>
        </w:tc>
        <w:tc>
          <w:tcPr>
            <w:tcW w:type="dxa" w:w="1440"/>
          </w:tcPr>
          <w:p>
            <w:r>
              <w:t>1'b0</w:t>
            </w:r>
          </w:p>
        </w:tc>
        <w:tc>
          <w:tcPr>
            <w:tcW w:type="dxa" w:w="4320"/>
          </w:tcPr>
          <w:p>
            <w:r>
              <w:t>PB02 input enable</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SYSCON_PIO_FUNC_CFG0</w:t>
      </w:r>
    </w:p>
    <w:p>
      <w:r>
        <w:t>Offset Address: 0x40000830</w:t>
      </w:r>
    </w:p>
    <w:p>
      <w:r>
        <w:t>pin mux control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PA00_FUNC</w:t>
            </w:r>
          </w:p>
        </w:tc>
        <w:tc>
          <w:tcPr>
            <w:tcW w:type="dxa" w:w="720"/>
          </w:tcPr>
          <w:p>
            <w:r>
              <w:t>rw</w:t>
            </w:r>
          </w:p>
        </w:tc>
        <w:tc>
          <w:tcPr>
            <w:tcW w:type="dxa" w:w="720"/>
          </w:tcPr>
          <w:p>
            <w:r>
              <w:t>2:0</w:t>
            </w:r>
          </w:p>
        </w:tc>
        <w:tc>
          <w:tcPr>
            <w:tcW w:type="dxa" w:w="1440"/>
          </w:tcPr>
          <w:p>
            <w:r>
              <w:t>3'b0</w:t>
            </w:r>
          </w:p>
        </w:tc>
        <w:tc>
          <w:tcPr>
            <w:tcW w:type="dxa" w:w="4320"/>
          </w:tcPr>
          <w:p>
            <w:r>
              <w:t>PA00 function control register</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PA01_FUNC</w:t>
            </w:r>
          </w:p>
        </w:tc>
        <w:tc>
          <w:tcPr>
            <w:tcW w:type="dxa" w:w="720"/>
          </w:tcPr>
          <w:p>
            <w:r>
              <w:t>rw</w:t>
            </w:r>
          </w:p>
        </w:tc>
        <w:tc>
          <w:tcPr>
            <w:tcW w:type="dxa" w:w="720"/>
          </w:tcPr>
          <w:p>
            <w:r>
              <w:t>6:4</w:t>
            </w:r>
          </w:p>
        </w:tc>
        <w:tc>
          <w:tcPr>
            <w:tcW w:type="dxa" w:w="1440"/>
          </w:tcPr>
          <w:p>
            <w:r>
              <w:t>3'b0</w:t>
            </w:r>
          </w:p>
        </w:tc>
        <w:tc>
          <w:tcPr>
            <w:tcW w:type="dxa" w:w="4320"/>
          </w:tcPr>
          <w:p>
            <w:r>
              <w:t>PA01 function control register</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PA02_FUNC</w:t>
            </w:r>
          </w:p>
        </w:tc>
        <w:tc>
          <w:tcPr>
            <w:tcW w:type="dxa" w:w="720"/>
          </w:tcPr>
          <w:p>
            <w:r>
              <w:t>rw</w:t>
            </w:r>
          </w:p>
        </w:tc>
        <w:tc>
          <w:tcPr>
            <w:tcW w:type="dxa" w:w="720"/>
          </w:tcPr>
          <w:p>
            <w:r>
              <w:t>10:8</w:t>
            </w:r>
          </w:p>
        </w:tc>
        <w:tc>
          <w:tcPr>
            <w:tcW w:type="dxa" w:w="1440"/>
          </w:tcPr>
          <w:p>
            <w:r>
              <w:t>3'b0</w:t>
            </w:r>
          </w:p>
        </w:tc>
        <w:tc>
          <w:tcPr>
            <w:tcW w:type="dxa" w:w="4320"/>
          </w:tcPr>
          <w:p>
            <w:r>
              <w:t>PA02 function control register</w:t>
            </w:r>
          </w:p>
        </w:tc>
      </w:tr>
      <w:tr>
        <w:tc>
          <w:tcPr>
            <w:tcW w:type="dxa" w:w="2160"/>
          </w:tcPr>
          <w:p>
            <w:r>
              <w:t>Reserved</w:t>
            </w:r>
          </w:p>
        </w:tc>
        <w:tc>
          <w:tcPr>
            <w:tcW w:type="dxa" w:w="720"/>
          </w:tcPr>
          <w:p>
            <w:r>
              <w:t>rw</w:t>
            </w:r>
          </w:p>
        </w:tc>
        <w:tc>
          <w:tcPr>
            <w:tcW w:type="dxa" w:w="720"/>
          </w:tcPr>
          <w:p>
            <w:r>
              <w:t>11</w:t>
            </w:r>
          </w:p>
        </w:tc>
        <w:tc>
          <w:tcPr>
            <w:tcW w:type="dxa" w:w="1440"/>
          </w:tcPr>
          <w:p>
            <w:r>
              <w:t>1'b0</w:t>
            </w:r>
          </w:p>
        </w:tc>
        <w:tc>
          <w:tcPr>
            <w:tcW w:type="dxa" w:w="4320"/>
          </w:tcPr>
          <w:p>
            <w:r>
              <w:t>Reserved</w:t>
            </w:r>
          </w:p>
        </w:tc>
      </w:tr>
      <w:tr>
        <w:tc>
          <w:tcPr>
            <w:tcW w:type="dxa" w:w="2160"/>
          </w:tcPr>
          <w:p>
            <w:r>
              <w:t>PA03_FUNC</w:t>
            </w:r>
          </w:p>
        </w:tc>
        <w:tc>
          <w:tcPr>
            <w:tcW w:type="dxa" w:w="720"/>
          </w:tcPr>
          <w:p>
            <w:r>
              <w:t>rw</w:t>
            </w:r>
          </w:p>
        </w:tc>
        <w:tc>
          <w:tcPr>
            <w:tcW w:type="dxa" w:w="720"/>
          </w:tcPr>
          <w:p>
            <w:r>
              <w:t>14:12</w:t>
            </w:r>
          </w:p>
        </w:tc>
        <w:tc>
          <w:tcPr>
            <w:tcW w:type="dxa" w:w="1440"/>
          </w:tcPr>
          <w:p>
            <w:r>
              <w:t>3'b0</w:t>
            </w:r>
          </w:p>
        </w:tc>
        <w:tc>
          <w:tcPr>
            <w:tcW w:type="dxa" w:w="4320"/>
          </w:tcPr>
          <w:p>
            <w:r>
              <w:t>PA03 function control register</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PA04_FUNC</w:t>
            </w:r>
          </w:p>
        </w:tc>
        <w:tc>
          <w:tcPr>
            <w:tcW w:type="dxa" w:w="720"/>
          </w:tcPr>
          <w:p>
            <w:r>
              <w:t>rw</w:t>
            </w:r>
          </w:p>
        </w:tc>
        <w:tc>
          <w:tcPr>
            <w:tcW w:type="dxa" w:w="720"/>
          </w:tcPr>
          <w:p>
            <w:r>
              <w:t>18:16</w:t>
            </w:r>
          </w:p>
        </w:tc>
        <w:tc>
          <w:tcPr>
            <w:tcW w:type="dxa" w:w="1440"/>
          </w:tcPr>
          <w:p>
            <w:r>
              <w:t>3'b0</w:t>
            </w:r>
          </w:p>
        </w:tc>
        <w:tc>
          <w:tcPr>
            <w:tcW w:type="dxa" w:w="4320"/>
          </w:tcPr>
          <w:p>
            <w:r>
              <w:t>PA04 function control register</w:t>
            </w:r>
          </w:p>
        </w:tc>
      </w:tr>
      <w:tr>
        <w:tc>
          <w:tcPr>
            <w:tcW w:type="dxa" w:w="2160"/>
          </w:tcPr>
          <w:p>
            <w:r>
              <w:t>Reserved</w:t>
            </w:r>
          </w:p>
        </w:tc>
        <w:tc>
          <w:tcPr>
            <w:tcW w:type="dxa" w:w="720"/>
          </w:tcPr>
          <w:p>
            <w:r>
              <w:t>rw</w:t>
            </w:r>
          </w:p>
        </w:tc>
        <w:tc>
          <w:tcPr>
            <w:tcW w:type="dxa" w:w="720"/>
          </w:tcPr>
          <w:p>
            <w:r>
              <w:t>19</w:t>
            </w:r>
          </w:p>
        </w:tc>
        <w:tc>
          <w:tcPr>
            <w:tcW w:type="dxa" w:w="1440"/>
          </w:tcPr>
          <w:p>
            <w:r>
              <w:t>1'b0</w:t>
            </w:r>
          </w:p>
        </w:tc>
        <w:tc>
          <w:tcPr>
            <w:tcW w:type="dxa" w:w="4320"/>
          </w:tcPr>
          <w:p>
            <w:r>
              <w:t>Reserved</w:t>
            </w:r>
          </w:p>
        </w:tc>
      </w:tr>
      <w:tr>
        <w:tc>
          <w:tcPr>
            <w:tcW w:type="dxa" w:w="2160"/>
          </w:tcPr>
          <w:p>
            <w:r>
              <w:t>PA05_FUNC</w:t>
            </w:r>
          </w:p>
        </w:tc>
        <w:tc>
          <w:tcPr>
            <w:tcW w:type="dxa" w:w="720"/>
          </w:tcPr>
          <w:p>
            <w:r>
              <w:t>rw</w:t>
            </w:r>
          </w:p>
        </w:tc>
        <w:tc>
          <w:tcPr>
            <w:tcW w:type="dxa" w:w="720"/>
          </w:tcPr>
          <w:p>
            <w:r>
              <w:t>22:20</w:t>
            </w:r>
          </w:p>
        </w:tc>
        <w:tc>
          <w:tcPr>
            <w:tcW w:type="dxa" w:w="1440"/>
          </w:tcPr>
          <w:p>
            <w:r>
              <w:t>3'b0</w:t>
            </w:r>
          </w:p>
        </w:tc>
        <w:tc>
          <w:tcPr>
            <w:tcW w:type="dxa" w:w="4320"/>
          </w:tcPr>
          <w:p>
            <w:r>
              <w:t>PA05 function control register</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PA06_FUNC</w:t>
            </w:r>
          </w:p>
        </w:tc>
        <w:tc>
          <w:tcPr>
            <w:tcW w:type="dxa" w:w="720"/>
          </w:tcPr>
          <w:p>
            <w:r>
              <w:t>rw</w:t>
            </w:r>
          </w:p>
        </w:tc>
        <w:tc>
          <w:tcPr>
            <w:tcW w:type="dxa" w:w="720"/>
          </w:tcPr>
          <w:p>
            <w:r>
              <w:t>26:24</w:t>
            </w:r>
          </w:p>
        </w:tc>
        <w:tc>
          <w:tcPr>
            <w:tcW w:type="dxa" w:w="1440"/>
          </w:tcPr>
          <w:p>
            <w:r>
              <w:t>3'b0</w:t>
            </w:r>
          </w:p>
        </w:tc>
        <w:tc>
          <w:tcPr>
            <w:tcW w:type="dxa" w:w="4320"/>
          </w:tcPr>
          <w:p>
            <w:r>
              <w:t>PA06 function control register</w:t>
            </w:r>
          </w:p>
        </w:tc>
      </w:tr>
      <w:tr>
        <w:tc>
          <w:tcPr>
            <w:tcW w:type="dxa" w:w="2160"/>
          </w:tcPr>
          <w:p>
            <w:r>
              <w:t>Reserved</w:t>
            </w:r>
          </w:p>
        </w:tc>
        <w:tc>
          <w:tcPr>
            <w:tcW w:type="dxa" w:w="720"/>
          </w:tcPr>
          <w:p>
            <w:r>
              <w:t>rw</w:t>
            </w:r>
          </w:p>
        </w:tc>
        <w:tc>
          <w:tcPr>
            <w:tcW w:type="dxa" w:w="720"/>
          </w:tcPr>
          <w:p>
            <w:r>
              <w:t>27</w:t>
            </w:r>
          </w:p>
        </w:tc>
        <w:tc>
          <w:tcPr>
            <w:tcW w:type="dxa" w:w="1440"/>
          </w:tcPr>
          <w:p>
            <w:r>
              <w:t>1'b0</w:t>
            </w:r>
          </w:p>
        </w:tc>
        <w:tc>
          <w:tcPr>
            <w:tcW w:type="dxa" w:w="4320"/>
          </w:tcPr>
          <w:p>
            <w:r>
              <w:t>Reserved</w:t>
            </w:r>
          </w:p>
        </w:tc>
      </w:tr>
      <w:tr>
        <w:tc>
          <w:tcPr>
            <w:tcW w:type="dxa" w:w="2160"/>
          </w:tcPr>
          <w:p>
            <w:r>
              <w:t>PA07_FUNC</w:t>
            </w:r>
          </w:p>
        </w:tc>
        <w:tc>
          <w:tcPr>
            <w:tcW w:type="dxa" w:w="720"/>
          </w:tcPr>
          <w:p>
            <w:r>
              <w:t>rw</w:t>
            </w:r>
          </w:p>
        </w:tc>
        <w:tc>
          <w:tcPr>
            <w:tcW w:type="dxa" w:w="720"/>
          </w:tcPr>
          <w:p>
            <w:r>
              <w:t>30:28</w:t>
            </w:r>
          </w:p>
        </w:tc>
        <w:tc>
          <w:tcPr>
            <w:tcW w:type="dxa" w:w="1440"/>
          </w:tcPr>
          <w:p>
            <w:r>
              <w:t>3'b0</w:t>
            </w:r>
          </w:p>
        </w:tc>
        <w:tc>
          <w:tcPr>
            <w:tcW w:type="dxa" w:w="4320"/>
          </w:tcPr>
          <w:p>
            <w:r>
              <w:t>PA07 function control register</w:t>
            </w:r>
          </w:p>
        </w:tc>
      </w:tr>
      <w:tr>
        <w:tc>
          <w:tcPr>
            <w:tcW w:type="dxa" w:w="2160"/>
          </w:tcPr>
          <w:p>
            <w:r>
              <w:t>Reserved</w:t>
            </w:r>
          </w:p>
        </w:tc>
        <w:tc>
          <w:tcPr>
            <w:tcW w:type="dxa" w:w="720"/>
          </w:tcPr>
          <w:p>
            <w:r>
              <w:t>rw</w:t>
            </w:r>
          </w:p>
        </w:tc>
        <w:tc>
          <w:tcPr>
            <w:tcW w:type="dxa" w:w="720"/>
          </w:tcPr>
          <w:p>
            <w:r>
              <w:t>31</w:t>
            </w:r>
          </w:p>
        </w:tc>
        <w:tc>
          <w:tcPr>
            <w:tcW w:type="dxa" w:w="1440"/>
          </w:tcPr>
          <w:p>
            <w:r>
              <w:t>1'b0</w:t>
            </w:r>
          </w:p>
        </w:tc>
        <w:tc>
          <w:tcPr>
            <w:tcW w:type="dxa" w:w="4320"/>
          </w:tcPr>
          <w:p>
            <w:r>
              <w:t>Reserved</w:t>
            </w:r>
          </w:p>
        </w:tc>
      </w:tr>
    </w:tbl>
    <w:p/>
    <w:p>
      <w:pPr>
        <w:pStyle w:val="Heading3"/>
      </w:pPr>
      <w:r>
        <w:t>SYSCON_PIO_FUNC_CFG1</w:t>
      </w:r>
    </w:p>
    <w:p>
      <w:r>
        <w:t>Offset Address: 0x40000834</w:t>
      </w:r>
    </w:p>
    <w:p>
      <w:r>
        <w:t>pin mux control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PA08_FUNC</w:t>
            </w:r>
          </w:p>
        </w:tc>
        <w:tc>
          <w:tcPr>
            <w:tcW w:type="dxa" w:w="720"/>
          </w:tcPr>
          <w:p>
            <w:r>
              <w:t>rw</w:t>
            </w:r>
          </w:p>
        </w:tc>
        <w:tc>
          <w:tcPr>
            <w:tcW w:type="dxa" w:w="720"/>
          </w:tcPr>
          <w:p>
            <w:r>
              <w:t>2:0</w:t>
            </w:r>
          </w:p>
        </w:tc>
        <w:tc>
          <w:tcPr>
            <w:tcW w:type="dxa" w:w="1440"/>
          </w:tcPr>
          <w:p>
            <w:r>
              <w:t>3'b0</w:t>
            </w:r>
          </w:p>
        </w:tc>
        <w:tc>
          <w:tcPr>
            <w:tcW w:type="dxa" w:w="4320"/>
          </w:tcPr>
          <w:p>
            <w:r>
              <w:t>PA08 function control register</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PA09_FUNC</w:t>
            </w:r>
          </w:p>
        </w:tc>
        <w:tc>
          <w:tcPr>
            <w:tcW w:type="dxa" w:w="720"/>
          </w:tcPr>
          <w:p>
            <w:r>
              <w:t>rw</w:t>
            </w:r>
          </w:p>
        </w:tc>
        <w:tc>
          <w:tcPr>
            <w:tcW w:type="dxa" w:w="720"/>
          </w:tcPr>
          <w:p>
            <w:r>
              <w:t>6:4</w:t>
            </w:r>
          </w:p>
        </w:tc>
        <w:tc>
          <w:tcPr>
            <w:tcW w:type="dxa" w:w="1440"/>
          </w:tcPr>
          <w:p>
            <w:r>
              <w:t>3'b0</w:t>
            </w:r>
          </w:p>
        </w:tc>
        <w:tc>
          <w:tcPr>
            <w:tcW w:type="dxa" w:w="4320"/>
          </w:tcPr>
          <w:p>
            <w:r>
              <w:t>PA09 function control register</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PA10_FUNC</w:t>
            </w:r>
          </w:p>
        </w:tc>
        <w:tc>
          <w:tcPr>
            <w:tcW w:type="dxa" w:w="720"/>
          </w:tcPr>
          <w:p>
            <w:r>
              <w:t>rw</w:t>
            </w:r>
          </w:p>
        </w:tc>
        <w:tc>
          <w:tcPr>
            <w:tcW w:type="dxa" w:w="720"/>
          </w:tcPr>
          <w:p>
            <w:r>
              <w:t>10:8</w:t>
            </w:r>
          </w:p>
        </w:tc>
        <w:tc>
          <w:tcPr>
            <w:tcW w:type="dxa" w:w="1440"/>
          </w:tcPr>
          <w:p>
            <w:r>
              <w:t>3'b0</w:t>
            </w:r>
          </w:p>
        </w:tc>
        <w:tc>
          <w:tcPr>
            <w:tcW w:type="dxa" w:w="4320"/>
          </w:tcPr>
          <w:p>
            <w:r>
              <w:t>PA10 function control register</w:t>
            </w:r>
          </w:p>
        </w:tc>
      </w:tr>
      <w:tr>
        <w:tc>
          <w:tcPr>
            <w:tcW w:type="dxa" w:w="2160"/>
          </w:tcPr>
          <w:p>
            <w:r>
              <w:t>Reserved</w:t>
            </w:r>
          </w:p>
        </w:tc>
        <w:tc>
          <w:tcPr>
            <w:tcW w:type="dxa" w:w="720"/>
          </w:tcPr>
          <w:p>
            <w:r>
              <w:t>rw</w:t>
            </w:r>
          </w:p>
        </w:tc>
        <w:tc>
          <w:tcPr>
            <w:tcW w:type="dxa" w:w="720"/>
          </w:tcPr>
          <w:p>
            <w:r>
              <w:t>11</w:t>
            </w:r>
          </w:p>
        </w:tc>
        <w:tc>
          <w:tcPr>
            <w:tcW w:type="dxa" w:w="1440"/>
          </w:tcPr>
          <w:p>
            <w:r>
              <w:t>1'b0</w:t>
            </w:r>
          </w:p>
        </w:tc>
        <w:tc>
          <w:tcPr>
            <w:tcW w:type="dxa" w:w="4320"/>
          </w:tcPr>
          <w:p>
            <w:r>
              <w:t>Reserved</w:t>
            </w:r>
          </w:p>
        </w:tc>
      </w:tr>
      <w:tr>
        <w:tc>
          <w:tcPr>
            <w:tcW w:type="dxa" w:w="2160"/>
          </w:tcPr>
          <w:p>
            <w:r>
              <w:t>PA11_FUNC</w:t>
            </w:r>
          </w:p>
        </w:tc>
        <w:tc>
          <w:tcPr>
            <w:tcW w:type="dxa" w:w="720"/>
          </w:tcPr>
          <w:p>
            <w:r>
              <w:t>rw</w:t>
            </w:r>
          </w:p>
        </w:tc>
        <w:tc>
          <w:tcPr>
            <w:tcW w:type="dxa" w:w="720"/>
          </w:tcPr>
          <w:p>
            <w:r>
              <w:t>14:12</w:t>
            </w:r>
          </w:p>
        </w:tc>
        <w:tc>
          <w:tcPr>
            <w:tcW w:type="dxa" w:w="1440"/>
          </w:tcPr>
          <w:p>
            <w:r>
              <w:t>3'b0</w:t>
            </w:r>
          </w:p>
        </w:tc>
        <w:tc>
          <w:tcPr>
            <w:tcW w:type="dxa" w:w="4320"/>
          </w:tcPr>
          <w:p>
            <w:r>
              <w:t>PA11 function control register</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PA12_FUNC</w:t>
            </w:r>
          </w:p>
        </w:tc>
        <w:tc>
          <w:tcPr>
            <w:tcW w:type="dxa" w:w="720"/>
          </w:tcPr>
          <w:p>
            <w:r>
              <w:t>rw</w:t>
            </w:r>
          </w:p>
        </w:tc>
        <w:tc>
          <w:tcPr>
            <w:tcW w:type="dxa" w:w="720"/>
          </w:tcPr>
          <w:p>
            <w:r>
              <w:t>18:16</w:t>
            </w:r>
          </w:p>
        </w:tc>
        <w:tc>
          <w:tcPr>
            <w:tcW w:type="dxa" w:w="1440"/>
          </w:tcPr>
          <w:p>
            <w:r>
              <w:t>3'b0</w:t>
            </w:r>
          </w:p>
        </w:tc>
        <w:tc>
          <w:tcPr>
            <w:tcW w:type="dxa" w:w="4320"/>
          </w:tcPr>
          <w:p>
            <w:r>
              <w:t>PA12 function control register</w:t>
            </w:r>
          </w:p>
        </w:tc>
      </w:tr>
      <w:tr>
        <w:tc>
          <w:tcPr>
            <w:tcW w:type="dxa" w:w="2160"/>
          </w:tcPr>
          <w:p>
            <w:r>
              <w:t>Reserved</w:t>
            </w:r>
          </w:p>
        </w:tc>
        <w:tc>
          <w:tcPr>
            <w:tcW w:type="dxa" w:w="720"/>
          </w:tcPr>
          <w:p>
            <w:r>
              <w:t>rw</w:t>
            </w:r>
          </w:p>
        </w:tc>
        <w:tc>
          <w:tcPr>
            <w:tcW w:type="dxa" w:w="720"/>
          </w:tcPr>
          <w:p>
            <w:r>
              <w:t>19</w:t>
            </w:r>
          </w:p>
        </w:tc>
        <w:tc>
          <w:tcPr>
            <w:tcW w:type="dxa" w:w="1440"/>
          </w:tcPr>
          <w:p>
            <w:r>
              <w:t>1'b0</w:t>
            </w:r>
          </w:p>
        </w:tc>
        <w:tc>
          <w:tcPr>
            <w:tcW w:type="dxa" w:w="4320"/>
          </w:tcPr>
          <w:p>
            <w:r>
              <w:t>Reserved</w:t>
            </w:r>
          </w:p>
        </w:tc>
      </w:tr>
      <w:tr>
        <w:tc>
          <w:tcPr>
            <w:tcW w:type="dxa" w:w="2160"/>
          </w:tcPr>
          <w:p>
            <w:r>
              <w:t>PA13_FUNC</w:t>
            </w:r>
          </w:p>
        </w:tc>
        <w:tc>
          <w:tcPr>
            <w:tcW w:type="dxa" w:w="720"/>
          </w:tcPr>
          <w:p>
            <w:r>
              <w:t>rw</w:t>
            </w:r>
          </w:p>
        </w:tc>
        <w:tc>
          <w:tcPr>
            <w:tcW w:type="dxa" w:w="720"/>
          </w:tcPr>
          <w:p>
            <w:r>
              <w:t>22:20</w:t>
            </w:r>
          </w:p>
        </w:tc>
        <w:tc>
          <w:tcPr>
            <w:tcW w:type="dxa" w:w="1440"/>
          </w:tcPr>
          <w:p>
            <w:r>
              <w:t>3'b0</w:t>
            </w:r>
          </w:p>
        </w:tc>
        <w:tc>
          <w:tcPr>
            <w:tcW w:type="dxa" w:w="4320"/>
          </w:tcPr>
          <w:p>
            <w:r>
              <w:t>PA13 function control register</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PA14_FUNC</w:t>
            </w:r>
          </w:p>
        </w:tc>
        <w:tc>
          <w:tcPr>
            <w:tcW w:type="dxa" w:w="720"/>
          </w:tcPr>
          <w:p>
            <w:r>
              <w:t>rw</w:t>
            </w:r>
          </w:p>
        </w:tc>
        <w:tc>
          <w:tcPr>
            <w:tcW w:type="dxa" w:w="720"/>
          </w:tcPr>
          <w:p>
            <w:r>
              <w:t>26:24</w:t>
            </w:r>
          </w:p>
        </w:tc>
        <w:tc>
          <w:tcPr>
            <w:tcW w:type="dxa" w:w="1440"/>
          </w:tcPr>
          <w:p>
            <w:r>
              <w:t>3'b0</w:t>
            </w:r>
          </w:p>
        </w:tc>
        <w:tc>
          <w:tcPr>
            <w:tcW w:type="dxa" w:w="4320"/>
          </w:tcPr>
          <w:p>
            <w:r>
              <w:t>PA14 function control register</w:t>
            </w:r>
          </w:p>
        </w:tc>
      </w:tr>
      <w:tr>
        <w:tc>
          <w:tcPr>
            <w:tcW w:type="dxa" w:w="2160"/>
          </w:tcPr>
          <w:p>
            <w:r>
              <w:t>Reserved</w:t>
            </w:r>
          </w:p>
        </w:tc>
        <w:tc>
          <w:tcPr>
            <w:tcW w:type="dxa" w:w="720"/>
          </w:tcPr>
          <w:p>
            <w:r>
              <w:t>rw</w:t>
            </w:r>
          </w:p>
        </w:tc>
        <w:tc>
          <w:tcPr>
            <w:tcW w:type="dxa" w:w="720"/>
          </w:tcPr>
          <w:p>
            <w:r>
              <w:t>27</w:t>
            </w:r>
          </w:p>
        </w:tc>
        <w:tc>
          <w:tcPr>
            <w:tcW w:type="dxa" w:w="1440"/>
          </w:tcPr>
          <w:p>
            <w:r>
              <w:t>1'b0</w:t>
            </w:r>
          </w:p>
        </w:tc>
        <w:tc>
          <w:tcPr>
            <w:tcW w:type="dxa" w:w="4320"/>
          </w:tcPr>
          <w:p>
            <w:r>
              <w:t>Reserved</w:t>
            </w:r>
          </w:p>
        </w:tc>
      </w:tr>
      <w:tr>
        <w:tc>
          <w:tcPr>
            <w:tcW w:type="dxa" w:w="2160"/>
          </w:tcPr>
          <w:p>
            <w:r>
              <w:t>PA15_FUNC</w:t>
            </w:r>
          </w:p>
        </w:tc>
        <w:tc>
          <w:tcPr>
            <w:tcW w:type="dxa" w:w="720"/>
          </w:tcPr>
          <w:p>
            <w:r>
              <w:t>rw</w:t>
            </w:r>
          </w:p>
        </w:tc>
        <w:tc>
          <w:tcPr>
            <w:tcW w:type="dxa" w:w="720"/>
          </w:tcPr>
          <w:p>
            <w:r>
              <w:t>30:28</w:t>
            </w:r>
          </w:p>
        </w:tc>
        <w:tc>
          <w:tcPr>
            <w:tcW w:type="dxa" w:w="1440"/>
          </w:tcPr>
          <w:p>
            <w:r>
              <w:t>3'b0</w:t>
            </w:r>
          </w:p>
        </w:tc>
        <w:tc>
          <w:tcPr>
            <w:tcW w:type="dxa" w:w="4320"/>
          </w:tcPr>
          <w:p>
            <w:r>
              <w:t>PA15 function control register</w:t>
            </w:r>
          </w:p>
        </w:tc>
      </w:tr>
      <w:tr>
        <w:tc>
          <w:tcPr>
            <w:tcW w:type="dxa" w:w="2160"/>
          </w:tcPr>
          <w:p>
            <w:r>
              <w:t>Reserved</w:t>
            </w:r>
          </w:p>
        </w:tc>
        <w:tc>
          <w:tcPr>
            <w:tcW w:type="dxa" w:w="720"/>
          </w:tcPr>
          <w:p>
            <w:r>
              <w:t>rw</w:t>
            </w:r>
          </w:p>
        </w:tc>
        <w:tc>
          <w:tcPr>
            <w:tcW w:type="dxa" w:w="720"/>
          </w:tcPr>
          <w:p>
            <w:r>
              <w:t>31</w:t>
            </w:r>
          </w:p>
        </w:tc>
        <w:tc>
          <w:tcPr>
            <w:tcW w:type="dxa" w:w="1440"/>
          </w:tcPr>
          <w:p>
            <w:r>
              <w:t>1'b0</w:t>
            </w:r>
          </w:p>
        </w:tc>
        <w:tc>
          <w:tcPr>
            <w:tcW w:type="dxa" w:w="4320"/>
          </w:tcPr>
          <w:p>
            <w:r>
              <w:t>Reserved</w:t>
            </w:r>
          </w:p>
        </w:tc>
      </w:tr>
    </w:tbl>
    <w:p/>
    <w:p>
      <w:pPr>
        <w:pStyle w:val="Heading3"/>
      </w:pPr>
      <w:r>
        <w:t>SYSCON_PIO_FUNC_CFG2</w:t>
      </w:r>
    </w:p>
    <w:p>
      <w:r>
        <w:t>Offset Address: 0x40000838</w:t>
      </w:r>
    </w:p>
    <w:p>
      <w:r>
        <w:t>pin mux control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PA16_FUNC</w:t>
            </w:r>
          </w:p>
        </w:tc>
        <w:tc>
          <w:tcPr>
            <w:tcW w:type="dxa" w:w="720"/>
          </w:tcPr>
          <w:p>
            <w:r>
              <w:t>rw</w:t>
            </w:r>
          </w:p>
        </w:tc>
        <w:tc>
          <w:tcPr>
            <w:tcW w:type="dxa" w:w="720"/>
          </w:tcPr>
          <w:p>
            <w:r>
              <w:t>2:0</w:t>
            </w:r>
          </w:p>
        </w:tc>
        <w:tc>
          <w:tcPr>
            <w:tcW w:type="dxa" w:w="1440"/>
          </w:tcPr>
          <w:p>
            <w:r>
              <w:t>3'b0</w:t>
            </w:r>
          </w:p>
        </w:tc>
        <w:tc>
          <w:tcPr>
            <w:tcW w:type="dxa" w:w="4320"/>
          </w:tcPr>
          <w:p>
            <w:r>
              <w:t>PA16 function control register</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PA17_FUNC</w:t>
            </w:r>
          </w:p>
        </w:tc>
        <w:tc>
          <w:tcPr>
            <w:tcW w:type="dxa" w:w="720"/>
          </w:tcPr>
          <w:p>
            <w:r>
              <w:t>rw</w:t>
            </w:r>
          </w:p>
        </w:tc>
        <w:tc>
          <w:tcPr>
            <w:tcW w:type="dxa" w:w="720"/>
          </w:tcPr>
          <w:p>
            <w:r>
              <w:t>6:4</w:t>
            </w:r>
          </w:p>
        </w:tc>
        <w:tc>
          <w:tcPr>
            <w:tcW w:type="dxa" w:w="1440"/>
          </w:tcPr>
          <w:p>
            <w:r>
              <w:t>3'b0</w:t>
            </w:r>
          </w:p>
        </w:tc>
        <w:tc>
          <w:tcPr>
            <w:tcW w:type="dxa" w:w="4320"/>
          </w:tcPr>
          <w:p>
            <w:r>
              <w:t>PA17 function control register</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PA18_FUNC</w:t>
            </w:r>
          </w:p>
        </w:tc>
        <w:tc>
          <w:tcPr>
            <w:tcW w:type="dxa" w:w="720"/>
          </w:tcPr>
          <w:p>
            <w:r>
              <w:t>rw</w:t>
            </w:r>
          </w:p>
        </w:tc>
        <w:tc>
          <w:tcPr>
            <w:tcW w:type="dxa" w:w="720"/>
          </w:tcPr>
          <w:p>
            <w:r>
              <w:t>10:8</w:t>
            </w:r>
          </w:p>
        </w:tc>
        <w:tc>
          <w:tcPr>
            <w:tcW w:type="dxa" w:w="1440"/>
          </w:tcPr>
          <w:p>
            <w:r>
              <w:t>3'b0</w:t>
            </w:r>
          </w:p>
        </w:tc>
        <w:tc>
          <w:tcPr>
            <w:tcW w:type="dxa" w:w="4320"/>
          </w:tcPr>
          <w:p>
            <w:r>
              <w:t>PA18 function control register</w:t>
            </w:r>
          </w:p>
        </w:tc>
      </w:tr>
      <w:tr>
        <w:tc>
          <w:tcPr>
            <w:tcW w:type="dxa" w:w="2160"/>
          </w:tcPr>
          <w:p>
            <w:r>
              <w:t>Reserved</w:t>
            </w:r>
          </w:p>
        </w:tc>
        <w:tc>
          <w:tcPr>
            <w:tcW w:type="dxa" w:w="720"/>
          </w:tcPr>
          <w:p>
            <w:r>
              <w:t>rw</w:t>
            </w:r>
          </w:p>
        </w:tc>
        <w:tc>
          <w:tcPr>
            <w:tcW w:type="dxa" w:w="720"/>
          </w:tcPr>
          <w:p>
            <w:r>
              <w:t>11</w:t>
            </w:r>
          </w:p>
        </w:tc>
        <w:tc>
          <w:tcPr>
            <w:tcW w:type="dxa" w:w="1440"/>
          </w:tcPr>
          <w:p>
            <w:r>
              <w:t>1'b0</w:t>
            </w:r>
          </w:p>
        </w:tc>
        <w:tc>
          <w:tcPr>
            <w:tcW w:type="dxa" w:w="4320"/>
          </w:tcPr>
          <w:p>
            <w:r>
              <w:t>Reserved</w:t>
            </w:r>
          </w:p>
        </w:tc>
      </w:tr>
      <w:tr>
        <w:tc>
          <w:tcPr>
            <w:tcW w:type="dxa" w:w="2160"/>
          </w:tcPr>
          <w:p>
            <w:r>
              <w:t>PA19_FUNC</w:t>
            </w:r>
          </w:p>
        </w:tc>
        <w:tc>
          <w:tcPr>
            <w:tcW w:type="dxa" w:w="720"/>
          </w:tcPr>
          <w:p>
            <w:r>
              <w:t>rw</w:t>
            </w:r>
          </w:p>
        </w:tc>
        <w:tc>
          <w:tcPr>
            <w:tcW w:type="dxa" w:w="720"/>
          </w:tcPr>
          <w:p>
            <w:r>
              <w:t>14:12</w:t>
            </w:r>
          </w:p>
        </w:tc>
        <w:tc>
          <w:tcPr>
            <w:tcW w:type="dxa" w:w="1440"/>
          </w:tcPr>
          <w:p>
            <w:r>
              <w:t>3'b0</w:t>
            </w:r>
          </w:p>
        </w:tc>
        <w:tc>
          <w:tcPr>
            <w:tcW w:type="dxa" w:w="4320"/>
          </w:tcPr>
          <w:p>
            <w:r>
              <w:t>PA19 function control register</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PA20_FUNC</w:t>
            </w:r>
          </w:p>
        </w:tc>
        <w:tc>
          <w:tcPr>
            <w:tcW w:type="dxa" w:w="720"/>
          </w:tcPr>
          <w:p>
            <w:r>
              <w:t>rw</w:t>
            </w:r>
          </w:p>
        </w:tc>
        <w:tc>
          <w:tcPr>
            <w:tcW w:type="dxa" w:w="720"/>
          </w:tcPr>
          <w:p>
            <w:r>
              <w:t>18:16</w:t>
            </w:r>
          </w:p>
        </w:tc>
        <w:tc>
          <w:tcPr>
            <w:tcW w:type="dxa" w:w="1440"/>
          </w:tcPr>
          <w:p>
            <w:r>
              <w:t>3'b0</w:t>
            </w:r>
          </w:p>
        </w:tc>
        <w:tc>
          <w:tcPr>
            <w:tcW w:type="dxa" w:w="4320"/>
          </w:tcPr>
          <w:p>
            <w:r>
              <w:t>PA20 function control register</w:t>
            </w:r>
          </w:p>
        </w:tc>
      </w:tr>
      <w:tr>
        <w:tc>
          <w:tcPr>
            <w:tcW w:type="dxa" w:w="2160"/>
          </w:tcPr>
          <w:p>
            <w:r>
              <w:t>Reserved</w:t>
            </w:r>
          </w:p>
        </w:tc>
        <w:tc>
          <w:tcPr>
            <w:tcW w:type="dxa" w:w="720"/>
          </w:tcPr>
          <w:p>
            <w:r>
              <w:t>rw</w:t>
            </w:r>
          </w:p>
        </w:tc>
        <w:tc>
          <w:tcPr>
            <w:tcW w:type="dxa" w:w="720"/>
          </w:tcPr>
          <w:p>
            <w:r>
              <w:t>19</w:t>
            </w:r>
          </w:p>
        </w:tc>
        <w:tc>
          <w:tcPr>
            <w:tcW w:type="dxa" w:w="1440"/>
          </w:tcPr>
          <w:p>
            <w:r>
              <w:t>1'b0</w:t>
            </w:r>
          </w:p>
        </w:tc>
        <w:tc>
          <w:tcPr>
            <w:tcW w:type="dxa" w:w="4320"/>
          </w:tcPr>
          <w:p>
            <w:r>
              <w:t>Reserved</w:t>
            </w:r>
          </w:p>
        </w:tc>
      </w:tr>
      <w:tr>
        <w:tc>
          <w:tcPr>
            <w:tcW w:type="dxa" w:w="2160"/>
          </w:tcPr>
          <w:p>
            <w:r>
              <w:t>PA21_FUNC</w:t>
            </w:r>
          </w:p>
        </w:tc>
        <w:tc>
          <w:tcPr>
            <w:tcW w:type="dxa" w:w="720"/>
          </w:tcPr>
          <w:p>
            <w:r>
              <w:t>rw</w:t>
            </w:r>
          </w:p>
        </w:tc>
        <w:tc>
          <w:tcPr>
            <w:tcW w:type="dxa" w:w="720"/>
          </w:tcPr>
          <w:p>
            <w:r>
              <w:t>22:20</w:t>
            </w:r>
          </w:p>
        </w:tc>
        <w:tc>
          <w:tcPr>
            <w:tcW w:type="dxa" w:w="1440"/>
          </w:tcPr>
          <w:p>
            <w:r>
              <w:t>3'b0</w:t>
            </w:r>
          </w:p>
        </w:tc>
        <w:tc>
          <w:tcPr>
            <w:tcW w:type="dxa" w:w="4320"/>
          </w:tcPr>
          <w:p>
            <w:r>
              <w:t>PA21 function control register</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PA22_FUNC</w:t>
            </w:r>
          </w:p>
        </w:tc>
        <w:tc>
          <w:tcPr>
            <w:tcW w:type="dxa" w:w="720"/>
          </w:tcPr>
          <w:p>
            <w:r>
              <w:t>rw</w:t>
            </w:r>
          </w:p>
        </w:tc>
        <w:tc>
          <w:tcPr>
            <w:tcW w:type="dxa" w:w="720"/>
          </w:tcPr>
          <w:p>
            <w:r>
              <w:t>26:24</w:t>
            </w:r>
          </w:p>
        </w:tc>
        <w:tc>
          <w:tcPr>
            <w:tcW w:type="dxa" w:w="1440"/>
          </w:tcPr>
          <w:p>
            <w:r>
              <w:t>3'b0</w:t>
            </w:r>
          </w:p>
        </w:tc>
        <w:tc>
          <w:tcPr>
            <w:tcW w:type="dxa" w:w="4320"/>
          </w:tcPr>
          <w:p>
            <w:r>
              <w:t>PA22 function control register</w:t>
            </w:r>
          </w:p>
        </w:tc>
      </w:tr>
      <w:tr>
        <w:tc>
          <w:tcPr>
            <w:tcW w:type="dxa" w:w="2160"/>
          </w:tcPr>
          <w:p>
            <w:r>
              <w:t>Reserved</w:t>
            </w:r>
          </w:p>
        </w:tc>
        <w:tc>
          <w:tcPr>
            <w:tcW w:type="dxa" w:w="720"/>
          </w:tcPr>
          <w:p>
            <w:r>
              <w:t>rw</w:t>
            </w:r>
          </w:p>
        </w:tc>
        <w:tc>
          <w:tcPr>
            <w:tcW w:type="dxa" w:w="720"/>
          </w:tcPr>
          <w:p>
            <w:r>
              <w:t>27</w:t>
            </w:r>
          </w:p>
        </w:tc>
        <w:tc>
          <w:tcPr>
            <w:tcW w:type="dxa" w:w="1440"/>
          </w:tcPr>
          <w:p>
            <w:r>
              <w:t>1'b0</w:t>
            </w:r>
          </w:p>
        </w:tc>
        <w:tc>
          <w:tcPr>
            <w:tcW w:type="dxa" w:w="4320"/>
          </w:tcPr>
          <w:p>
            <w:r>
              <w:t>Reserved</w:t>
            </w:r>
          </w:p>
        </w:tc>
      </w:tr>
      <w:tr>
        <w:tc>
          <w:tcPr>
            <w:tcW w:type="dxa" w:w="2160"/>
          </w:tcPr>
          <w:p>
            <w:r>
              <w:t>PA23_FUNC</w:t>
            </w:r>
          </w:p>
        </w:tc>
        <w:tc>
          <w:tcPr>
            <w:tcW w:type="dxa" w:w="720"/>
          </w:tcPr>
          <w:p>
            <w:r>
              <w:t>rw</w:t>
            </w:r>
          </w:p>
        </w:tc>
        <w:tc>
          <w:tcPr>
            <w:tcW w:type="dxa" w:w="720"/>
          </w:tcPr>
          <w:p>
            <w:r>
              <w:t>30:28</w:t>
            </w:r>
          </w:p>
        </w:tc>
        <w:tc>
          <w:tcPr>
            <w:tcW w:type="dxa" w:w="1440"/>
          </w:tcPr>
          <w:p>
            <w:r>
              <w:t>3'b0</w:t>
            </w:r>
          </w:p>
        </w:tc>
        <w:tc>
          <w:tcPr>
            <w:tcW w:type="dxa" w:w="4320"/>
          </w:tcPr>
          <w:p>
            <w:r>
              <w:t>PA23 function control register</w:t>
            </w:r>
          </w:p>
        </w:tc>
      </w:tr>
      <w:tr>
        <w:tc>
          <w:tcPr>
            <w:tcW w:type="dxa" w:w="2160"/>
          </w:tcPr>
          <w:p>
            <w:r>
              <w:t>Reserved</w:t>
            </w:r>
          </w:p>
        </w:tc>
        <w:tc>
          <w:tcPr>
            <w:tcW w:type="dxa" w:w="720"/>
          </w:tcPr>
          <w:p>
            <w:r>
              <w:t>rw</w:t>
            </w:r>
          </w:p>
        </w:tc>
        <w:tc>
          <w:tcPr>
            <w:tcW w:type="dxa" w:w="720"/>
          </w:tcPr>
          <w:p>
            <w:r>
              <w:t>31</w:t>
            </w:r>
          </w:p>
        </w:tc>
        <w:tc>
          <w:tcPr>
            <w:tcW w:type="dxa" w:w="1440"/>
          </w:tcPr>
          <w:p>
            <w:r>
              <w:t>1'b0</w:t>
            </w:r>
          </w:p>
        </w:tc>
        <w:tc>
          <w:tcPr>
            <w:tcW w:type="dxa" w:w="4320"/>
          </w:tcPr>
          <w:p>
            <w:r>
              <w:t>Reserved</w:t>
            </w:r>
          </w:p>
        </w:tc>
      </w:tr>
    </w:tbl>
    <w:p/>
    <w:p>
      <w:pPr>
        <w:pStyle w:val="Heading3"/>
      </w:pPr>
      <w:r>
        <w:t>SYSCON_PIO_FUNC_CFG3</w:t>
      </w:r>
    </w:p>
    <w:p>
      <w:r>
        <w:t>Offset Address: 0x4000083c</w:t>
      </w:r>
    </w:p>
    <w:p>
      <w:r>
        <w:t>pin mux control register 3</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PA24_FUNC</w:t>
            </w:r>
          </w:p>
        </w:tc>
        <w:tc>
          <w:tcPr>
            <w:tcW w:type="dxa" w:w="720"/>
          </w:tcPr>
          <w:p>
            <w:r>
              <w:t>rw</w:t>
            </w:r>
          </w:p>
        </w:tc>
        <w:tc>
          <w:tcPr>
            <w:tcW w:type="dxa" w:w="720"/>
          </w:tcPr>
          <w:p>
            <w:r>
              <w:t>2:0</w:t>
            </w:r>
          </w:p>
        </w:tc>
        <w:tc>
          <w:tcPr>
            <w:tcW w:type="dxa" w:w="1440"/>
          </w:tcPr>
          <w:p>
            <w:r>
              <w:t>3'b0</w:t>
            </w:r>
          </w:p>
        </w:tc>
        <w:tc>
          <w:tcPr>
            <w:tcW w:type="dxa" w:w="4320"/>
          </w:tcPr>
          <w:p>
            <w:r>
              <w:t>PA24 function control register</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PA25_FUNC</w:t>
            </w:r>
          </w:p>
        </w:tc>
        <w:tc>
          <w:tcPr>
            <w:tcW w:type="dxa" w:w="720"/>
          </w:tcPr>
          <w:p>
            <w:r>
              <w:t>rw</w:t>
            </w:r>
          </w:p>
        </w:tc>
        <w:tc>
          <w:tcPr>
            <w:tcW w:type="dxa" w:w="720"/>
          </w:tcPr>
          <w:p>
            <w:r>
              <w:t>6:4</w:t>
            </w:r>
          </w:p>
        </w:tc>
        <w:tc>
          <w:tcPr>
            <w:tcW w:type="dxa" w:w="1440"/>
          </w:tcPr>
          <w:p>
            <w:r>
              <w:t>3'b0</w:t>
            </w:r>
          </w:p>
        </w:tc>
        <w:tc>
          <w:tcPr>
            <w:tcW w:type="dxa" w:w="4320"/>
          </w:tcPr>
          <w:p>
            <w:r>
              <w:t>PA25 function control register</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PA26_FUNC</w:t>
            </w:r>
          </w:p>
        </w:tc>
        <w:tc>
          <w:tcPr>
            <w:tcW w:type="dxa" w:w="720"/>
          </w:tcPr>
          <w:p>
            <w:r>
              <w:t>rw</w:t>
            </w:r>
          </w:p>
        </w:tc>
        <w:tc>
          <w:tcPr>
            <w:tcW w:type="dxa" w:w="720"/>
          </w:tcPr>
          <w:p>
            <w:r>
              <w:t>10:8</w:t>
            </w:r>
          </w:p>
        </w:tc>
        <w:tc>
          <w:tcPr>
            <w:tcW w:type="dxa" w:w="1440"/>
          </w:tcPr>
          <w:p>
            <w:r>
              <w:t>3'b0</w:t>
            </w:r>
          </w:p>
        </w:tc>
        <w:tc>
          <w:tcPr>
            <w:tcW w:type="dxa" w:w="4320"/>
          </w:tcPr>
          <w:p>
            <w:r>
              <w:t>PA26 function control register</w:t>
            </w:r>
          </w:p>
        </w:tc>
      </w:tr>
      <w:tr>
        <w:tc>
          <w:tcPr>
            <w:tcW w:type="dxa" w:w="2160"/>
          </w:tcPr>
          <w:p>
            <w:r>
              <w:t>Reserved</w:t>
            </w:r>
          </w:p>
        </w:tc>
        <w:tc>
          <w:tcPr>
            <w:tcW w:type="dxa" w:w="720"/>
          </w:tcPr>
          <w:p>
            <w:r>
              <w:t>rw</w:t>
            </w:r>
          </w:p>
        </w:tc>
        <w:tc>
          <w:tcPr>
            <w:tcW w:type="dxa" w:w="720"/>
          </w:tcPr>
          <w:p>
            <w:r>
              <w:t>11</w:t>
            </w:r>
          </w:p>
        </w:tc>
        <w:tc>
          <w:tcPr>
            <w:tcW w:type="dxa" w:w="1440"/>
          </w:tcPr>
          <w:p>
            <w:r>
              <w:t>1'b0</w:t>
            </w:r>
          </w:p>
        </w:tc>
        <w:tc>
          <w:tcPr>
            <w:tcW w:type="dxa" w:w="4320"/>
          </w:tcPr>
          <w:p>
            <w:r>
              <w:t>Reserved</w:t>
            </w:r>
          </w:p>
        </w:tc>
      </w:tr>
      <w:tr>
        <w:tc>
          <w:tcPr>
            <w:tcW w:type="dxa" w:w="2160"/>
          </w:tcPr>
          <w:p>
            <w:r>
              <w:t>PA27_FUNC</w:t>
            </w:r>
          </w:p>
        </w:tc>
        <w:tc>
          <w:tcPr>
            <w:tcW w:type="dxa" w:w="720"/>
          </w:tcPr>
          <w:p>
            <w:r>
              <w:t>rw</w:t>
            </w:r>
          </w:p>
        </w:tc>
        <w:tc>
          <w:tcPr>
            <w:tcW w:type="dxa" w:w="720"/>
          </w:tcPr>
          <w:p>
            <w:r>
              <w:t>14:12</w:t>
            </w:r>
          </w:p>
        </w:tc>
        <w:tc>
          <w:tcPr>
            <w:tcW w:type="dxa" w:w="1440"/>
          </w:tcPr>
          <w:p>
            <w:r>
              <w:t>3'b0</w:t>
            </w:r>
          </w:p>
        </w:tc>
        <w:tc>
          <w:tcPr>
            <w:tcW w:type="dxa" w:w="4320"/>
          </w:tcPr>
          <w:p>
            <w:r>
              <w:t>PA27 function control register</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PA28_FUNC</w:t>
            </w:r>
          </w:p>
        </w:tc>
        <w:tc>
          <w:tcPr>
            <w:tcW w:type="dxa" w:w="720"/>
          </w:tcPr>
          <w:p>
            <w:r>
              <w:t>rw</w:t>
            </w:r>
          </w:p>
        </w:tc>
        <w:tc>
          <w:tcPr>
            <w:tcW w:type="dxa" w:w="720"/>
          </w:tcPr>
          <w:p>
            <w:r>
              <w:t>18:16</w:t>
            </w:r>
          </w:p>
        </w:tc>
        <w:tc>
          <w:tcPr>
            <w:tcW w:type="dxa" w:w="1440"/>
          </w:tcPr>
          <w:p>
            <w:r>
              <w:t>3'b0</w:t>
            </w:r>
          </w:p>
        </w:tc>
        <w:tc>
          <w:tcPr>
            <w:tcW w:type="dxa" w:w="4320"/>
          </w:tcPr>
          <w:p>
            <w:r>
              <w:t>PA28 function control register</w:t>
            </w:r>
          </w:p>
        </w:tc>
      </w:tr>
      <w:tr>
        <w:tc>
          <w:tcPr>
            <w:tcW w:type="dxa" w:w="2160"/>
          </w:tcPr>
          <w:p>
            <w:r>
              <w:t>Reserved</w:t>
            </w:r>
          </w:p>
        </w:tc>
        <w:tc>
          <w:tcPr>
            <w:tcW w:type="dxa" w:w="720"/>
          </w:tcPr>
          <w:p>
            <w:r>
              <w:t>rw</w:t>
            </w:r>
          </w:p>
        </w:tc>
        <w:tc>
          <w:tcPr>
            <w:tcW w:type="dxa" w:w="720"/>
          </w:tcPr>
          <w:p>
            <w:r>
              <w:t>19</w:t>
            </w:r>
          </w:p>
        </w:tc>
        <w:tc>
          <w:tcPr>
            <w:tcW w:type="dxa" w:w="1440"/>
          </w:tcPr>
          <w:p>
            <w:r>
              <w:t>1'b0</w:t>
            </w:r>
          </w:p>
        </w:tc>
        <w:tc>
          <w:tcPr>
            <w:tcW w:type="dxa" w:w="4320"/>
          </w:tcPr>
          <w:p>
            <w:r>
              <w:t>Reserved</w:t>
            </w:r>
          </w:p>
        </w:tc>
      </w:tr>
      <w:tr>
        <w:tc>
          <w:tcPr>
            <w:tcW w:type="dxa" w:w="2160"/>
          </w:tcPr>
          <w:p>
            <w:r>
              <w:t>PA29_FUNC</w:t>
            </w:r>
          </w:p>
        </w:tc>
        <w:tc>
          <w:tcPr>
            <w:tcW w:type="dxa" w:w="720"/>
          </w:tcPr>
          <w:p>
            <w:r>
              <w:t>rw</w:t>
            </w:r>
          </w:p>
        </w:tc>
        <w:tc>
          <w:tcPr>
            <w:tcW w:type="dxa" w:w="720"/>
          </w:tcPr>
          <w:p>
            <w:r>
              <w:t>22:20</w:t>
            </w:r>
          </w:p>
        </w:tc>
        <w:tc>
          <w:tcPr>
            <w:tcW w:type="dxa" w:w="1440"/>
          </w:tcPr>
          <w:p>
            <w:r>
              <w:t>3'b0</w:t>
            </w:r>
          </w:p>
        </w:tc>
        <w:tc>
          <w:tcPr>
            <w:tcW w:type="dxa" w:w="4320"/>
          </w:tcPr>
          <w:p>
            <w:r>
              <w:t>PA29 function control register</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PA30_FUNC</w:t>
            </w:r>
          </w:p>
        </w:tc>
        <w:tc>
          <w:tcPr>
            <w:tcW w:type="dxa" w:w="720"/>
          </w:tcPr>
          <w:p>
            <w:r>
              <w:t>rw</w:t>
            </w:r>
          </w:p>
        </w:tc>
        <w:tc>
          <w:tcPr>
            <w:tcW w:type="dxa" w:w="720"/>
          </w:tcPr>
          <w:p>
            <w:r>
              <w:t>26:24</w:t>
            </w:r>
          </w:p>
        </w:tc>
        <w:tc>
          <w:tcPr>
            <w:tcW w:type="dxa" w:w="1440"/>
          </w:tcPr>
          <w:p>
            <w:r>
              <w:t>3'b0</w:t>
            </w:r>
          </w:p>
        </w:tc>
        <w:tc>
          <w:tcPr>
            <w:tcW w:type="dxa" w:w="4320"/>
          </w:tcPr>
          <w:p>
            <w:r>
              <w:t>PA30 function control register</w:t>
            </w:r>
          </w:p>
        </w:tc>
      </w:tr>
      <w:tr>
        <w:tc>
          <w:tcPr>
            <w:tcW w:type="dxa" w:w="2160"/>
          </w:tcPr>
          <w:p>
            <w:r>
              <w:t>Reserved</w:t>
            </w:r>
          </w:p>
        </w:tc>
        <w:tc>
          <w:tcPr>
            <w:tcW w:type="dxa" w:w="720"/>
          </w:tcPr>
          <w:p>
            <w:r>
              <w:t>rw</w:t>
            </w:r>
          </w:p>
        </w:tc>
        <w:tc>
          <w:tcPr>
            <w:tcW w:type="dxa" w:w="720"/>
          </w:tcPr>
          <w:p>
            <w:r>
              <w:t>27</w:t>
            </w:r>
          </w:p>
        </w:tc>
        <w:tc>
          <w:tcPr>
            <w:tcW w:type="dxa" w:w="1440"/>
          </w:tcPr>
          <w:p>
            <w:r>
              <w:t>1'b0</w:t>
            </w:r>
          </w:p>
        </w:tc>
        <w:tc>
          <w:tcPr>
            <w:tcW w:type="dxa" w:w="4320"/>
          </w:tcPr>
          <w:p>
            <w:r>
              <w:t>Reserved</w:t>
            </w:r>
          </w:p>
        </w:tc>
      </w:tr>
      <w:tr>
        <w:tc>
          <w:tcPr>
            <w:tcW w:type="dxa" w:w="2160"/>
          </w:tcPr>
          <w:p>
            <w:r>
              <w:t>PA31_FUNC</w:t>
            </w:r>
          </w:p>
        </w:tc>
        <w:tc>
          <w:tcPr>
            <w:tcW w:type="dxa" w:w="720"/>
          </w:tcPr>
          <w:p>
            <w:r>
              <w:t>rw</w:t>
            </w:r>
          </w:p>
        </w:tc>
        <w:tc>
          <w:tcPr>
            <w:tcW w:type="dxa" w:w="720"/>
          </w:tcPr>
          <w:p>
            <w:r>
              <w:t>30:28</w:t>
            </w:r>
          </w:p>
        </w:tc>
        <w:tc>
          <w:tcPr>
            <w:tcW w:type="dxa" w:w="1440"/>
          </w:tcPr>
          <w:p>
            <w:r>
              <w:t>3'b0</w:t>
            </w:r>
          </w:p>
        </w:tc>
        <w:tc>
          <w:tcPr>
            <w:tcW w:type="dxa" w:w="4320"/>
          </w:tcPr>
          <w:p>
            <w:r>
              <w:t>PA31 function control register</w:t>
            </w:r>
          </w:p>
        </w:tc>
      </w:tr>
      <w:tr>
        <w:tc>
          <w:tcPr>
            <w:tcW w:type="dxa" w:w="2160"/>
          </w:tcPr>
          <w:p>
            <w:r>
              <w:t>Reserved</w:t>
            </w:r>
          </w:p>
        </w:tc>
        <w:tc>
          <w:tcPr>
            <w:tcW w:type="dxa" w:w="720"/>
          </w:tcPr>
          <w:p>
            <w:r>
              <w:t>rw</w:t>
            </w:r>
          </w:p>
        </w:tc>
        <w:tc>
          <w:tcPr>
            <w:tcW w:type="dxa" w:w="720"/>
          </w:tcPr>
          <w:p>
            <w:r>
              <w:t>31</w:t>
            </w:r>
          </w:p>
        </w:tc>
        <w:tc>
          <w:tcPr>
            <w:tcW w:type="dxa" w:w="1440"/>
          </w:tcPr>
          <w:p>
            <w:r>
              <w:t>1'b0</w:t>
            </w:r>
          </w:p>
        </w:tc>
        <w:tc>
          <w:tcPr>
            <w:tcW w:type="dxa" w:w="4320"/>
          </w:tcPr>
          <w:p>
            <w:r>
              <w:t>Reserved</w:t>
            </w:r>
          </w:p>
        </w:tc>
      </w:tr>
    </w:tbl>
    <w:p/>
    <w:p>
      <w:pPr>
        <w:pStyle w:val="Heading3"/>
      </w:pPr>
      <w:r>
        <w:t>SYSCON_PIO_WAKEUP_EN0</w:t>
      </w:r>
    </w:p>
    <w:p>
      <w:r>
        <w:t>Offset Address: 0x40000840</w:t>
      </w:r>
    </w:p>
    <w:p>
      <w:r>
        <w:t>pin function selection in power down mode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PA00_WAKEUP_EN</w:t>
            </w:r>
          </w:p>
        </w:tc>
        <w:tc>
          <w:tcPr>
            <w:tcW w:type="dxa" w:w="720"/>
          </w:tcPr>
          <w:p>
            <w:r>
              <w:t>rw</w:t>
            </w:r>
          </w:p>
        </w:tc>
        <w:tc>
          <w:tcPr>
            <w:tcW w:type="dxa" w:w="720"/>
          </w:tcPr>
          <w:p>
            <w:r>
              <w:t>0</w:t>
            </w:r>
          </w:p>
        </w:tc>
        <w:tc>
          <w:tcPr>
            <w:tcW w:type="dxa" w:w="1440"/>
          </w:tcPr>
          <w:p>
            <w:r>
              <w:t>1'b0</w:t>
            </w:r>
          </w:p>
        </w:tc>
        <w:tc>
          <w:tcPr>
            <w:tcW w:type="dxa" w:w="4320"/>
          </w:tcPr>
          <w:p>
            <w:r>
              <w:t>Control GPIOA[31-0] as Wakeup source.</w:t>
            </w:r>
          </w:p>
        </w:tc>
      </w:tr>
      <w:tr>
        <w:tc>
          <w:tcPr>
            <w:tcW w:type="dxa" w:w="2160"/>
          </w:tcPr>
          <w:p>
            <w:r>
              <w:t>PA01_WAKEUP_EN</w:t>
            </w:r>
          </w:p>
        </w:tc>
        <w:tc>
          <w:tcPr>
            <w:tcW w:type="dxa" w:w="720"/>
          </w:tcPr>
          <w:p>
            <w:r>
              <w:t>rw</w:t>
            </w:r>
          </w:p>
        </w:tc>
        <w:tc>
          <w:tcPr>
            <w:tcW w:type="dxa" w:w="720"/>
          </w:tcPr>
          <w:p>
            <w:r>
              <w:t>1</w:t>
            </w:r>
          </w:p>
        </w:tc>
        <w:tc>
          <w:tcPr>
            <w:tcW w:type="dxa" w:w="1440"/>
          </w:tcPr>
          <w:p>
            <w:r>
              <w:t>1'b0</w:t>
            </w:r>
          </w:p>
        </w:tc>
        <w:tc>
          <w:tcPr>
            <w:tcW w:type="dxa" w:w="4320"/>
          </w:tcPr>
          <w:p>
            <w:r>
              <w:t>no description available</w:t>
            </w:r>
          </w:p>
        </w:tc>
      </w:tr>
      <w:tr>
        <w:tc>
          <w:tcPr>
            <w:tcW w:type="dxa" w:w="2160"/>
          </w:tcPr>
          <w:p>
            <w:r>
              <w:t>PA02_WAKEUP_EN</w:t>
            </w:r>
          </w:p>
        </w:tc>
        <w:tc>
          <w:tcPr>
            <w:tcW w:type="dxa" w:w="720"/>
          </w:tcPr>
          <w:p>
            <w:r>
              <w:t>rw</w:t>
            </w:r>
          </w:p>
        </w:tc>
        <w:tc>
          <w:tcPr>
            <w:tcW w:type="dxa" w:w="720"/>
          </w:tcPr>
          <w:p>
            <w:r>
              <w:t>2</w:t>
            </w:r>
          </w:p>
        </w:tc>
        <w:tc>
          <w:tcPr>
            <w:tcW w:type="dxa" w:w="1440"/>
          </w:tcPr>
          <w:p>
            <w:r>
              <w:t>1'b0</w:t>
            </w:r>
          </w:p>
        </w:tc>
        <w:tc>
          <w:tcPr>
            <w:tcW w:type="dxa" w:w="4320"/>
          </w:tcPr>
          <w:p>
            <w:r>
              <w:t>no description available</w:t>
            </w:r>
          </w:p>
        </w:tc>
      </w:tr>
      <w:tr>
        <w:tc>
          <w:tcPr>
            <w:tcW w:type="dxa" w:w="2160"/>
          </w:tcPr>
          <w:p>
            <w:r>
              <w:t>PA03_WAKEUP_EN</w:t>
            </w:r>
          </w:p>
        </w:tc>
        <w:tc>
          <w:tcPr>
            <w:tcW w:type="dxa" w:w="720"/>
          </w:tcPr>
          <w:p>
            <w:r>
              <w:t>rw</w:t>
            </w:r>
          </w:p>
        </w:tc>
        <w:tc>
          <w:tcPr>
            <w:tcW w:type="dxa" w:w="720"/>
          </w:tcPr>
          <w:p>
            <w:r>
              <w:t>3</w:t>
            </w:r>
          </w:p>
        </w:tc>
        <w:tc>
          <w:tcPr>
            <w:tcW w:type="dxa" w:w="1440"/>
          </w:tcPr>
          <w:p>
            <w:r>
              <w:t>1'b0</w:t>
            </w:r>
          </w:p>
        </w:tc>
        <w:tc>
          <w:tcPr>
            <w:tcW w:type="dxa" w:w="4320"/>
          </w:tcPr>
          <w:p>
            <w:r>
              <w:t>no description available</w:t>
            </w:r>
          </w:p>
        </w:tc>
      </w:tr>
      <w:tr>
        <w:tc>
          <w:tcPr>
            <w:tcW w:type="dxa" w:w="2160"/>
          </w:tcPr>
          <w:p>
            <w:r>
              <w:t>PA04_WAKEUP_EN</w:t>
            </w:r>
          </w:p>
        </w:tc>
        <w:tc>
          <w:tcPr>
            <w:tcW w:type="dxa" w:w="720"/>
          </w:tcPr>
          <w:p>
            <w:r>
              <w:t>rw</w:t>
            </w:r>
          </w:p>
        </w:tc>
        <w:tc>
          <w:tcPr>
            <w:tcW w:type="dxa" w:w="720"/>
          </w:tcPr>
          <w:p>
            <w:r>
              <w:t>4</w:t>
            </w:r>
          </w:p>
        </w:tc>
        <w:tc>
          <w:tcPr>
            <w:tcW w:type="dxa" w:w="1440"/>
          </w:tcPr>
          <w:p>
            <w:r>
              <w:t>1'b0</w:t>
            </w:r>
          </w:p>
        </w:tc>
        <w:tc>
          <w:tcPr>
            <w:tcW w:type="dxa" w:w="4320"/>
          </w:tcPr>
          <w:p>
            <w:r>
              <w:t>no description available</w:t>
            </w:r>
          </w:p>
        </w:tc>
      </w:tr>
      <w:tr>
        <w:tc>
          <w:tcPr>
            <w:tcW w:type="dxa" w:w="2160"/>
          </w:tcPr>
          <w:p>
            <w:r>
              <w:t>PA05_WAKEUP_EN</w:t>
            </w:r>
          </w:p>
        </w:tc>
        <w:tc>
          <w:tcPr>
            <w:tcW w:type="dxa" w:w="720"/>
          </w:tcPr>
          <w:p>
            <w:r>
              <w:t>rw</w:t>
            </w:r>
          </w:p>
        </w:tc>
        <w:tc>
          <w:tcPr>
            <w:tcW w:type="dxa" w:w="720"/>
          </w:tcPr>
          <w:p>
            <w:r>
              <w:t>5</w:t>
            </w:r>
          </w:p>
        </w:tc>
        <w:tc>
          <w:tcPr>
            <w:tcW w:type="dxa" w:w="1440"/>
          </w:tcPr>
          <w:p>
            <w:r>
              <w:t>1'b0</w:t>
            </w:r>
          </w:p>
        </w:tc>
        <w:tc>
          <w:tcPr>
            <w:tcW w:type="dxa" w:w="4320"/>
          </w:tcPr>
          <w:p>
            <w:r>
              <w:t>no description available</w:t>
            </w:r>
          </w:p>
        </w:tc>
      </w:tr>
      <w:tr>
        <w:tc>
          <w:tcPr>
            <w:tcW w:type="dxa" w:w="2160"/>
          </w:tcPr>
          <w:p>
            <w:r>
              <w:t>PA06_WAKEUP_EN</w:t>
            </w:r>
          </w:p>
        </w:tc>
        <w:tc>
          <w:tcPr>
            <w:tcW w:type="dxa" w:w="720"/>
          </w:tcPr>
          <w:p>
            <w:r>
              <w:t>rw</w:t>
            </w:r>
          </w:p>
        </w:tc>
        <w:tc>
          <w:tcPr>
            <w:tcW w:type="dxa" w:w="720"/>
          </w:tcPr>
          <w:p>
            <w:r>
              <w:t>6</w:t>
            </w:r>
          </w:p>
        </w:tc>
        <w:tc>
          <w:tcPr>
            <w:tcW w:type="dxa" w:w="1440"/>
          </w:tcPr>
          <w:p>
            <w:r>
              <w:t>1'b0</w:t>
            </w:r>
          </w:p>
        </w:tc>
        <w:tc>
          <w:tcPr>
            <w:tcW w:type="dxa" w:w="4320"/>
          </w:tcPr>
          <w:p>
            <w:r>
              <w:t>no description available</w:t>
            </w:r>
          </w:p>
        </w:tc>
      </w:tr>
      <w:tr>
        <w:tc>
          <w:tcPr>
            <w:tcW w:type="dxa" w:w="2160"/>
          </w:tcPr>
          <w:p>
            <w:r>
              <w:t>PA07_WAKEUP_EN</w:t>
            </w:r>
          </w:p>
        </w:tc>
        <w:tc>
          <w:tcPr>
            <w:tcW w:type="dxa" w:w="720"/>
          </w:tcPr>
          <w:p>
            <w:r>
              <w:t>rw</w:t>
            </w:r>
          </w:p>
        </w:tc>
        <w:tc>
          <w:tcPr>
            <w:tcW w:type="dxa" w:w="720"/>
          </w:tcPr>
          <w:p>
            <w:r>
              <w:t>7</w:t>
            </w:r>
          </w:p>
        </w:tc>
        <w:tc>
          <w:tcPr>
            <w:tcW w:type="dxa" w:w="1440"/>
          </w:tcPr>
          <w:p>
            <w:r>
              <w:t>1'b0</w:t>
            </w:r>
          </w:p>
        </w:tc>
        <w:tc>
          <w:tcPr>
            <w:tcW w:type="dxa" w:w="4320"/>
          </w:tcPr>
          <w:p>
            <w:r>
              <w:t>no description available</w:t>
            </w:r>
          </w:p>
        </w:tc>
      </w:tr>
      <w:tr>
        <w:tc>
          <w:tcPr>
            <w:tcW w:type="dxa" w:w="2160"/>
          </w:tcPr>
          <w:p>
            <w:r>
              <w:t>PA08_WAKEUP_EN</w:t>
            </w:r>
          </w:p>
        </w:tc>
        <w:tc>
          <w:tcPr>
            <w:tcW w:type="dxa" w:w="720"/>
          </w:tcPr>
          <w:p>
            <w:r>
              <w:t>rw</w:t>
            </w:r>
          </w:p>
        </w:tc>
        <w:tc>
          <w:tcPr>
            <w:tcW w:type="dxa" w:w="720"/>
          </w:tcPr>
          <w:p>
            <w:r>
              <w:t>8</w:t>
            </w:r>
          </w:p>
        </w:tc>
        <w:tc>
          <w:tcPr>
            <w:tcW w:type="dxa" w:w="1440"/>
          </w:tcPr>
          <w:p>
            <w:r>
              <w:t>1'b0</w:t>
            </w:r>
          </w:p>
        </w:tc>
        <w:tc>
          <w:tcPr>
            <w:tcW w:type="dxa" w:w="4320"/>
          </w:tcPr>
          <w:p>
            <w:r>
              <w:t>no description available</w:t>
            </w:r>
          </w:p>
        </w:tc>
      </w:tr>
      <w:tr>
        <w:tc>
          <w:tcPr>
            <w:tcW w:type="dxa" w:w="2160"/>
          </w:tcPr>
          <w:p>
            <w:r>
              <w:t>PA09_WAKEUP_EN</w:t>
            </w:r>
          </w:p>
        </w:tc>
        <w:tc>
          <w:tcPr>
            <w:tcW w:type="dxa" w:w="720"/>
          </w:tcPr>
          <w:p>
            <w:r>
              <w:t>rw</w:t>
            </w:r>
          </w:p>
        </w:tc>
        <w:tc>
          <w:tcPr>
            <w:tcW w:type="dxa" w:w="720"/>
          </w:tcPr>
          <w:p>
            <w:r>
              <w:t>9</w:t>
            </w:r>
          </w:p>
        </w:tc>
        <w:tc>
          <w:tcPr>
            <w:tcW w:type="dxa" w:w="1440"/>
          </w:tcPr>
          <w:p>
            <w:r>
              <w:t>1'b0</w:t>
            </w:r>
          </w:p>
        </w:tc>
        <w:tc>
          <w:tcPr>
            <w:tcW w:type="dxa" w:w="4320"/>
          </w:tcPr>
          <w:p>
            <w:r>
              <w:t>no description available</w:t>
            </w:r>
          </w:p>
        </w:tc>
      </w:tr>
      <w:tr>
        <w:tc>
          <w:tcPr>
            <w:tcW w:type="dxa" w:w="2160"/>
          </w:tcPr>
          <w:p>
            <w:r>
              <w:t>PA10_WAKEUP_EN</w:t>
            </w:r>
          </w:p>
        </w:tc>
        <w:tc>
          <w:tcPr>
            <w:tcW w:type="dxa" w:w="720"/>
          </w:tcPr>
          <w:p>
            <w:r>
              <w:t>rw</w:t>
            </w:r>
          </w:p>
        </w:tc>
        <w:tc>
          <w:tcPr>
            <w:tcW w:type="dxa" w:w="720"/>
          </w:tcPr>
          <w:p>
            <w:r>
              <w:t>10</w:t>
            </w:r>
          </w:p>
        </w:tc>
        <w:tc>
          <w:tcPr>
            <w:tcW w:type="dxa" w:w="1440"/>
          </w:tcPr>
          <w:p>
            <w:r>
              <w:t>1'b0</w:t>
            </w:r>
          </w:p>
        </w:tc>
        <w:tc>
          <w:tcPr>
            <w:tcW w:type="dxa" w:w="4320"/>
          </w:tcPr>
          <w:p>
            <w:r>
              <w:t>no description available</w:t>
            </w:r>
          </w:p>
        </w:tc>
      </w:tr>
      <w:tr>
        <w:tc>
          <w:tcPr>
            <w:tcW w:type="dxa" w:w="2160"/>
          </w:tcPr>
          <w:p>
            <w:r>
              <w:t>PA11_WAKEUP_EN</w:t>
            </w:r>
          </w:p>
        </w:tc>
        <w:tc>
          <w:tcPr>
            <w:tcW w:type="dxa" w:w="720"/>
          </w:tcPr>
          <w:p>
            <w:r>
              <w:t>rw</w:t>
            </w:r>
          </w:p>
        </w:tc>
        <w:tc>
          <w:tcPr>
            <w:tcW w:type="dxa" w:w="720"/>
          </w:tcPr>
          <w:p>
            <w:r>
              <w:t>11</w:t>
            </w:r>
          </w:p>
        </w:tc>
        <w:tc>
          <w:tcPr>
            <w:tcW w:type="dxa" w:w="1440"/>
          </w:tcPr>
          <w:p>
            <w:r>
              <w:t>1'b0</w:t>
            </w:r>
          </w:p>
        </w:tc>
        <w:tc>
          <w:tcPr>
            <w:tcW w:type="dxa" w:w="4320"/>
          </w:tcPr>
          <w:p>
            <w:r>
              <w:t>no description available</w:t>
            </w:r>
          </w:p>
        </w:tc>
      </w:tr>
      <w:tr>
        <w:tc>
          <w:tcPr>
            <w:tcW w:type="dxa" w:w="2160"/>
          </w:tcPr>
          <w:p>
            <w:r>
              <w:t>PA12_WAKEUP_EN</w:t>
            </w:r>
          </w:p>
        </w:tc>
        <w:tc>
          <w:tcPr>
            <w:tcW w:type="dxa" w:w="720"/>
          </w:tcPr>
          <w:p>
            <w:r>
              <w:t>rw</w:t>
            </w:r>
          </w:p>
        </w:tc>
        <w:tc>
          <w:tcPr>
            <w:tcW w:type="dxa" w:w="720"/>
          </w:tcPr>
          <w:p>
            <w:r>
              <w:t>12</w:t>
            </w:r>
          </w:p>
        </w:tc>
        <w:tc>
          <w:tcPr>
            <w:tcW w:type="dxa" w:w="1440"/>
          </w:tcPr>
          <w:p>
            <w:r>
              <w:t>1'b0</w:t>
            </w:r>
          </w:p>
        </w:tc>
        <w:tc>
          <w:tcPr>
            <w:tcW w:type="dxa" w:w="4320"/>
          </w:tcPr>
          <w:p>
            <w:r>
              <w:t>no description available</w:t>
            </w:r>
          </w:p>
        </w:tc>
      </w:tr>
      <w:tr>
        <w:tc>
          <w:tcPr>
            <w:tcW w:type="dxa" w:w="2160"/>
          </w:tcPr>
          <w:p>
            <w:r>
              <w:t>PA13_WAKEUP_EN</w:t>
            </w:r>
          </w:p>
        </w:tc>
        <w:tc>
          <w:tcPr>
            <w:tcW w:type="dxa" w:w="720"/>
          </w:tcPr>
          <w:p>
            <w:r>
              <w:t>rw</w:t>
            </w:r>
          </w:p>
        </w:tc>
        <w:tc>
          <w:tcPr>
            <w:tcW w:type="dxa" w:w="720"/>
          </w:tcPr>
          <w:p>
            <w:r>
              <w:t>13</w:t>
            </w:r>
          </w:p>
        </w:tc>
        <w:tc>
          <w:tcPr>
            <w:tcW w:type="dxa" w:w="1440"/>
          </w:tcPr>
          <w:p>
            <w:r>
              <w:t>1'b0</w:t>
            </w:r>
          </w:p>
        </w:tc>
        <w:tc>
          <w:tcPr>
            <w:tcW w:type="dxa" w:w="4320"/>
          </w:tcPr>
          <w:p>
            <w:r>
              <w:t>no description available</w:t>
            </w:r>
          </w:p>
        </w:tc>
      </w:tr>
      <w:tr>
        <w:tc>
          <w:tcPr>
            <w:tcW w:type="dxa" w:w="2160"/>
          </w:tcPr>
          <w:p>
            <w:r>
              <w:t>PA14_WAKEUP_EN</w:t>
            </w:r>
          </w:p>
        </w:tc>
        <w:tc>
          <w:tcPr>
            <w:tcW w:type="dxa" w:w="720"/>
          </w:tcPr>
          <w:p>
            <w:r>
              <w:t>rw</w:t>
            </w:r>
          </w:p>
        </w:tc>
        <w:tc>
          <w:tcPr>
            <w:tcW w:type="dxa" w:w="720"/>
          </w:tcPr>
          <w:p>
            <w:r>
              <w:t>14</w:t>
            </w:r>
          </w:p>
        </w:tc>
        <w:tc>
          <w:tcPr>
            <w:tcW w:type="dxa" w:w="1440"/>
          </w:tcPr>
          <w:p>
            <w:r>
              <w:t>1'b0</w:t>
            </w:r>
          </w:p>
        </w:tc>
        <w:tc>
          <w:tcPr>
            <w:tcW w:type="dxa" w:w="4320"/>
          </w:tcPr>
          <w:p>
            <w:r>
              <w:t>no description available</w:t>
            </w:r>
          </w:p>
        </w:tc>
      </w:tr>
      <w:tr>
        <w:tc>
          <w:tcPr>
            <w:tcW w:type="dxa" w:w="2160"/>
          </w:tcPr>
          <w:p>
            <w:r>
              <w:t>PA15_WAKEUP_EN</w:t>
            </w:r>
          </w:p>
        </w:tc>
        <w:tc>
          <w:tcPr>
            <w:tcW w:type="dxa" w:w="720"/>
          </w:tcPr>
          <w:p>
            <w:r>
              <w:t>rw</w:t>
            </w:r>
          </w:p>
        </w:tc>
        <w:tc>
          <w:tcPr>
            <w:tcW w:type="dxa" w:w="720"/>
          </w:tcPr>
          <w:p>
            <w:r>
              <w:t>15</w:t>
            </w:r>
          </w:p>
        </w:tc>
        <w:tc>
          <w:tcPr>
            <w:tcW w:type="dxa" w:w="1440"/>
          </w:tcPr>
          <w:p>
            <w:r>
              <w:t>1'b0</w:t>
            </w:r>
          </w:p>
        </w:tc>
        <w:tc>
          <w:tcPr>
            <w:tcW w:type="dxa" w:w="4320"/>
          </w:tcPr>
          <w:p>
            <w:r>
              <w:t>no description available</w:t>
            </w:r>
          </w:p>
        </w:tc>
      </w:tr>
      <w:tr>
        <w:tc>
          <w:tcPr>
            <w:tcW w:type="dxa" w:w="2160"/>
          </w:tcPr>
          <w:p>
            <w:r>
              <w:t>PA16_WAKEUP_EN</w:t>
            </w:r>
          </w:p>
        </w:tc>
        <w:tc>
          <w:tcPr>
            <w:tcW w:type="dxa" w:w="720"/>
          </w:tcPr>
          <w:p>
            <w:r>
              <w:t>rw</w:t>
            </w:r>
          </w:p>
        </w:tc>
        <w:tc>
          <w:tcPr>
            <w:tcW w:type="dxa" w:w="720"/>
          </w:tcPr>
          <w:p>
            <w:r>
              <w:t>16</w:t>
            </w:r>
          </w:p>
        </w:tc>
        <w:tc>
          <w:tcPr>
            <w:tcW w:type="dxa" w:w="1440"/>
          </w:tcPr>
          <w:p>
            <w:r>
              <w:t>1'b0</w:t>
            </w:r>
          </w:p>
        </w:tc>
        <w:tc>
          <w:tcPr>
            <w:tcW w:type="dxa" w:w="4320"/>
          </w:tcPr>
          <w:p>
            <w:r>
              <w:t>no description available</w:t>
            </w:r>
          </w:p>
        </w:tc>
      </w:tr>
      <w:tr>
        <w:tc>
          <w:tcPr>
            <w:tcW w:type="dxa" w:w="2160"/>
          </w:tcPr>
          <w:p>
            <w:r>
              <w:t>PA17_WAKEUP_EN</w:t>
            </w:r>
          </w:p>
        </w:tc>
        <w:tc>
          <w:tcPr>
            <w:tcW w:type="dxa" w:w="720"/>
          </w:tcPr>
          <w:p>
            <w:r>
              <w:t>rw</w:t>
            </w:r>
          </w:p>
        </w:tc>
        <w:tc>
          <w:tcPr>
            <w:tcW w:type="dxa" w:w="720"/>
          </w:tcPr>
          <w:p>
            <w:r>
              <w:t>17</w:t>
            </w:r>
          </w:p>
        </w:tc>
        <w:tc>
          <w:tcPr>
            <w:tcW w:type="dxa" w:w="1440"/>
          </w:tcPr>
          <w:p>
            <w:r>
              <w:t>1'b0</w:t>
            </w:r>
          </w:p>
        </w:tc>
        <w:tc>
          <w:tcPr>
            <w:tcW w:type="dxa" w:w="4320"/>
          </w:tcPr>
          <w:p>
            <w:r>
              <w:t>no description available</w:t>
            </w:r>
          </w:p>
        </w:tc>
      </w:tr>
      <w:tr>
        <w:tc>
          <w:tcPr>
            <w:tcW w:type="dxa" w:w="2160"/>
          </w:tcPr>
          <w:p>
            <w:r>
              <w:t>PA18_WAKEUP_EN</w:t>
            </w:r>
          </w:p>
        </w:tc>
        <w:tc>
          <w:tcPr>
            <w:tcW w:type="dxa" w:w="720"/>
          </w:tcPr>
          <w:p>
            <w:r>
              <w:t>rw</w:t>
            </w:r>
          </w:p>
        </w:tc>
        <w:tc>
          <w:tcPr>
            <w:tcW w:type="dxa" w:w="720"/>
          </w:tcPr>
          <w:p>
            <w:r>
              <w:t>18</w:t>
            </w:r>
          </w:p>
        </w:tc>
        <w:tc>
          <w:tcPr>
            <w:tcW w:type="dxa" w:w="1440"/>
          </w:tcPr>
          <w:p>
            <w:r>
              <w:t>1'b0</w:t>
            </w:r>
          </w:p>
        </w:tc>
        <w:tc>
          <w:tcPr>
            <w:tcW w:type="dxa" w:w="4320"/>
          </w:tcPr>
          <w:p>
            <w:r>
              <w:t>no description available</w:t>
            </w:r>
          </w:p>
        </w:tc>
      </w:tr>
      <w:tr>
        <w:tc>
          <w:tcPr>
            <w:tcW w:type="dxa" w:w="2160"/>
          </w:tcPr>
          <w:p>
            <w:r>
              <w:t>PA19_WAKEUP_EN</w:t>
            </w:r>
          </w:p>
        </w:tc>
        <w:tc>
          <w:tcPr>
            <w:tcW w:type="dxa" w:w="720"/>
          </w:tcPr>
          <w:p>
            <w:r>
              <w:t>rw</w:t>
            </w:r>
          </w:p>
        </w:tc>
        <w:tc>
          <w:tcPr>
            <w:tcW w:type="dxa" w:w="720"/>
          </w:tcPr>
          <w:p>
            <w:r>
              <w:t>19</w:t>
            </w:r>
          </w:p>
        </w:tc>
        <w:tc>
          <w:tcPr>
            <w:tcW w:type="dxa" w:w="1440"/>
          </w:tcPr>
          <w:p>
            <w:r>
              <w:t>1'b0</w:t>
            </w:r>
          </w:p>
        </w:tc>
        <w:tc>
          <w:tcPr>
            <w:tcW w:type="dxa" w:w="4320"/>
          </w:tcPr>
          <w:p>
            <w:r>
              <w:t>no description available</w:t>
            </w:r>
          </w:p>
        </w:tc>
      </w:tr>
      <w:tr>
        <w:tc>
          <w:tcPr>
            <w:tcW w:type="dxa" w:w="2160"/>
          </w:tcPr>
          <w:p>
            <w:r>
              <w:t>PA20_WAKEUP_EN</w:t>
            </w:r>
          </w:p>
        </w:tc>
        <w:tc>
          <w:tcPr>
            <w:tcW w:type="dxa" w:w="720"/>
          </w:tcPr>
          <w:p>
            <w:r>
              <w:t>rw</w:t>
            </w:r>
          </w:p>
        </w:tc>
        <w:tc>
          <w:tcPr>
            <w:tcW w:type="dxa" w:w="720"/>
          </w:tcPr>
          <w:p>
            <w:r>
              <w:t>20</w:t>
            </w:r>
          </w:p>
        </w:tc>
        <w:tc>
          <w:tcPr>
            <w:tcW w:type="dxa" w:w="1440"/>
          </w:tcPr>
          <w:p>
            <w:r>
              <w:t>1'b0</w:t>
            </w:r>
          </w:p>
        </w:tc>
        <w:tc>
          <w:tcPr>
            <w:tcW w:type="dxa" w:w="4320"/>
          </w:tcPr>
          <w:p>
            <w:r>
              <w:t>no description available</w:t>
            </w:r>
          </w:p>
        </w:tc>
      </w:tr>
      <w:tr>
        <w:tc>
          <w:tcPr>
            <w:tcW w:type="dxa" w:w="2160"/>
          </w:tcPr>
          <w:p>
            <w:r>
              <w:t>PA21_WAKEUP_EN</w:t>
            </w:r>
          </w:p>
        </w:tc>
        <w:tc>
          <w:tcPr>
            <w:tcW w:type="dxa" w:w="720"/>
          </w:tcPr>
          <w:p>
            <w:r>
              <w:t>rw</w:t>
            </w:r>
          </w:p>
        </w:tc>
        <w:tc>
          <w:tcPr>
            <w:tcW w:type="dxa" w:w="720"/>
          </w:tcPr>
          <w:p>
            <w:r>
              <w:t>21</w:t>
            </w:r>
          </w:p>
        </w:tc>
        <w:tc>
          <w:tcPr>
            <w:tcW w:type="dxa" w:w="1440"/>
          </w:tcPr>
          <w:p>
            <w:r>
              <w:t>1'b0</w:t>
            </w:r>
          </w:p>
        </w:tc>
        <w:tc>
          <w:tcPr>
            <w:tcW w:type="dxa" w:w="4320"/>
          </w:tcPr>
          <w:p>
            <w:r>
              <w:t>no description available</w:t>
            </w:r>
          </w:p>
        </w:tc>
      </w:tr>
      <w:tr>
        <w:tc>
          <w:tcPr>
            <w:tcW w:type="dxa" w:w="2160"/>
          </w:tcPr>
          <w:p>
            <w:r>
              <w:t>PA22_WAKEUP_EN</w:t>
            </w:r>
          </w:p>
        </w:tc>
        <w:tc>
          <w:tcPr>
            <w:tcW w:type="dxa" w:w="720"/>
          </w:tcPr>
          <w:p>
            <w:r>
              <w:t>rw</w:t>
            </w:r>
          </w:p>
        </w:tc>
        <w:tc>
          <w:tcPr>
            <w:tcW w:type="dxa" w:w="720"/>
          </w:tcPr>
          <w:p>
            <w:r>
              <w:t>22</w:t>
            </w:r>
          </w:p>
        </w:tc>
        <w:tc>
          <w:tcPr>
            <w:tcW w:type="dxa" w:w="1440"/>
          </w:tcPr>
          <w:p>
            <w:r>
              <w:t>1'b0</w:t>
            </w:r>
          </w:p>
        </w:tc>
        <w:tc>
          <w:tcPr>
            <w:tcW w:type="dxa" w:w="4320"/>
          </w:tcPr>
          <w:p>
            <w:r>
              <w:t>no description available</w:t>
            </w:r>
          </w:p>
        </w:tc>
      </w:tr>
      <w:tr>
        <w:tc>
          <w:tcPr>
            <w:tcW w:type="dxa" w:w="2160"/>
          </w:tcPr>
          <w:p>
            <w:r>
              <w:t>PA23_WAKEUP_EN</w:t>
            </w:r>
          </w:p>
        </w:tc>
        <w:tc>
          <w:tcPr>
            <w:tcW w:type="dxa" w:w="720"/>
          </w:tcPr>
          <w:p>
            <w:r>
              <w:t>rw</w:t>
            </w:r>
          </w:p>
        </w:tc>
        <w:tc>
          <w:tcPr>
            <w:tcW w:type="dxa" w:w="720"/>
          </w:tcPr>
          <w:p>
            <w:r>
              <w:t>23</w:t>
            </w:r>
          </w:p>
        </w:tc>
        <w:tc>
          <w:tcPr>
            <w:tcW w:type="dxa" w:w="1440"/>
          </w:tcPr>
          <w:p>
            <w:r>
              <w:t>1'b0</w:t>
            </w:r>
          </w:p>
        </w:tc>
        <w:tc>
          <w:tcPr>
            <w:tcW w:type="dxa" w:w="4320"/>
          </w:tcPr>
          <w:p>
            <w:r>
              <w:t>no description available</w:t>
            </w:r>
          </w:p>
        </w:tc>
      </w:tr>
      <w:tr>
        <w:tc>
          <w:tcPr>
            <w:tcW w:type="dxa" w:w="2160"/>
          </w:tcPr>
          <w:p>
            <w:r>
              <w:t>PA24_WAKEUP_EN</w:t>
            </w:r>
          </w:p>
        </w:tc>
        <w:tc>
          <w:tcPr>
            <w:tcW w:type="dxa" w:w="720"/>
          </w:tcPr>
          <w:p>
            <w:r>
              <w:t>rw</w:t>
            </w:r>
          </w:p>
        </w:tc>
        <w:tc>
          <w:tcPr>
            <w:tcW w:type="dxa" w:w="720"/>
          </w:tcPr>
          <w:p>
            <w:r>
              <w:t>24</w:t>
            </w:r>
          </w:p>
        </w:tc>
        <w:tc>
          <w:tcPr>
            <w:tcW w:type="dxa" w:w="1440"/>
          </w:tcPr>
          <w:p>
            <w:r>
              <w:t>1'b0</w:t>
            </w:r>
          </w:p>
        </w:tc>
        <w:tc>
          <w:tcPr>
            <w:tcW w:type="dxa" w:w="4320"/>
          </w:tcPr>
          <w:p>
            <w:r>
              <w:t>no description available</w:t>
            </w:r>
          </w:p>
        </w:tc>
      </w:tr>
      <w:tr>
        <w:tc>
          <w:tcPr>
            <w:tcW w:type="dxa" w:w="2160"/>
          </w:tcPr>
          <w:p>
            <w:r>
              <w:t>PA25_WAKEUP_EN</w:t>
            </w:r>
          </w:p>
        </w:tc>
        <w:tc>
          <w:tcPr>
            <w:tcW w:type="dxa" w:w="720"/>
          </w:tcPr>
          <w:p>
            <w:r>
              <w:t>rw</w:t>
            </w:r>
          </w:p>
        </w:tc>
        <w:tc>
          <w:tcPr>
            <w:tcW w:type="dxa" w:w="720"/>
          </w:tcPr>
          <w:p>
            <w:r>
              <w:t>25</w:t>
            </w:r>
          </w:p>
        </w:tc>
        <w:tc>
          <w:tcPr>
            <w:tcW w:type="dxa" w:w="1440"/>
          </w:tcPr>
          <w:p>
            <w:r>
              <w:t>1'b0</w:t>
            </w:r>
          </w:p>
        </w:tc>
        <w:tc>
          <w:tcPr>
            <w:tcW w:type="dxa" w:w="4320"/>
          </w:tcPr>
          <w:p>
            <w:r>
              <w:t>no description available</w:t>
            </w:r>
          </w:p>
        </w:tc>
      </w:tr>
      <w:tr>
        <w:tc>
          <w:tcPr>
            <w:tcW w:type="dxa" w:w="2160"/>
          </w:tcPr>
          <w:p>
            <w:r>
              <w:t>PA26_WAKEUP_EN</w:t>
            </w:r>
          </w:p>
        </w:tc>
        <w:tc>
          <w:tcPr>
            <w:tcW w:type="dxa" w:w="720"/>
          </w:tcPr>
          <w:p>
            <w:r>
              <w:t>rw</w:t>
            </w:r>
          </w:p>
        </w:tc>
        <w:tc>
          <w:tcPr>
            <w:tcW w:type="dxa" w:w="720"/>
          </w:tcPr>
          <w:p>
            <w:r>
              <w:t>26</w:t>
            </w:r>
          </w:p>
        </w:tc>
        <w:tc>
          <w:tcPr>
            <w:tcW w:type="dxa" w:w="1440"/>
          </w:tcPr>
          <w:p>
            <w:r>
              <w:t>1'b0</w:t>
            </w:r>
          </w:p>
        </w:tc>
        <w:tc>
          <w:tcPr>
            <w:tcW w:type="dxa" w:w="4320"/>
          </w:tcPr>
          <w:p>
            <w:r>
              <w:t>no description available</w:t>
            </w:r>
          </w:p>
        </w:tc>
      </w:tr>
      <w:tr>
        <w:tc>
          <w:tcPr>
            <w:tcW w:type="dxa" w:w="2160"/>
          </w:tcPr>
          <w:p>
            <w:r>
              <w:t>PA27_WAKEUP_EN</w:t>
            </w:r>
          </w:p>
        </w:tc>
        <w:tc>
          <w:tcPr>
            <w:tcW w:type="dxa" w:w="720"/>
          </w:tcPr>
          <w:p>
            <w:r>
              <w:t>rw</w:t>
            </w:r>
          </w:p>
        </w:tc>
        <w:tc>
          <w:tcPr>
            <w:tcW w:type="dxa" w:w="720"/>
          </w:tcPr>
          <w:p>
            <w:r>
              <w:t>27</w:t>
            </w:r>
          </w:p>
        </w:tc>
        <w:tc>
          <w:tcPr>
            <w:tcW w:type="dxa" w:w="1440"/>
          </w:tcPr>
          <w:p>
            <w:r>
              <w:t>1'b0</w:t>
            </w:r>
          </w:p>
        </w:tc>
        <w:tc>
          <w:tcPr>
            <w:tcW w:type="dxa" w:w="4320"/>
          </w:tcPr>
          <w:p>
            <w:r>
              <w:t>no description available</w:t>
            </w:r>
          </w:p>
        </w:tc>
      </w:tr>
      <w:tr>
        <w:tc>
          <w:tcPr>
            <w:tcW w:type="dxa" w:w="2160"/>
          </w:tcPr>
          <w:p>
            <w:r>
              <w:t>PA28_WAKEUP_EN</w:t>
            </w:r>
          </w:p>
        </w:tc>
        <w:tc>
          <w:tcPr>
            <w:tcW w:type="dxa" w:w="720"/>
          </w:tcPr>
          <w:p>
            <w:r>
              <w:t>rw</w:t>
            </w:r>
          </w:p>
        </w:tc>
        <w:tc>
          <w:tcPr>
            <w:tcW w:type="dxa" w:w="720"/>
          </w:tcPr>
          <w:p>
            <w:r>
              <w:t>28</w:t>
            </w:r>
          </w:p>
        </w:tc>
        <w:tc>
          <w:tcPr>
            <w:tcW w:type="dxa" w:w="1440"/>
          </w:tcPr>
          <w:p>
            <w:r>
              <w:t>1'b0</w:t>
            </w:r>
          </w:p>
        </w:tc>
        <w:tc>
          <w:tcPr>
            <w:tcW w:type="dxa" w:w="4320"/>
          </w:tcPr>
          <w:p>
            <w:r>
              <w:t>no description available</w:t>
            </w:r>
          </w:p>
        </w:tc>
      </w:tr>
      <w:tr>
        <w:tc>
          <w:tcPr>
            <w:tcW w:type="dxa" w:w="2160"/>
          </w:tcPr>
          <w:p>
            <w:r>
              <w:t>PA29_WAKEUP_EN</w:t>
            </w:r>
          </w:p>
        </w:tc>
        <w:tc>
          <w:tcPr>
            <w:tcW w:type="dxa" w:w="720"/>
          </w:tcPr>
          <w:p>
            <w:r>
              <w:t>rw</w:t>
            </w:r>
          </w:p>
        </w:tc>
        <w:tc>
          <w:tcPr>
            <w:tcW w:type="dxa" w:w="720"/>
          </w:tcPr>
          <w:p>
            <w:r>
              <w:t>29</w:t>
            </w:r>
          </w:p>
        </w:tc>
        <w:tc>
          <w:tcPr>
            <w:tcW w:type="dxa" w:w="1440"/>
          </w:tcPr>
          <w:p>
            <w:r>
              <w:t>1'b0</w:t>
            </w:r>
          </w:p>
        </w:tc>
        <w:tc>
          <w:tcPr>
            <w:tcW w:type="dxa" w:w="4320"/>
          </w:tcPr>
          <w:p>
            <w:r>
              <w:t>no description available</w:t>
            </w:r>
          </w:p>
        </w:tc>
      </w:tr>
      <w:tr>
        <w:tc>
          <w:tcPr>
            <w:tcW w:type="dxa" w:w="2160"/>
          </w:tcPr>
          <w:p>
            <w:r>
              <w:t>PA30_WAKEUP_EN</w:t>
            </w:r>
          </w:p>
        </w:tc>
        <w:tc>
          <w:tcPr>
            <w:tcW w:type="dxa" w:w="720"/>
          </w:tcPr>
          <w:p>
            <w:r>
              <w:t>rw</w:t>
            </w:r>
          </w:p>
        </w:tc>
        <w:tc>
          <w:tcPr>
            <w:tcW w:type="dxa" w:w="720"/>
          </w:tcPr>
          <w:p>
            <w:r>
              <w:t>30</w:t>
            </w:r>
          </w:p>
        </w:tc>
        <w:tc>
          <w:tcPr>
            <w:tcW w:type="dxa" w:w="1440"/>
          </w:tcPr>
          <w:p>
            <w:r>
              <w:t>1'b0</w:t>
            </w:r>
          </w:p>
        </w:tc>
        <w:tc>
          <w:tcPr>
            <w:tcW w:type="dxa" w:w="4320"/>
          </w:tcPr>
          <w:p>
            <w:r>
              <w:t>no description available</w:t>
            </w:r>
          </w:p>
        </w:tc>
      </w:tr>
      <w:tr>
        <w:tc>
          <w:tcPr>
            <w:tcW w:type="dxa" w:w="2160"/>
          </w:tcPr>
          <w:p>
            <w:r>
              <w:t>PA31_WAKEUP_EN</w:t>
            </w:r>
          </w:p>
        </w:tc>
        <w:tc>
          <w:tcPr>
            <w:tcW w:type="dxa" w:w="720"/>
          </w:tcPr>
          <w:p>
            <w:r>
              <w:t>rw</w:t>
            </w:r>
          </w:p>
        </w:tc>
        <w:tc>
          <w:tcPr>
            <w:tcW w:type="dxa" w:w="720"/>
          </w:tcPr>
          <w:p>
            <w:r>
              <w:t>31</w:t>
            </w:r>
          </w:p>
        </w:tc>
        <w:tc>
          <w:tcPr>
            <w:tcW w:type="dxa" w:w="1440"/>
          </w:tcPr>
          <w:p>
            <w:r>
              <w:t>1'b0</w:t>
            </w:r>
          </w:p>
        </w:tc>
        <w:tc>
          <w:tcPr>
            <w:tcW w:type="dxa" w:w="4320"/>
          </w:tcPr>
          <w:p>
            <w:r>
              <w:t>no description available</w:t>
            </w:r>
          </w:p>
        </w:tc>
      </w:tr>
    </w:tbl>
    <w:p/>
    <w:p>
      <w:pPr>
        <w:pStyle w:val="Heading3"/>
      </w:pPr>
      <w:r>
        <w:t>SYSCON_PIO_WAKEUP_EN1</w:t>
      </w:r>
    </w:p>
    <w:p>
      <w:r>
        <w:t>Offset Address: 0x40000844</w:t>
      </w:r>
    </w:p>
    <w:p>
      <w:r>
        <w:t>pin function selection in power down mode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PB00_WAKEUP_EN</w:t>
            </w:r>
          </w:p>
        </w:tc>
        <w:tc>
          <w:tcPr>
            <w:tcW w:type="dxa" w:w="720"/>
          </w:tcPr>
          <w:p>
            <w:r>
              <w:t>rw</w:t>
            </w:r>
          </w:p>
        </w:tc>
        <w:tc>
          <w:tcPr>
            <w:tcW w:type="dxa" w:w="720"/>
          </w:tcPr>
          <w:p>
            <w:r>
              <w:t>0</w:t>
            </w:r>
          </w:p>
        </w:tc>
        <w:tc>
          <w:tcPr>
            <w:tcW w:type="dxa" w:w="1440"/>
          </w:tcPr>
          <w:p>
            <w:r>
              <w:t>1'b0</w:t>
            </w:r>
          </w:p>
        </w:tc>
        <w:tc>
          <w:tcPr>
            <w:tcW w:type="dxa" w:w="4320"/>
          </w:tcPr>
          <w:p>
            <w:r>
              <w:t>Control GPIOB as Wakeup source.</w:t>
            </w:r>
          </w:p>
        </w:tc>
      </w:tr>
      <w:tr>
        <w:tc>
          <w:tcPr>
            <w:tcW w:type="dxa" w:w="2160"/>
          </w:tcPr>
          <w:p>
            <w:r>
              <w:t>PB01_WAKEUP_EN</w:t>
            </w:r>
          </w:p>
        </w:tc>
        <w:tc>
          <w:tcPr>
            <w:tcW w:type="dxa" w:w="720"/>
          </w:tcPr>
          <w:p>
            <w:r>
              <w:t>rw</w:t>
            </w:r>
          </w:p>
        </w:tc>
        <w:tc>
          <w:tcPr>
            <w:tcW w:type="dxa" w:w="720"/>
          </w:tcPr>
          <w:p>
            <w:r>
              <w:t>1</w:t>
            </w:r>
          </w:p>
        </w:tc>
        <w:tc>
          <w:tcPr>
            <w:tcW w:type="dxa" w:w="1440"/>
          </w:tcPr>
          <w:p>
            <w:r>
              <w:t>1'b0</w:t>
            </w:r>
          </w:p>
        </w:tc>
        <w:tc>
          <w:tcPr>
            <w:tcW w:type="dxa" w:w="4320"/>
          </w:tcPr>
          <w:p>
            <w:r>
              <w:t>no description available</w:t>
            </w:r>
          </w:p>
        </w:tc>
      </w:tr>
      <w:tr>
        <w:tc>
          <w:tcPr>
            <w:tcW w:type="dxa" w:w="2160"/>
          </w:tcPr>
          <w:p>
            <w:r>
              <w:t>PB02_WAKEUP_EN</w:t>
            </w:r>
          </w:p>
        </w:tc>
        <w:tc>
          <w:tcPr>
            <w:tcW w:type="dxa" w:w="720"/>
          </w:tcPr>
          <w:p>
            <w:r>
              <w:t>rw</w:t>
            </w:r>
          </w:p>
        </w:tc>
        <w:tc>
          <w:tcPr>
            <w:tcW w:type="dxa" w:w="720"/>
          </w:tcPr>
          <w:p>
            <w:r>
              <w:t>2</w:t>
            </w:r>
          </w:p>
        </w:tc>
        <w:tc>
          <w:tcPr>
            <w:tcW w:type="dxa" w:w="1440"/>
          </w:tcPr>
          <w:p>
            <w:r>
              <w:t>1'b0</w:t>
            </w:r>
          </w:p>
        </w:tc>
        <w:tc>
          <w:tcPr>
            <w:tcW w:type="dxa" w:w="4320"/>
          </w:tcPr>
          <w:p>
            <w:r>
              <w:t>no description available</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PA04_32K_OE</w:t>
            </w:r>
          </w:p>
        </w:tc>
        <w:tc>
          <w:tcPr>
            <w:tcW w:type="dxa" w:w="720"/>
          </w:tcPr>
          <w:p>
            <w:r>
              <w:t>rw</w:t>
            </w:r>
          </w:p>
        </w:tc>
        <w:tc>
          <w:tcPr>
            <w:tcW w:type="dxa" w:w="720"/>
          </w:tcPr>
          <w:p>
            <w:r>
              <w:t>4</w:t>
            </w:r>
          </w:p>
        </w:tc>
        <w:tc>
          <w:tcPr>
            <w:tcW w:type="dxa" w:w="1440"/>
          </w:tcPr>
          <w:p>
            <w:r>
              <w:t>1'b0</w:t>
            </w:r>
          </w:p>
        </w:tc>
        <w:tc>
          <w:tcPr>
            <w:tcW w:type="dxa" w:w="4320"/>
          </w:tcPr>
          <w:p>
            <w:r>
              <w:t>32K clock output enable. When this bit is set to 1 PA04 will output 32k clock. At this time PIN_CTRL register is not effective to control this IO's function.</w:t>
            </w:r>
          </w:p>
        </w:tc>
      </w:tr>
      <w:tr>
        <w:tc>
          <w:tcPr>
            <w:tcW w:type="dxa" w:w="2160"/>
          </w:tcPr>
          <w:p>
            <w:r>
              <w:t>PA05_XTAL_OE</w:t>
            </w:r>
          </w:p>
        </w:tc>
        <w:tc>
          <w:tcPr>
            <w:tcW w:type="dxa" w:w="720"/>
          </w:tcPr>
          <w:p>
            <w:r>
              <w:t>rw</w:t>
            </w:r>
          </w:p>
        </w:tc>
        <w:tc>
          <w:tcPr>
            <w:tcW w:type="dxa" w:w="720"/>
          </w:tcPr>
          <w:p>
            <w:r>
              <w:t>5</w:t>
            </w:r>
          </w:p>
        </w:tc>
        <w:tc>
          <w:tcPr>
            <w:tcW w:type="dxa" w:w="1440"/>
          </w:tcPr>
          <w:p>
            <w:r>
              <w:t>1'b0</w:t>
            </w:r>
          </w:p>
        </w:tc>
        <w:tc>
          <w:tcPr>
            <w:tcW w:type="dxa" w:w="4320"/>
          </w:tcPr>
          <w:p>
            <w:r>
              <w:t>XTAL clock output enable. When this bit is set to 1 PA05 will output XTAL clock. At this time PIN_CTRL register is not effective to control this IO's function.</w:t>
            </w:r>
          </w:p>
        </w:tc>
      </w:tr>
      <w:tr>
        <w:tc>
          <w:tcPr>
            <w:tcW w:type="dxa" w:w="2160"/>
          </w:tcPr>
          <w:p>
            <w:r>
              <w:t>Reserved</w:t>
            </w:r>
          </w:p>
        </w:tc>
        <w:tc>
          <w:tcPr>
            <w:tcW w:type="dxa" w:w="720"/>
          </w:tcPr>
          <w:p>
            <w:r>
              <w:t>rw</w:t>
            </w:r>
          </w:p>
        </w:tc>
        <w:tc>
          <w:tcPr>
            <w:tcW w:type="dxa" w:w="720"/>
          </w:tcPr>
          <w:p>
            <w:r>
              <w:t>9:6</w:t>
            </w:r>
          </w:p>
        </w:tc>
        <w:tc>
          <w:tcPr>
            <w:tcW w:type="dxa" w:w="1440"/>
          </w:tcPr>
          <w:p>
            <w:r>
              <w:t>4'b0</w:t>
            </w:r>
          </w:p>
        </w:tc>
        <w:tc>
          <w:tcPr>
            <w:tcW w:type="dxa" w:w="4320"/>
          </w:tcPr>
          <w:p>
            <w:r>
              <w:t>Reserved</w:t>
            </w:r>
          </w:p>
        </w:tc>
      </w:tr>
      <w:tr>
        <w:tc>
          <w:tcPr>
            <w:tcW w:type="dxa" w:w="2160"/>
          </w:tcPr>
          <w:p>
            <w:r>
              <w:t>PA10_32K_OE</w:t>
            </w:r>
          </w:p>
        </w:tc>
        <w:tc>
          <w:tcPr>
            <w:tcW w:type="dxa" w:w="720"/>
          </w:tcPr>
          <w:p>
            <w:r>
              <w:t>rw</w:t>
            </w:r>
          </w:p>
        </w:tc>
        <w:tc>
          <w:tcPr>
            <w:tcW w:type="dxa" w:w="720"/>
          </w:tcPr>
          <w:p>
            <w:r>
              <w:t>10</w:t>
            </w:r>
          </w:p>
        </w:tc>
        <w:tc>
          <w:tcPr>
            <w:tcW w:type="dxa" w:w="1440"/>
          </w:tcPr>
          <w:p>
            <w:r>
              <w:t>1'b0</w:t>
            </w:r>
          </w:p>
        </w:tc>
        <w:tc>
          <w:tcPr>
            <w:tcW w:type="dxa" w:w="4320"/>
          </w:tcPr>
          <w:p>
            <w:r>
              <w:t>32K clock output enable. When this bit is set to 1 PA10 (GPIO10) will output 32k clock. At this time PIN_CTRL register is not effective to control this IO's function.</w:t>
            </w:r>
          </w:p>
        </w:tc>
      </w:tr>
      <w:tr>
        <w:tc>
          <w:tcPr>
            <w:tcW w:type="dxa" w:w="2160"/>
          </w:tcPr>
          <w:p>
            <w:r>
              <w:t>PA11_XTAL_OE</w:t>
            </w:r>
          </w:p>
        </w:tc>
        <w:tc>
          <w:tcPr>
            <w:tcW w:type="dxa" w:w="720"/>
          </w:tcPr>
          <w:p>
            <w:r>
              <w:t>rw</w:t>
            </w:r>
          </w:p>
        </w:tc>
        <w:tc>
          <w:tcPr>
            <w:tcW w:type="dxa" w:w="720"/>
          </w:tcPr>
          <w:p>
            <w:r>
              <w:t>11</w:t>
            </w:r>
          </w:p>
        </w:tc>
        <w:tc>
          <w:tcPr>
            <w:tcW w:type="dxa" w:w="1440"/>
          </w:tcPr>
          <w:p>
            <w:r>
              <w:t>1'b0</w:t>
            </w:r>
          </w:p>
        </w:tc>
        <w:tc>
          <w:tcPr>
            <w:tcW w:type="dxa" w:w="4320"/>
          </w:tcPr>
          <w:p>
            <w:r>
              <w:t>XTAL clock output enable. When this bit is set to 1 PA11 will output XTAL clock. At this time PIN_CTRL register is not effective to control this IO's function.</w:t>
            </w:r>
          </w:p>
        </w:tc>
      </w:tr>
      <w:tr>
        <w:tc>
          <w:tcPr>
            <w:tcW w:type="dxa" w:w="2160"/>
          </w:tcPr>
          <w:p>
            <w:r>
              <w:t>Reserved</w:t>
            </w:r>
          </w:p>
        </w:tc>
        <w:tc>
          <w:tcPr>
            <w:tcW w:type="dxa" w:w="720"/>
          </w:tcPr>
          <w:p>
            <w:r>
              <w:t>rw</w:t>
            </w:r>
          </w:p>
        </w:tc>
        <w:tc>
          <w:tcPr>
            <w:tcW w:type="dxa" w:w="720"/>
          </w:tcPr>
          <w:p>
            <w:r>
              <w:t>17:12</w:t>
            </w:r>
          </w:p>
        </w:tc>
        <w:tc>
          <w:tcPr>
            <w:tcW w:type="dxa" w:w="1440"/>
          </w:tcPr>
          <w:p>
            <w:r>
              <w:t>6'b0</w:t>
            </w:r>
          </w:p>
        </w:tc>
        <w:tc>
          <w:tcPr>
            <w:tcW w:type="dxa" w:w="4320"/>
          </w:tcPr>
          <w:p>
            <w:r>
              <w:t>Reserved</w:t>
            </w:r>
          </w:p>
        </w:tc>
      </w:tr>
      <w:tr>
        <w:tc>
          <w:tcPr>
            <w:tcW w:type="dxa" w:w="2160"/>
          </w:tcPr>
          <w:p>
            <w:r>
              <w:t>PA18_32K_OE</w:t>
            </w:r>
          </w:p>
        </w:tc>
        <w:tc>
          <w:tcPr>
            <w:tcW w:type="dxa" w:w="720"/>
          </w:tcPr>
          <w:p>
            <w:r>
              <w:t>rw</w:t>
            </w:r>
          </w:p>
        </w:tc>
        <w:tc>
          <w:tcPr>
            <w:tcW w:type="dxa" w:w="720"/>
          </w:tcPr>
          <w:p>
            <w:r>
              <w:t>18</w:t>
            </w:r>
          </w:p>
        </w:tc>
        <w:tc>
          <w:tcPr>
            <w:tcW w:type="dxa" w:w="1440"/>
          </w:tcPr>
          <w:p>
            <w:r>
              <w:t>1'b0</w:t>
            </w:r>
          </w:p>
        </w:tc>
        <w:tc>
          <w:tcPr>
            <w:tcW w:type="dxa" w:w="4320"/>
          </w:tcPr>
          <w:p>
            <w:r>
              <w:t>32K clock output enable. When this bit is set to 1 PA18 will output 32k clock. At this time PIN_CTRL register is not effective to control this IO's function.</w:t>
            </w:r>
          </w:p>
        </w:tc>
      </w:tr>
      <w:tr>
        <w:tc>
          <w:tcPr>
            <w:tcW w:type="dxa" w:w="2160"/>
          </w:tcPr>
          <w:p>
            <w:r>
              <w:t>PA19_XTAL_OE</w:t>
            </w:r>
          </w:p>
        </w:tc>
        <w:tc>
          <w:tcPr>
            <w:tcW w:type="dxa" w:w="720"/>
          </w:tcPr>
          <w:p>
            <w:r>
              <w:t>rw</w:t>
            </w:r>
          </w:p>
        </w:tc>
        <w:tc>
          <w:tcPr>
            <w:tcW w:type="dxa" w:w="720"/>
          </w:tcPr>
          <w:p>
            <w:r>
              <w:t>19</w:t>
            </w:r>
          </w:p>
        </w:tc>
        <w:tc>
          <w:tcPr>
            <w:tcW w:type="dxa" w:w="1440"/>
          </w:tcPr>
          <w:p>
            <w:r>
              <w:t>1'b0</w:t>
            </w:r>
          </w:p>
        </w:tc>
        <w:tc>
          <w:tcPr>
            <w:tcW w:type="dxa" w:w="4320"/>
          </w:tcPr>
          <w:p>
            <w:r>
              <w:t>XTAL clock output enable. When this bit is set to 1 PA19 will output XTAL clock. At this time PIN_CTRL register is not effective to control this IO's function.</w:t>
            </w:r>
          </w:p>
        </w:tc>
      </w:tr>
      <w:tr>
        <w:tc>
          <w:tcPr>
            <w:tcW w:type="dxa" w:w="2160"/>
          </w:tcPr>
          <w:p>
            <w:r>
              <w:t>Reserved</w:t>
            </w:r>
          </w:p>
        </w:tc>
        <w:tc>
          <w:tcPr>
            <w:tcW w:type="dxa" w:w="720"/>
          </w:tcPr>
          <w:p>
            <w:r>
              <w:t>rw</w:t>
            </w:r>
          </w:p>
        </w:tc>
        <w:tc>
          <w:tcPr>
            <w:tcW w:type="dxa" w:w="720"/>
          </w:tcPr>
          <w:p>
            <w:r>
              <w:t>23:20</w:t>
            </w:r>
          </w:p>
        </w:tc>
        <w:tc>
          <w:tcPr>
            <w:tcW w:type="dxa" w:w="1440"/>
          </w:tcPr>
          <w:p>
            <w:r>
              <w:t>4'b0</w:t>
            </w:r>
          </w:p>
        </w:tc>
        <w:tc>
          <w:tcPr>
            <w:tcW w:type="dxa" w:w="4320"/>
          </w:tcPr>
          <w:p>
            <w:r>
              <w:t>Reserved</w:t>
            </w:r>
          </w:p>
        </w:tc>
      </w:tr>
      <w:tr>
        <w:tc>
          <w:tcPr>
            <w:tcW w:type="dxa" w:w="2160"/>
          </w:tcPr>
          <w:p>
            <w:r>
              <w:t>PA24_32K_OE</w:t>
            </w:r>
          </w:p>
        </w:tc>
        <w:tc>
          <w:tcPr>
            <w:tcW w:type="dxa" w:w="720"/>
          </w:tcPr>
          <w:p>
            <w:r>
              <w:t>rw</w:t>
            </w:r>
          </w:p>
        </w:tc>
        <w:tc>
          <w:tcPr>
            <w:tcW w:type="dxa" w:w="720"/>
          </w:tcPr>
          <w:p>
            <w:r>
              <w:t>24</w:t>
            </w:r>
          </w:p>
        </w:tc>
        <w:tc>
          <w:tcPr>
            <w:tcW w:type="dxa" w:w="1440"/>
          </w:tcPr>
          <w:p>
            <w:r>
              <w:t>1'b0</w:t>
            </w:r>
          </w:p>
        </w:tc>
        <w:tc>
          <w:tcPr>
            <w:tcW w:type="dxa" w:w="4320"/>
          </w:tcPr>
          <w:p>
            <w:r>
              <w:t>32K clock output enable. When this bit is set to 1 PA24 will output 32k clock. At this time PIN_CTRL register is not effective to control this IO's function.</w:t>
            </w:r>
          </w:p>
        </w:tc>
      </w:tr>
      <w:tr>
        <w:tc>
          <w:tcPr>
            <w:tcW w:type="dxa" w:w="2160"/>
          </w:tcPr>
          <w:p>
            <w:r>
              <w:t>PA25_XTAL_OE</w:t>
            </w:r>
          </w:p>
        </w:tc>
        <w:tc>
          <w:tcPr>
            <w:tcW w:type="dxa" w:w="720"/>
          </w:tcPr>
          <w:p>
            <w:r>
              <w:t>rw</w:t>
            </w:r>
          </w:p>
        </w:tc>
        <w:tc>
          <w:tcPr>
            <w:tcW w:type="dxa" w:w="720"/>
          </w:tcPr>
          <w:p>
            <w:r>
              <w:t>25</w:t>
            </w:r>
          </w:p>
        </w:tc>
        <w:tc>
          <w:tcPr>
            <w:tcW w:type="dxa" w:w="1440"/>
          </w:tcPr>
          <w:p>
            <w:r>
              <w:t>1'b0</w:t>
            </w:r>
          </w:p>
        </w:tc>
        <w:tc>
          <w:tcPr>
            <w:tcW w:type="dxa" w:w="4320"/>
          </w:tcPr>
          <w:p>
            <w:r>
              <w:t>XTAL clock output enable. When this bit is set to 1 PA25 will output XTAL clock. At this time PIN_CTRL register is not effective to control this IO's function.</w:t>
            </w:r>
          </w:p>
        </w:tc>
      </w:tr>
      <w:tr>
        <w:tc>
          <w:tcPr>
            <w:tcW w:type="dxa" w:w="2160"/>
          </w:tcPr>
          <w:p>
            <w:r>
              <w:t>Reserved</w:t>
            </w:r>
          </w:p>
        </w:tc>
        <w:tc>
          <w:tcPr>
            <w:tcW w:type="dxa" w:w="720"/>
          </w:tcPr>
          <w:p>
            <w:r>
              <w:t>rw</w:t>
            </w:r>
          </w:p>
        </w:tc>
        <w:tc>
          <w:tcPr>
            <w:tcW w:type="dxa" w:w="720"/>
          </w:tcPr>
          <w:p>
            <w:r>
              <w:t>30:26</w:t>
            </w:r>
          </w:p>
        </w:tc>
        <w:tc>
          <w:tcPr>
            <w:tcW w:type="dxa" w:w="1440"/>
          </w:tcPr>
          <w:p>
            <w:r>
              <w:t>5'b0</w:t>
            </w:r>
          </w:p>
        </w:tc>
        <w:tc>
          <w:tcPr>
            <w:tcW w:type="dxa" w:w="4320"/>
          </w:tcPr>
          <w:p>
            <w:r>
              <w:t>Reserved</w:t>
            </w:r>
          </w:p>
        </w:tc>
      </w:tr>
      <w:tr>
        <w:tc>
          <w:tcPr>
            <w:tcW w:type="dxa" w:w="2160"/>
          </w:tcPr>
          <w:p>
            <w:r>
              <w:t>PDM_IO_SEL</w:t>
            </w:r>
          </w:p>
        </w:tc>
        <w:tc>
          <w:tcPr>
            <w:tcW w:type="dxa" w:w="720"/>
          </w:tcPr>
          <w:p>
            <w:r>
              <w:t>rw</w:t>
            </w:r>
          </w:p>
        </w:tc>
        <w:tc>
          <w:tcPr>
            <w:tcW w:type="dxa" w:w="720"/>
          </w:tcPr>
          <w:p>
            <w:r>
              <w:t>31</w:t>
            </w:r>
          </w:p>
        </w:tc>
        <w:tc>
          <w:tcPr>
            <w:tcW w:type="dxa" w:w="1440"/>
          </w:tcPr>
          <w:p>
            <w:r>
              <w:t>1'b0</w:t>
            </w:r>
          </w:p>
        </w:tc>
        <w:tc>
          <w:tcPr>
            <w:tcW w:type="dxa" w:w="4320"/>
          </w:tcPr>
          <w:p>
            <w:r>
              <w:t>pin status selection in power down mode</w:t>
            </w:r>
          </w:p>
        </w:tc>
      </w:tr>
    </w:tbl>
    <w:p/>
    <w:p>
      <w:pPr>
        <w:pStyle w:val="Heading3"/>
      </w:pPr>
      <w:r>
        <w:t>SYSCON_PIO_CAP_OE0</w:t>
      </w:r>
    </w:p>
    <w:p>
      <w:r>
        <w:t>Offset Address: 0x40000848</w:t>
      </w:r>
    </w:p>
    <w:p>
      <w:r>
        <w:t>pin output enable status register 0 while captured by writing 1 to IO_CAP</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PA00_CAP_OE</w:t>
            </w:r>
          </w:p>
        </w:tc>
        <w:tc>
          <w:tcPr>
            <w:tcW w:type="dxa" w:w="720"/>
          </w:tcPr>
          <w:p>
            <w:r>
              <w:t>rw</w:t>
            </w:r>
          </w:p>
        </w:tc>
        <w:tc>
          <w:tcPr>
            <w:tcW w:type="dxa" w:w="720"/>
          </w:tcPr>
          <w:p>
            <w:r>
              <w:t>0</w:t>
            </w:r>
          </w:p>
        </w:tc>
        <w:tc>
          <w:tcPr>
            <w:tcW w:type="dxa" w:w="1440"/>
          </w:tcPr>
          <w:p>
            <w:r>
              <w:t>1'b0</w:t>
            </w:r>
          </w:p>
        </w:tc>
        <w:tc>
          <w:tcPr>
            <w:tcW w:type="dxa" w:w="4320"/>
          </w:tcPr>
          <w:p>
            <w:r>
              <w:t>PA00 output enable status captured by writing 1 to IO_CAP</w:t>
            </w:r>
          </w:p>
        </w:tc>
      </w:tr>
      <w:tr>
        <w:tc>
          <w:tcPr>
            <w:tcW w:type="dxa" w:w="2160"/>
          </w:tcPr>
          <w:p>
            <w:r>
              <w:t>PA01_CAP_OE</w:t>
            </w:r>
          </w:p>
        </w:tc>
        <w:tc>
          <w:tcPr>
            <w:tcW w:type="dxa" w:w="720"/>
          </w:tcPr>
          <w:p>
            <w:r>
              <w:t>rw</w:t>
            </w:r>
          </w:p>
        </w:tc>
        <w:tc>
          <w:tcPr>
            <w:tcW w:type="dxa" w:w="720"/>
          </w:tcPr>
          <w:p>
            <w:r>
              <w:t>1</w:t>
            </w:r>
          </w:p>
        </w:tc>
        <w:tc>
          <w:tcPr>
            <w:tcW w:type="dxa" w:w="1440"/>
          </w:tcPr>
          <w:p>
            <w:r>
              <w:t>1'b0</w:t>
            </w:r>
          </w:p>
        </w:tc>
        <w:tc>
          <w:tcPr>
            <w:tcW w:type="dxa" w:w="4320"/>
          </w:tcPr>
          <w:p>
            <w:r>
              <w:t>PA01 output enable status captured by writing 1 to IO_CAP</w:t>
            </w:r>
          </w:p>
        </w:tc>
      </w:tr>
      <w:tr>
        <w:tc>
          <w:tcPr>
            <w:tcW w:type="dxa" w:w="2160"/>
          </w:tcPr>
          <w:p>
            <w:r>
              <w:t>PA02_CAP_OE</w:t>
            </w:r>
          </w:p>
        </w:tc>
        <w:tc>
          <w:tcPr>
            <w:tcW w:type="dxa" w:w="720"/>
          </w:tcPr>
          <w:p>
            <w:r>
              <w:t>rw</w:t>
            </w:r>
          </w:p>
        </w:tc>
        <w:tc>
          <w:tcPr>
            <w:tcW w:type="dxa" w:w="720"/>
          </w:tcPr>
          <w:p>
            <w:r>
              <w:t>2</w:t>
            </w:r>
          </w:p>
        </w:tc>
        <w:tc>
          <w:tcPr>
            <w:tcW w:type="dxa" w:w="1440"/>
          </w:tcPr>
          <w:p>
            <w:r>
              <w:t>1'b0</w:t>
            </w:r>
          </w:p>
        </w:tc>
        <w:tc>
          <w:tcPr>
            <w:tcW w:type="dxa" w:w="4320"/>
          </w:tcPr>
          <w:p>
            <w:r>
              <w:t>PA02 output enable status captured by writing 1 to IO_CAP</w:t>
            </w:r>
          </w:p>
        </w:tc>
      </w:tr>
      <w:tr>
        <w:tc>
          <w:tcPr>
            <w:tcW w:type="dxa" w:w="2160"/>
          </w:tcPr>
          <w:p>
            <w:r>
              <w:t>PA03_CAP_OE</w:t>
            </w:r>
          </w:p>
        </w:tc>
        <w:tc>
          <w:tcPr>
            <w:tcW w:type="dxa" w:w="720"/>
          </w:tcPr>
          <w:p>
            <w:r>
              <w:t>rw</w:t>
            </w:r>
          </w:p>
        </w:tc>
        <w:tc>
          <w:tcPr>
            <w:tcW w:type="dxa" w:w="720"/>
          </w:tcPr>
          <w:p>
            <w:r>
              <w:t>3</w:t>
            </w:r>
          </w:p>
        </w:tc>
        <w:tc>
          <w:tcPr>
            <w:tcW w:type="dxa" w:w="1440"/>
          </w:tcPr>
          <w:p>
            <w:r>
              <w:t>1'b0</w:t>
            </w:r>
          </w:p>
        </w:tc>
        <w:tc>
          <w:tcPr>
            <w:tcW w:type="dxa" w:w="4320"/>
          </w:tcPr>
          <w:p>
            <w:r>
              <w:t>PA03 output enable status captured by writing 1 to IO_CAP</w:t>
            </w:r>
          </w:p>
        </w:tc>
      </w:tr>
      <w:tr>
        <w:tc>
          <w:tcPr>
            <w:tcW w:type="dxa" w:w="2160"/>
          </w:tcPr>
          <w:p>
            <w:r>
              <w:t>PA04_CAP_OE</w:t>
            </w:r>
          </w:p>
        </w:tc>
        <w:tc>
          <w:tcPr>
            <w:tcW w:type="dxa" w:w="720"/>
          </w:tcPr>
          <w:p>
            <w:r>
              <w:t>rw</w:t>
            </w:r>
          </w:p>
        </w:tc>
        <w:tc>
          <w:tcPr>
            <w:tcW w:type="dxa" w:w="720"/>
          </w:tcPr>
          <w:p>
            <w:r>
              <w:t>4</w:t>
            </w:r>
          </w:p>
        </w:tc>
        <w:tc>
          <w:tcPr>
            <w:tcW w:type="dxa" w:w="1440"/>
          </w:tcPr>
          <w:p>
            <w:r>
              <w:t>1'b0</w:t>
            </w:r>
          </w:p>
        </w:tc>
        <w:tc>
          <w:tcPr>
            <w:tcW w:type="dxa" w:w="4320"/>
          </w:tcPr>
          <w:p>
            <w:r>
              <w:t>PA04 output enable status captured by writing 1 to IO_CAP</w:t>
            </w:r>
          </w:p>
        </w:tc>
      </w:tr>
      <w:tr>
        <w:tc>
          <w:tcPr>
            <w:tcW w:type="dxa" w:w="2160"/>
          </w:tcPr>
          <w:p>
            <w:r>
              <w:t>PA05_CAP_OE</w:t>
            </w:r>
          </w:p>
        </w:tc>
        <w:tc>
          <w:tcPr>
            <w:tcW w:type="dxa" w:w="720"/>
          </w:tcPr>
          <w:p>
            <w:r>
              <w:t>rw</w:t>
            </w:r>
          </w:p>
        </w:tc>
        <w:tc>
          <w:tcPr>
            <w:tcW w:type="dxa" w:w="720"/>
          </w:tcPr>
          <w:p>
            <w:r>
              <w:t>5</w:t>
            </w:r>
          </w:p>
        </w:tc>
        <w:tc>
          <w:tcPr>
            <w:tcW w:type="dxa" w:w="1440"/>
          </w:tcPr>
          <w:p>
            <w:r>
              <w:t>1'b0</w:t>
            </w:r>
          </w:p>
        </w:tc>
        <w:tc>
          <w:tcPr>
            <w:tcW w:type="dxa" w:w="4320"/>
          </w:tcPr>
          <w:p>
            <w:r>
              <w:t>PA05 output enable status captured by writing 1 to IO_CAP</w:t>
            </w:r>
          </w:p>
        </w:tc>
      </w:tr>
      <w:tr>
        <w:tc>
          <w:tcPr>
            <w:tcW w:type="dxa" w:w="2160"/>
          </w:tcPr>
          <w:p>
            <w:r>
              <w:t>PA06_CAP_OE</w:t>
            </w:r>
          </w:p>
        </w:tc>
        <w:tc>
          <w:tcPr>
            <w:tcW w:type="dxa" w:w="720"/>
          </w:tcPr>
          <w:p>
            <w:r>
              <w:t>rw</w:t>
            </w:r>
          </w:p>
        </w:tc>
        <w:tc>
          <w:tcPr>
            <w:tcW w:type="dxa" w:w="720"/>
          </w:tcPr>
          <w:p>
            <w:r>
              <w:t>6</w:t>
            </w:r>
          </w:p>
        </w:tc>
        <w:tc>
          <w:tcPr>
            <w:tcW w:type="dxa" w:w="1440"/>
          </w:tcPr>
          <w:p>
            <w:r>
              <w:t>1'b0</w:t>
            </w:r>
          </w:p>
        </w:tc>
        <w:tc>
          <w:tcPr>
            <w:tcW w:type="dxa" w:w="4320"/>
          </w:tcPr>
          <w:p>
            <w:r>
              <w:t>PA06 output enable status captured by writing 1 to IO_CAP</w:t>
            </w:r>
          </w:p>
        </w:tc>
      </w:tr>
      <w:tr>
        <w:tc>
          <w:tcPr>
            <w:tcW w:type="dxa" w:w="2160"/>
          </w:tcPr>
          <w:p>
            <w:r>
              <w:t>PA07_CAP_OE</w:t>
            </w:r>
          </w:p>
        </w:tc>
        <w:tc>
          <w:tcPr>
            <w:tcW w:type="dxa" w:w="720"/>
          </w:tcPr>
          <w:p>
            <w:r>
              <w:t>rw</w:t>
            </w:r>
          </w:p>
        </w:tc>
        <w:tc>
          <w:tcPr>
            <w:tcW w:type="dxa" w:w="720"/>
          </w:tcPr>
          <w:p>
            <w:r>
              <w:t>7</w:t>
            </w:r>
          </w:p>
        </w:tc>
        <w:tc>
          <w:tcPr>
            <w:tcW w:type="dxa" w:w="1440"/>
          </w:tcPr>
          <w:p>
            <w:r>
              <w:t>1'b0</w:t>
            </w:r>
          </w:p>
        </w:tc>
        <w:tc>
          <w:tcPr>
            <w:tcW w:type="dxa" w:w="4320"/>
          </w:tcPr>
          <w:p>
            <w:r>
              <w:t>PA07 output enable status captured by writing 1 to IO_CAP</w:t>
            </w:r>
          </w:p>
        </w:tc>
      </w:tr>
      <w:tr>
        <w:tc>
          <w:tcPr>
            <w:tcW w:type="dxa" w:w="2160"/>
          </w:tcPr>
          <w:p>
            <w:r>
              <w:t>PA08_CAP_OE</w:t>
            </w:r>
          </w:p>
        </w:tc>
        <w:tc>
          <w:tcPr>
            <w:tcW w:type="dxa" w:w="720"/>
          </w:tcPr>
          <w:p>
            <w:r>
              <w:t>rw</w:t>
            </w:r>
          </w:p>
        </w:tc>
        <w:tc>
          <w:tcPr>
            <w:tcW w:type="dxa" w:w="720"/>
          </w:tcPr>
          <w:p>
            <w:r>
              <w:t>8</w:t>
            </w:r>
          </w:p>
        </w:tc>
        <w:tc>
          <w:tcPr>
            <w:tcW w:type="dxa" w:w="1440"/>
          </w:tcPr>
          <w:p>
            <w:r>
              <w:t>1'b0</w:t>
            </w:r>
          </w:p>
        </w:tc>
        <w:tc>
          <w:tcPr>
            <w:tcW w:type="dxa" w:w="4320"/>
          </w:tcPr>
          <w:p>
            <w:r>
              <w:t>PA08 output enable status captured by writing 1 to IO_CAP</w:t>
            </w:r>
          </w:p>
        </w:tc>
      </w:tr>
      <w:tr>
        <w:tc>
          <w:tcPr>
            <w:tcW w:type="dxa" w:w="2160"/>
          </w:tcPr>
          <w:p>
            <w:r>
              <w:t>PA09_CAP_OE</w:t>
            </w:r>
          </w:p>
        </w:tc>
        <w:tc>
          <w:tcPr>
            <w:tcW w:type="dxa" w:w="720"/>
          </w:tcPr>
          <w:p>
            <w:r>
              <w:t>rw</w:t>
            </w:r>
          </w:p>
        </w:tc>
        <w:tc>
          <w:tcPr>
            <w:tcW w:type="dxa" w:w="720"/>
          </w:tcPr>
          <w:p>
            <w:r>
              <w:t>9</w:t>
            </w:r>
          </w:p>
        </w:tc>
        <w:tc>
          <w:tcPr>
            <w:tcW w:type="dxa" w:w="1440"/>
          </w:tcPr>
          <w:p>
            <w:r>
              <w:t>1'b0</w:t>
            </w:r>
          </w:p>
        </w:tc>
        <w:tc>
          <w:tcPr>
            <w:tcW w:type="dxa" w:w="4320"/>
          </w:tcPr>
          <w:p>
            <w:r>
              <w:t>PA09 output enable status captured by writing 1 to IO_CAP</w:t>
            </w:r>
          </w:p>
        </w:tc>
      </w:tr>
      <w:tr>
        <w:tc>
          <w:tcPr>
            <w:tcW w:type="dxa" w:w="2160"/>
          </w:tcPr>
          <w:p>
            <w:r>
              <w:t>PA10_CAP_OE</w:t>
            </w:r>
          </w:p>
        </w:tc>
        <w:tc>
          <w:tcPr>
            <w:tcW w:type="dxa" w:w="720"/>
          </w:tcPr>
          <w:p>
            <w:r>
              <w:t>rw</w:t>
            </w:r>
          </w:p>
        </w:tc>
        <w:tc>
          <w:tcPr>
            <w:tcW w:type="dxa" w:w="720"/>
          </w:tcPr>
          <w:p>
            <w:r>
              <w:t>10</w:t>
            </w:r>
          </w:p>
        </w:tc>
        <w:tc>
          <w:tcPr>
            <w:tcW w:type="dxa" w:w="1440"/>
          </w:tcPr>
          <w:p>
            <w:r>
              <w:t>1'b0</w:t>
            </w:r>
          </w:p>
        </w:tc>
        <w:tc>
          <w:tcPr>
            <w:tcW w:type="dxa" w:w="4320"/>
          </w:tcPr>
          <w:p>
            <w:r>
              <w:t>PA10 output enable status captured by writing 1 to IO_CAP</w:t>
            </w:r>
          </w:p>
        </w:tc>
      </w:tr>
      <w:tr>
        <w:tc>
          <w:tcPr>
            <w:tcW w:type="dxa" w:w="2160"/>
          </w:tcPr>
          <w:p>
            <w:r>
              <w:t>PA11_CAP_OE</w:t>
            </w:r>
          </w:p>
        </w:tc>
        <w:tc>
          <w:tcPr>
            <w:tcW w:type="dxa" w:w="720"/>
          </w:tcPr>
          <w:p>
            <w:r>
              <w:t>rw</w:t>
            </w:r>
          </w:p>
        </w:tc>
        <w:tc>
          <w:tcPr>
            <w:tcW w:type="dxa" w:w="720"/>
          </w:tcPr>
          <w:p>
            <w:r>
              <w:t>11</w:t>
            </w:r>
          </w:p>
        </w:tc>
        <w:tc>
          <w:tcPr>
            <w:tcW w:type="dxa" w:w="1440"/>
          </w:tcPr>
          <w:p>
            <w:r>
              <w:t>1'b0</w:t>
            </w:r>
          </w:p>
        </w:tc>
        <w:tc>
          <w:tcPr>
            <w:tcW w:type="dxa" w:w="4320"/>
          </w:tcPr>
          <w:p>
            <w:r>
              <w:t>PA11 output enable status captured by writing 1 to IO_CAP</w:t>
            </w:r>
          </w:p>
        </w:tc>
      </w:tr>
      <w:tr>
        <w:tc>
          <w:tcPr>
            <w:tcW w:type="dxa" w:w="2160"/>
          </w:tcPr>
          <w:p>
            <w:r>
              <w:t>PA12_CAP_OE</w:t>
            </w:r>
          </w:p>
        </w:tc>
        <w:tc>
          <w:tcPr>
            <w:tcW w:type="dxa" w:w="720"/>
          </w:tcPr>
          <w:p>
            <w:r>
              <w:t>rw</w:t>
            </w:r>
          </w:p>
        </w:tc>
        <w:tc>
          <w:tcPr>
            <w:tcW w:type="dxa" w:w="720"/>
          </w:tcPr>
          <w:p>
            <w:r>
              <w:t>12</w:t>
            </w:r>
          </w:p>
        </w:tc>
        <w:tc>
          <w:tcPr>
            <w:tcW w:type="dxa" w:w="1440"/>
          </w:tcPr>
          <w:p>
            <w:r>
              <w:t>1'b0</w:t>
            </w:r>
          </w:p>
        </w:tc>
        <w:tc>
          <w:tcPr>
            <w:tcW w:type="dxa" w:w="4320"/>
          </w:tcPr>
          <w:p>
            <w:r>
              <w:t>PA12 output enable status captured by writing 1 to IO_CAP</w:t>
            </w:r>
          </w:p>
        </w:tc>
      </w:tr>
      <w:tr>
        <w:tc>
          <w:tcPr>
            <w:tcW w:type="dxa" w:w="2160"/>
          </w:tcPr>
          <w:p>
            <w:r>
              <w:t>PA13_CAP_OE</w:t>
            </w:r>
          </w:p>
        </w:tc>
        <w:tc>
          <w:tcPr>
            <w:tcW w:type="dxa" w:w="720"/>
          </w:tcPr>
          <w:p>
            <w:r>
              <w:t>rw</w:t>
            </w:r>
          </w:p>
        </w:tc>
        <w:tc>
          <w:tcPr>
            <w:tcW w:type="dxa" w:w="720"/>
          </w:tcPr>
          <w:p>
            <w:r>
              <w:t>13</w:t>
            </w:r>
          </w:p>
        </w:tc>
        <w:tc>
          <w:tcPr>
            <w:tcW w:type="dxa" w:w="1440"/>
          </w:tcPr>
          <w:p>
            <w:r>
              <w:t>1'b0</w:t>
            </w:r>
          </w:p>
        </w:tc>
        <w:tc>
          <w:tcPr>
            <w:tcW w:type="dxa" w:w="4320"/>
          </w:tcPr>
          <w:p>
            <w:r>
              <w:t>PA13 output enable status captured by writing 1 to IO_CAP</w:t>
            </w:r>
          </w:p>
        </w:tc>
      </w:tr>
      <w:tr>
        <w:tc>
          <w:tcPr>
            <w:tcW w:type="dxa" w:w="2160"/>
          </w:tcPr>
          <w:p>
            <w:r>
              <w:t>PA14_CAP_OE</w:t>
            </w:r>
          </w:p>
        </w:tc>
        <w:tc>
          <w:tcPr>
            <w:tcW w:type="dxa" w:w="720"/>
          </w:tcPr>
          <w:p>
            <w:r>
              <w:t>rw</w:t>
            </w:r>
          </w:p>
        </w:tc>
        <w:tc>
          <w:tcPr>
            <w:tcW w:type="dxa" w:w="720"/>
          </w:tcPr>
          <w:p>
            <w:r>
              <w:t>14</w:t>
            </w:r>
          </w:p>
        </w:tc>
        <w:tc>
          <w:tcPr>
            <w:tcW w:type="dxa" w:w="1440"/>
          </w:tcPr>
          <w:p>
            <w:r>
              <w:t>1'b0</w:t>
            </w:r>
          </w:p>
        </w:tc>
        <w:tc>
          <w:tcPr>
            <w:tcW w:type="dxa" w:w="4320"/>
          </w:tcPr>
          <w:p>
            <w:r>
              <w:t>PA14 output enable status captured by writing 1 to IO_CAP</w:t>
            </w:r>
          </w:p>
        </w:tc>
      </w:tr>
      <w:tr>
        <w:tc>
          <w:tcPr>
            <w:tcW w:type="dxa" w:w="2160"/>
          </w:tcPr>
          <w:p>
            <w:r>
              <w:t>PA15_CAP_OE</w:t>
            </w:r>
          </w:p>
        </w:tc>
        <w:tc>
          <w:tcPr>
            <w:tcW w:type="dxa" w:w="720"/>
          </w:tcPr>
          <w:p>
            <w:r>
              <w:t>rw</w:t>
            </w:r>
          </w:p>
        </w:tc>
        <w:tc>
          <w:tcPr>
            <w:tcW w:type="dxa" w:w="720"/>
          </w:tcPr>
          <w:p>
            <w:r>
              <w:t>15</w:t>
            </w:r>
          </w:p>
        </w:tc>
        <w:tc>
          <w:tcPr>
            <w:tcW w:type="dxa" w:w="1440"/>
          </w:tcPr>
          <w:p>
            <w:r>
              <w:t>1'b0</w:t>
            </w:r>
          </w:p>
        </w:tc>
        <w:tc>
          <w:tcPr>
            <w:tcW w:type="dxa" w:w="4320"/>
          </w:tcPr>
          <w:p>
            <w:r>
              <w:t>PA15 output enable status captured by writing 1 to IO_CAP</w:t>
            </w:r>
          </w:p>
        </w:tc>
      </w:tr>
      <w:tr>
        <w:tc>
          <w:tcPr>
            <w:tcW w:type="dxa" w:w="2160"/>
          </w:tcPr>
          <w:p>
            <w:r>
              <w:t>PA16_CAP_OE</w:t>
            </w:r>
          </w:p>
        </w:tc>
        <w:tc>
          <w:tcPr>
            <w:tcW w:type="dxa" w:w="720"/>
          </w:tcPr>
          <w:p>
            <w:r>
              <w:t>rw</w:t>
            </w:r>
          </w:p>
        </w:tc>
        <w:tc>
          <w:tcPr>
            <w:tcW w:type="dxa" w:w="720"/>
          </w:tcPr>
          <w:p>
            <w:r>
              <w:t>16</w:t>
            </w:r>
          </w:p>
        </w:tc>
        <w:tc>
          <w:tcPr>
            <w:tcW w:type="dxa" w:w="1440"/>
          </w:tcPr>
          <w:p>
            <w:r>
              <w:t>1'b0</w:t>
            </w:r>
          </w:p>
        </w:tc>
        <w:tc>
          <w:tcPr>
            <w:tcW w:type="dxa" w:w="4320"/>
          </w:tcPr>
          <w:p>
            <w:r>
              <w:t>PA16 output enable status captured by writing 1 to IO_CAP</w:t>
            </w:r>
          </w:p>
        </w:tc>
      </w:tr>
      <w:tr>
        <w:tc>
          <w:tcPr>
            <w:tcW w:type="dxa" w:w="2160"/>
          </w:tcPr>
          <w:p>
            <w:r>
              <w:t>PA17_CAP_OE</w:t>
            </w:r>
          </w:p>
        </w:tc>
        <w:tc>
          <w:tcPr>
            <w:tcW w:type="dxa" w:w="720"/>
          </w:tcPr>
          <w:p>
            <w:r>
              <w:t>rw</w:t>
            </w:r>
          </w:p>
        </w:tc>
        <w:tc>
          <w:tcPr>
            <w:tcW w:type="dxa" w:w="720"/>
          </w:tcPr>
          <w:p>
            <w:r>
              <w:t>17</w:t>
            </w:r>
          </w:p>
        </w:tc>
        <w:tc>
          <w:tcPr>
            <w:tcW w:type="dxa" w:w="1440"/>
          </w:tcPr>
          <w:p>
            <w:r>
              <w:t>1'b0</w:t>
            </w:r>
          </w:p>
        </w:tc>
        <w:tc>
          <w:tcPr>
            <w:tcW w:type="dxa" w:w="4320"/>
          </w:tcPr>
          <w:p>
            <w:r>
              <w:t>PA17 output enable status captured by writing 1 to IO_CAP</w:t>
            </w:r>
          </w:p>
        </w:tc>
      </w:tr>
      <w:tr>
        <w:tc>
          <w:tcPr>
            <w:tcW w:type="dxa" w:w="2160"/>
          </w:tcPr>
          <w:p>
            <w:r>
              <w:t>PA18_CAP_OE</w:t>
            </w:r>
          </w:p>
        </w:tc>
        <w:tc>
          <w:tcPr>
            <w:tcW w:type="dxa" w:w="720"/>
          </w:tcPr>
          <w:p>
            <w:r>
              <w:t>rw</w:t>
            </w:r>
          </w:p>
        </w:tc>
        <w:tc>
          <w:tcPr>
            <w:tcW w:type="dxa" w:w="720"/>
          </w:tcPr>
          <w:p>
            <w:r>
              <w:t>18</w:t>
            </w:r>
          </w:p>
        </w:tc>
        <w:tc>
          <w:tcPr>
            <w:tcW w:type="dxa" w:w="1440"/>
          </w:tcPr>
          <w:p>
            <w:r>
              <w:t>1'b0</w:t>
            </w:r>
          </w:p>
        </w:tc>
        <w:tc>
          <w:tcPr>
            <w:tcW w:type="dxa" w:w="4320"/>
          </w:tcPr>
          <w:p>
            <w:r>
              <w:t>PA18 output enable status captured by writing 1 to IO_CAP</w:t>
            </w:r>
          </w:p>
        </w:tc>
      </w:tr>
      <w:tr>
        <w:tc>
          <w:tcPr>
            <w:tcW w:type="dxa" w:w="2160"/>
          </w:tcPr>
          <w:p>
            <w:r>
              <w:t>PA19_CAP_OE</w:t>
            </w:r>
          </w:p>
        </w:tc>
        <w:tc>
          <w:tcPr>
            <w:tcW w:type="dxa" w:w="720"/>
          </w:tcPr>
          <w:p>
            <w:r>
              <w:t>rw</w:t>
            </w:r>
          </w:p>
        </w:tc>
        <w:tc>
          <w:tcPr>
            <w:tcW w:type="dxa" w:w="720"/>
          </w:tcPr>
          <w:p>
            <w:r>
              <w:t>19</w:t>
            </w:r>
          </w:p>
        </w:tc>
        <w:tc>
          <w:tcPr>
            <w:tcW w:type="dxa" w:w="1440"/>
          </w:tcPr>
          <w:p>
            <w:r>
              <w:t>1'b0</w:t>
            </w:r>
          </w:p>
        </w:tc>
        <w:tc>
          <w:tcPr>
            <w:tcW w:type="dxa" w:w="4320"/>
          </w:tcPr>
          <w:p>
            <w:r>
              <w:t>PA19 output enable status captured by writing 1 to IO_CAP</w:t>
            </w:r>
          </w:p>
        </w:tc>
      </w:tr>
      <w:tr>
        <w:tc>
          <w:tcPr>
            <w:tcW w:type="dxa" w:w="2160"/>
          </w:tcPr>
          <w:p>
            <w:r>
              <w:t>PA20_CAP_OE</w:t>
            </w:r>
          </w:p>
        </w:tc>
        <w:tc>
          <w:tcPr>
            <w:tcW w:type="dxa" w:w="720"/>
          </w:tcPr>
          <w:p>
            <w:r>
              <w:t>rw</w:t>
            </w:r>
          </w:p>
        </w:tc>
        <w:tc>
          <w:tcPr>
            <w:tcW w:type="dxa" w:w="720"/>
          </w:tcPr>
          <w:p>
            <w:r>
              <w:t>20</w:t>
            </w:r>
          </w:p>
        </w:tc>
        <w:tc>
          <w:tcPr>
            <w:tcW w:type="dxa" w:w="1440"/>
          </w:tcPr>
          <w:p>
            <w:r>
              <w:t>1'b0</w:t>
            </w:r>
          </w:p>
        </w:tc>
        <w:tc>
          <w:tcPr>
            <w:tcW w:type="dxa" w:w="4320"/>
          </w:tcPr>
          <w:p>
            <w:r>
              <w:t>PA20 output enable status captured by writing 1 to IO_CAP</w:t>
            </w:r>
          </w:p>
        </w:tc>
      </w:tr>
      <w:tr>
        <w:tc>
          <w:tcPr>
            <w:tcW w:type="dxa" w:w="2160"/>
          </w:tcPr>
          <w:p>
            <w:r>
              <w:t>PA21_CAP_OE</w:t>
            </w:r>
          </w:p>
        </w:tc>
        <w:tc>
          <w:tcPr>
            <w:tcW w:type="dxa" w:w="720"/>
          </w:tcPr>
          <w:p>
            <w:r>
              <w:t>rw</w:t>
            </w:r>
          </w:p>
        </w:tc>
        <w:tc>
          <w:tcPr>
            <w:tcW w:type="dxa" w:w="720"/>
          </w:tcPr>
          <w:p>
            <w:r>
              <w:t>21</w:t>
            </w:r>
          </w:p>
        </w:tc>
        <w:tc>
          <w:tcPr>
            <w:tcW w:type="dxa" w:w="1440"/>
          </w:tcPr>
          <w:p>
            <w:r>
              <w:t>1'b0</w:t>
            </w:r>
          </w:p>
        </w:tc>
        <w:tc>
          <w:tcPr>
            <w:tcW w:type="dxa" w:w="4320"/>
          </w:tcPr>
          <w:p>
            <w:r>
              <w:t>PA21 output enable status captured by writing 1 to IO_CAP</w:t>
            </w:r>
          </w:p>
        </w:tc>
      </w:tr>
      <w:tr>
        <w:tc>
          <w:tcPr>
            <w:tcW w:type="dxa" w:w="2160"/>
          </w:tcPr>
          <w:p>
            <w:r>
              <w:t>PA22_CAP_OE</w:t>
            </w:r>
          </w:p>
        </w:tc>
        <w:tc>
          <w:tcPr>
            <w:tcW w:type="dxa" w:w="720"/>
          </w:tcPr>
          <w:p>
            <w:r>
              <w:t>rw</w:t>
            </w:r>
          </w:p>
        </w:tc>
        <w:tc>
          <w:tcPr>
            <w:tcW w:type="dxa" w:w="720"/>
          </w:tcPr>
          <w:p>
            <w:r>
              <w:t>22</w:t>
            </w:r>
          </w:p>
        </w:tc>
        <w:tc>
          <w:tcPr>
            <w:tcW w:type="dxa" w:w="1440"/>
          </w:tcPr>
          <w:p>
            <w:r>
              <w:t>1'b0</w:t>
            </w:r>
          </w:p>
        </w:tc>
        <w:tc>
          <w:tcPr>
            <w:tcW w:type="dxa" w:w="4320"/>
          </w:tcPr>
          <w:p>
            <w:r>
              <w:t>PA22 output enable status captured by writing 1 to IO_CAP</w:t>
            </w:r>
          </w:p>
        </w:tc>
      </w:tr>
      <w:tr>
        <w:tc>
          <w:tcPr>
            <w:tcW w:type="dxa" w:w="2160"/>
          </w:tcPr>
          <w:p>
            <w:r>
              <w:t>PA23_CAP_OE</w:t>
            </w:r>
          </w:p>
        </w:tc>
        <w:tc>
          <w:tcPr>
            <w:tcW w:type="dxa" w:w="720"/>
          </w:tcPr>
          <w:p>
            <w:r>
              <w:t>rw</w:t>
            </w:r>
          </w:p>
        </w:tc>
        <w:tc>
          <w:tcPr>
            <w:tcW w:type="dxa" w:w="720"/>
          </w:tcPr>
          <w:p>
            <w:r>
              <w:t>23</w:t>
            </w:r>
          </w:p>
        </w:tc>
        <w:tc>
          <w:tcPr>
            <w:tcW w:type="dxa" w:w="1440"/>
          </w:tcPr>
          <w:p>
            <w:r>
              <w:t>1'b0</w:t>
            </w:r>
          </w:p>
        </w:tc>
        <w:tc>
          <w:tcPr>
            <w:tcW w:type="dxa" w:w="4320"/>
          </w:tcPr>
          <w:p>
            <w:r>
              <w:t>PA23 output enable status captured by writing 1 to IO_CAP</w:t>
            </w:r>
          </w:p>
        </w:tc>
      </w:tr>
      <w:tr>
        <w:tc>
          <w:tcPr>
            <w:tcW w:type="dxa" w:w="2160"/>
          </w:tcPr>
          <w:p>
            <w:r>
              <w:t>PA24_CAP_OE</w:t>
            </w:r>
          </w:p>
        </w:tc>
        <w:tc>
          <w:tcPr>
            <w:tcW w:type="dxa" w:w="720"/>
          </w:tcPr>
          <w:p>
            <w:r>
              <w:t>rw</w:t>
            </w:r>
          </w:p>
        </w:tc>
        <w:tc>
          <w:tcPr>
            <w:tcW w:type="dxa" w:w="720"/>
          </w:tcPr>
          <w:p>
            <w:r>
              <w:t>24</w:t>
            </w:r>
          </w:p>
        </w:tc>
        <w:tc>
          <w:tcPr>
            <w:tcW w:type="dxa" w:w="1440"/>
          </w:tcPr>
          <w:p>
            <w:r>
              <w:t>1'b0</w:t>
            </w:r>
          </w:p>
        </w:tc>
        <w:tc>
          <w:tcPr>
            <w:tcW w:type="dxa" w:w="4320"/>
          </w:tcPr>
          <w:p>
            <w:r>
              <w:t>PA24 output enable status captured by writing 1 to IO_CAP</w:t>
            </w:r>
          </w:p>
        </w:tc>
      </w:tr>
      <w:tr>
        <w:tc>
          <w:tcPr>
            <w:tcW w:type="dxa" w:w="2160"/>
          </w:tcPr>
          <w:p>
            <w:r>
              <w:t>PA25_CAP_OE</w:t>
            </w:r>
          </w:p>
        </w:tc>
        <w:tc>
          <w:tcPr>
            <w:tcW w:type="dxa" w:w="720"/>
          </w:tcPr>
          <w:p>
            <w:r>
              <w:t>rw</w:t>
            </w:r>
          </w:p>
        </w:tc>
        <w:tc>
          <w:tcPr>
            <w:tcW w:type="dxa" w:w="720"/>
          </w:tcPr>
          <w:p>
            <w:r>
              <w:t>25</w:t>
            </w:r>
          </w:p>
        </w:tc>
        <w:tc>
          <w:tcPr>
            <w:tcW w:type="dxa" w:w="1440"/>
          </w:tcPr>
          <w:p>
            <w:r>
              <w:t>1'b0</w:t>
            </w:r>
          </w:p>
        </w:tc>
        <w:tc>
          <w:tcPr>
            <w:tcW w:type="dxa" w:w="4320"/>
          </w:tcPr>
          <w:p>
            <w:r>
              <w:t>PA25 output enable status captured by writing 1 to IO_CAP</w:t>
            </w:r>
          </w:p>
        </w:tc>
      </w:tr>
      <w:tr>
        <w:tc>
          <w:tcPr>
            <w:tcW w:type="dxa" w:w="2160"/>
          </w:tcPr>
          <w:p>
            <w:r>
              <w:t>PA26_CAP_OE</w:t>
            </w:r>
          </w:p>
        </w:tc>
        <w:tc>
          <w:tcPr>
            <w:tcW w:type="dxa" w:w="720"/>
          </w:tcPr>
          <w:p>
            <w:r>
              <w:t>rw</w:t>
            </w:r>
          </w:p>
        </w:tc>
        <w:tc>
          <w:tcPr>
            <w:tcW w:type="dxa" w:w="720"/>
          </w:tcPr>
          <w:p>
            <w:r>
              <w:t>26</w:t>
            </w:r>
          </w:p>
        </w:tc>
        <w:tc>
          <w:tcPr>
            <w:tcW w:type="dxa" w:w="1440"/>
          </w:tcPr>
          <w:p>
            <w:r>
              <w:t>1'b0</w:t>
            </w:r>
          </w:p>
        </w:tc>
        <w:tc>
          <w:tcPr>
            <w:tcW w:type="dxa" w:w="4320"/>
          </w:tcPr>
          <w:p>
            <w:r>
              <w:t>PA26 output enable status captured by writing 1 to IO_CAP</w:t>
            </w:r>
          </w:p>
        </w:tc>
      </w:tr>
      <w:tr>
        <w:tc>
          <w:tcPr>
            <w:tcW w:type="dxa" w:w="2160"/>
          </w:tcPr>
          <w:p>
            <w:r>
              <w:t>PA27_CAP_OE</w:t>
            </w:r>
          </w:p>
        </w:tc>
        <w:tc>
          <w:tcPr>
            <w:tcW w:type="dxa" w:w="720"/>
          </w:tcPr>
          <w:p>
            <w:r>
              <w:t>rw</w:t>
            </w:r>
          </w:p>
        </w:tc>
        <w:tc>
          <w:tcPr>
            <w:tcW w:type="dxa" w:w="720"/>
          </w:tcPr>
          <w:p>
            <w:r>
              <w:t>27</w:t>
            </w:r>
          </w:p>
        </w:tc>
        <w:tc>
          <w:tcPr>
            <w:tcW w:type="dxa" w:w="1440"/>
          </w:tcPr>
          <w:p>
            <w:r>
              <w:t>1'b0</w:t>
            </w:r>
          </w:p>
        </w:tc>
        <w:tc>
          <w:tcPr>
            <w:tcW w:type="dxa" w:w="4320"/>
          </w:tcPr>
          <w:p>
            <w:r>
              <w:t>PA27 output enable status captured by writing 1 to IO_CAP</w:t>
            </w:r>
          </w:p>
        </w:tc>
      </w:tr>
      <w:tr>
        <w:tc>
          <w:tcPr>
            <w:tcW w:type="dxa" w:w="2160"/>
          </w:tcPr>
          <w:p>
            <w:r>
              <w:t>PA28_CAP_OE</w:t>
            </w:r>
          </w:p>
        </w:tc>
        <w:tc>
          <w:tcPr>
            <w:tcW w:type="dxa" w:w="720"/>
          </w:tcPr>
          <w:p>
            <w:r>
              <w:t>rw</w:t>
            </w:r>
          </w:p>
        </w:tc>
        <w:tc>
          <w:tcPr>
            <w:tcW w:type="dxa" w:w="720"/>
          </w:tcPr>
          <w:p>
            <w:r>
              <w:t>28</w:t>
            </w:r>
          </w:p>
        </w:tc>
        <w:tc>
          <w:tcPr>
            <w:tcW w:type="dxa" w:w="1440"/>
          </w:tcPr>
          <w:p>
            <w:r>
              <w:t>1'b0</w:t>
            </w:r>
          </w:p>
        </w:tc>
        <w:tc>
          <w:tcPr>
            <w:tcW w:type="dxa" w:w="4320"/>
          </w:tcPr>
          <w:p>
            <w:r>
              <w:t>PA28 output enable status captured by writing 1 to IO_CAP</w:t>
            </w:r>
          </w:p>
        </w:tc>
      </w:tr>
      <w:tr>
        <w:tc>
          <w:tcPr>
            <w:tcW w:type="dxa" w:w="2160"/>
          </w:tcPr>
          <w:p>
            <w:r>
              <w:t>PA29_CAP_OE</w:t>
            </w:r>
          </w:p>
        </w:tc>
        <w:tc>
          <w:tcPr>
            <w:tcW w:type="dxa" w:w="720"/>
          </w:tcPr>
          <w:p>
            <w:r>
              <w:t>rw</w:t>
            </w:r>
          </w:p>
        </w:tc>
        <w:tc>
          <w:tcPr>
            <w:tcW w:type="dxa" w:w="720"/>
          </w:tcPr>
          <w:p>
            <w:r>
              <w:t>29</w:t>
            </w:r>
          </w:p>
        </w:tc>
        <w:tc>
          <w:tcPr>
            <w:tcW w:type="dxa" w:w="1440"/>
          </w:tcPr>
          <w:p>
            <w:r>
              <w:t>1'b0</w:t>
            </w:r>
          </w:p>
        </w:tc>
        <w:tc>
          <w:tcPr>
            <w:tcW w:type="dxa" w:w="4320"/>
          </w:tcPr>
          <w:p>
            <w:r>
              <w:t>PA29 output enable status captured by writing 1 to IO_CAP</w:t>
            </w:r>
          </w:p>
        </w:tc>
      </w:tr>
      <w:tr>
        <w:tc>
          <w:tcPr>
            <w:tcW w:type="dxa" w:w="2160"/>
          </w:tcPr>
          <w:p>
            <w:r>
              <w:t>PA30_CAP_OE</w:t>
            </w:r>
          </w:p>
        </w:tc>
        <w:tc>
          <w:tcPr>
            <w:tcW w:type="dxa" w:w="720"/>
          </w:tcPr>
          <w:p>
            <w:r>
              <w:t>rw</w:t>
            </w:r>
          </w:p>
        </w:tc>
        <w:tc>
          <w:tcPr>
            <w:tcW w:type="dxa" w:w="720"/>
          </w:tcPr>
          <w:p>
            <w:r>
              <w:t>30</w:t>
            </w:r>
          </w:p>
        </w:tc>
        <w:tc>
          <w:tcPr>
            <w:tcW w:type="dxa" w:w="1440"/>
          </w:tcPr>
          <w:p>
            <w:r>
              <w:t>1'b0</w:t>
            </w:r>
          </w:p>
        </w:tc>
        <w:tc>
          <w:tcPr>
            <w:tcW w:type="dxa" w:w="4320"/>
          </w:tcPr>
          <w:p>
            <w:r>
              <w:t>PA30 output enable status captured by writing 1 to IO_CAP</w:t>
            </w:r>
          </w:p>
        </w:tc>
      </w:tr>
      <w:tr>
        <w:tc>
          <w:tcPr>
            <w:tcW w:type="dxa" w:w="2160"/>
          </w:tcPr>
          <w:p>
            <w:r>
              <w:t>PA31_CAP_OE</w:t>
            </w:r>
          </w:p>
        </w:tc>
        <w:tc>
          <w:tcPr>
            <w:tcW w:type="dxa" w:w="720"/>
          </w:tcPr>
          <w:p>
            <w:r>
              <w:t>rw</w:t>
            </w:r>
          </w:p>
        </w:tc>
        <w:tc>
          <w:tcPr>
            <w:tcW w:type="dxa" w:w="720"/>
          </w:tcPr>
          <w:p>
            <w:r>
              <w:t>31</w:t>
            </w:r>
          </w:p>
        </w:tc>
        <w:tc>
          <w:tcPr>
            <w:tcW w:type="dxa" w:w="1440"/>
          </w:tcPr>
          <w:p>
            <w:r>
              <w:t>1'b0</w:t>
            </w:r>
          </w:p>
        </w:tc>
        <w:tc>
          <w:tcPr>
            <w:tcW w:type="dxa" w:w="4320"/>
          </w:tcPr>
          <w:p>
            <w:r>
              <w:t>PA31 output enable status captured by writing 1 to IO_CAP</w:t>
            </w:r>
          </w:p>
        </w:tc>
      </w:tr>
    </w:tbl>
    <w:p/>
    <w:p>
      <w:pPr>
        <w:pStyle w:val="Heading3"/>
      </w:pPr>
      <w:r>
        <w:t>SYSCON_PIO_CAP_OE1</w:t>
      </w:r>
    </w:p>
    <w:p>
      <w:r>
        <w:t>Offset Address: 0x4000084c</w:t>
      </w:r>
    </w:p>
    <w:p>
      <w:r>
        <w:t>pin output enable status register 1 while captured by writing 1 to IO_CAP</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PB00_CAP_OE</w:t>
            </w:r>
          </w:p>
        </w:tc>
        <w:tc>
          <w:tcPr>
            <w:tcW w:type="dxa" w:w="720"/>
          </w:tcPr>
          <w:p>
            <w:r>
              <w:t>rw</w:t>
            </w:r>
          </w:p>
        </w:tc>
        <w:tc>
          <w:tcPr>
            <w:tcW w:type="dxa" w:w="720"/>
          </w:tcPr>
          <w:p>
            <w:r>
              <w:t>0</w:t>
            </w:r>
          </w:p>
        </w:tc>
        <w:tc>
          <w:tcPr>
            <w:tcW w:type="dxa" w:w="1440"/>
          </w:tcPr>
          <w:p>
            <w:r>
              <w:t>1'b0</w:t>
            </w:r>
          </w:p>
        </w:tc>
        <w:tc>
          <w:tcPr>
            <w:tcW w:type="dxa" w:w="4320"/>
          </w:tcPr>
          <w:p>
            <w:r>
              <w:t>PB00 output enable status captured by writing 1 to IO_CAP</w:t>
            </w:r>
          </w:p>
        </w:tc>
      </w:tr>
      <w:tr>
        <w:tc>
          <w:tcPr>
            <w:tcW w:type="dxa" w:w="2160"/>
          </w:tcPr>
          <w:p>
            <w:r>
              <w:t>PB01_CAP_OE</w:t>
            </w:r>
          </w:p>
        </w:tc>
        <w:tc>
          <w:tcPr>
            <w:tcW w:type="dxa" w:w="720"/>
          </w:tcPr>
          <w:p>
            <w:r>
              <w:t>rw</w:t>
            </w:r>
          </w:p>
        </w:tc>
        <w:tc>
          <w:tcPr>
            <w:tcW w:type="dxa" w:w="720"/>
          </w:tcPr>
          <w:p>
            <w:r>
              <w:t>1</w:t>
            </w:r>
          </w:p>
        </w:tc>
        <w:tc>
          <w:tcPr>
            <w:tcW w:type="dxa" w:w="1440"/>
          </w:tcPr>
          <w:p>
            <w:r>
              <w:t>1'b0</w:t>
            </w:r>
          </w:p>
        </w:tc>
        <w:tc>
          <w:tcPr>
            <w:tcW w:type="dxa" w:w="4320"/>
          </w:tcPr>
          <w:p>
            <w:r>
              <w:t>PB01 output enable status captured by writing 1 to IO_CAP</w:t>
            </w:r>
          </w:p>
        </w:tc>
      </w:tr>
      <w:tr>
        <w:tc>
          <w:tcPr>
            <w:tcW w:type="dxa" w:w="2160"/>
          </w:tcPr>
          <w:p>
            <w:r>
              <w:t>PB02_CAP_OE</w:t>
            </w:r>
          </w:p>
        </w:tc>
        <w:tc>
          <w:tcPr>
            <w:tcW w:type="dxa" w:w="720"/>
          </w:tcPr>
          <w:p>
            <w:r>
              <w:t>rw</w:t>
            </w:r>
          </w:p>
        </w:tc>
        <w:tc>
          <w:tcPr>
            <w:tcW w:type="dxa" w:w="720"/>
          </w:tcPr>
          <w:p>
            <w:r>
              <w:t>2</w:t>
            </w:r>
          </w:p>
        </w:tc>
        <w:tc>
          <w:tcPr>
            <w:tcW w:type="dxa" w:w="1440"/>
          </w:tcPr>
          <w:p>
            <w:r>
              <w:t>1'b0</w:t>
            </w:r>
          </w:p>
        </w:tc>
        <w:tc>
          <w:tcPr>
            <w:tcW w:type="dxa" w:w="4320"/>
          </w:tcPr>
          <w:p>
            <w:r>
              <w:t>PB02 output enable status captured by writing 1 to IO_CAP</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SYSCON_PIO_CAP_OUT0</w:t>
      </w:r>
    </w:p>
    <w:p>
      <w:r>
        <w:t>Offset Address: 0x40000850</w:t>
      </w:r>
    </w:p>
    <w:p>
      <w:r>
        <w:t>pin output status register 0 while captured by writing 1 to IO_CAP</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PA00_CAP_OUT</w:t>
            </w:r>
          </w:p>
        </w:tc>
        <w:tc>
          <w:tcPr>
            <w:tcW w:type="dxa" w:w="720"/>
          </w:tcPr>
          <w:p>
            <w:r>
              <w:t>rw</w:t>
            </w:r>
          </w:p>
        </w:tc>
        <w:tc>
          <w:tcPr>
            <w:tcW w:type="dxa" w:w="720"/>
          </w:tcPr>
          <w:p>
            <w:r>
              <w:t>0</w:t>
            </w:r>
          </w:p>
        </w:tc>
        <w:tc>
          <w:tcPr>
            <w:tcW w:type="dxa" w:w="1440"/>
          </w:tcPr>
          <w:p>
            <w:r>
              <w:t>1'b0</w:t>
            </w:r>
          </w:p>
        </w:tc>
        <w:tc>
          <w:tcPr>
            <w:tcW w:type="dxa" w:w="4320"/>
          </w:tcPr>
          <w:p>
            <w:r>
              <w:t>PA00 output status captured by writing 1 to IO_CAP</w:t>
            </w:r>
          </w:p>
        </w:tc>
      </w:tr>
      <w:tr>
        <w:tc>
          <w:tcPr>
            <w:tcW w:type="dxa" w:w="2160"/>
          </w:tcPr>
          <w:p>
            <w:r>
              <w:t>PA01_CAP_OUT</w:t>
            </w:r>
          </w:p>
        </w:tc>
        <w:tc>
          <w:tcPr>
            <w:tcW w:type="dxa" w:w="720"/>
          </w:tcPr>
          <w:p>
            <w:r>
              <w:t>rw</w:t>
            </w:r>
          </w:p>
        </w:tc>
        <w:tc>
          <w:tcPr>
            <w:tcW w:type="dxa" w:w="720"/>
          </w:tcPr>
          <w:p>
            <w:r>
              <w:t>1</w:t>
            </w:r>
          </w:p>
        </w:tc>
        <w:tc>
          <w:tcPr>
            <w:tcW w:type="dxa" w:w="1440"/>
          </w:tcPr>
          <w:p>
            <w:r>
              <w:t>1'b0</w:t>
            </w:r>
          </w:p>
        </w:tc>
        <w:tc>
          <w:tcPr>
            <w:tcW w:type="dxa" w:w="4320"/>
          </w:tcPr>
          <w:p>
            <w:r>
              <w:t>PA01 output status captured by writing 1 to IO_CAP</w:t>
            </w:r>
          </w:p>
        </w:tc>
      </w:tr>
      <w:tr>
        <w:tc>
          <w:tcPr>
            <w:tcW w:type="dxa" w:w="2160"/>
          </w:tcPr>
          <w:p>
            <w:r>
              <w:t>PA02_CAP_OUT</w:t>
            </w:r>
          </w:p>
        </w:tc>
        <w:tc>
          <w:tcPr>
            <w:tcW w:type="dxa" w:w="720"/>
          </w:tcPr>
          <w:p>
            <w:r>
              <w:t>rw</w:t>
            </w:r>
          </w:p>
        </w:tc>
        <w:tc>
          <w:tcPr>
            <w:tcW w:type="dxa" w:w="720"/>
          </w:tcPr>
          <w:p>
            <w:r>
              <w:t>2</w:t>
            </w:r>
          </w:p>
        </w:tc>
        <w:tc>
          <w:tcPr>
            <w:tcW w:type="dxa" w:w="1440"/>
          </w:tcPr>
          <w:p>
            <w:r>
              <w:t>1'b0</w:t>
            </w:r>
          </w:p>
        </w:tc>
        <w:tc>
          <w:tcPr>
            <w:tcW w:type="dxa" w:w="4320"/>
          </w:tcPr>
          <w:p>
            <w:r>
              <w:t>PA02 output status captured by writing 1 to IO_CAP</w:t>
            </w:r>
          </w:p>
        </w:tc>
      </w:tr>
      <w:tr>
        <w:tc>
          <w:tcPr>
            <w:tcW w:type="dxa" w:w="2160"/>
          </w:tcPr>
          <w:p>
            <w:r>
              <w:t>PA03_CAP_OUT</w:t>
            </w:r>
          </w:p>
        </w:tc>
        <w:tc>
          <w:tcPr>
            <w:tcW w:type="dxa" w:w="720"/>
          </w:tcPr>
          <w:p>
            <w:r>
              <w:t>rw</w:t>
            </w:r>
          </w:p>
        </w:tc>
        <w:tc>
          <w:tcPr>
            <w:tcW w:type="dxa" w:w="720"/>
          </w:tcPr>
          <w:p>
            <w:r>
              <w:t>3</w:t>
            </w:r>
          </w:p>
        </w:tc>
        <w:tc>
          <w:tcPr>
            <w:tcW w:type="dxa" w:w="1440"/>
          </w:tcPr>
          <w:p>
            <w:r>
              <w:t>1'b0</w:t>
            </w:r>
          </w:p>
        </w:tc>
        <w:tc>
          <w:tcPr>
            <w:tcW w:type="dxa" w:w="4320"/>
          </w:tcPr>
          <w:p>
            <w:r>
              <w:t>PA03 output status captured by writing 1 to IO_CAP</w:t>
            </w:r>
          </w:p>
        </w:tc>
      </w:tr>
      <w:tr>
        <w:tc>
          <w:tcPr>
            <w:tcW w:type="dxa" w:w="2160"/>
          </w:tcPr>
          <w:p>
            <w:r>
              <w:t>PA04_CAP_OUT</w:t>
            </w:r>
          </w:p>
        </w:tc>
        <w:tc>
          <w:tcPr>
            <w:tcW w:type="dxa" w:w="720"/>
          </w:tcPr>
          <w:p>
            <w:r>
              <w:t>rw</w:t>
            </w:r>
          </w:p>
        </w:tc>
        <w:tc>
          <w:tcPr>
            <w:tcW w:type="dxa" w:w="720"/>
          </w:tcPr>
          <w:p>
            <w:r>
              <w:t>4</w:t>
            </w:r>
          </w:p>
        </w:tc>
        <w:tc>
          <w:tcPr>
            <w:tcW w:type="dxa" w:w="1440"/>
          </w:tcPr>
          <w:p>
            <w:r>
              <w:t>1'b0</w:t>
            </w:r>
          </w:p>
        </w:tc>
        <w:tc>
          <w:tcPr>
            <w:tcW w:type="dxa" w:w="4320"/>
          </w:tcPr>
          <w:p>
            <w:r>
              <w:t>PA04 output status captured by writing 1 to IO_CAP</w:t>
            </w:r>
          </w:p>
        </w:tc>
      </w:tr>
      <w:tr>
        <w:tc>
          <w:tcPr>
            <w:tcW w:type="dxa" w:w="2160"/>
          </w:tcPr>
          <w:p>
            <w:r>
              <w:t>PA05_CAP_OUT</w:t>
            </w:r>
          </w:p>
        </w:tc>
        <w:tc>
          <w:tcPr>
            <w:tcW w:type="dxa" w:w="720"/>
          </w:tcPr>
          <w:p>
            <w:r>
              <w:t>rw</w:t>
            </w:r>
          </w:p>
        </w:tc>
        <w:tc>
          <w:tcPr>
            <w:tcW w:type="dxa" w:w="720"/>
          </w:tcPr>
          <w:p>
            <w:r>
              <w:t>5</w:t>
            </w:r>
          </w:p>
        </w:tc>
        <w:tc>
          <w:tcPr>
            <w:tcW w:type="dxa" w:w="1440"/>
          </w:tcPr>
          <w:p>
            <w:r>
              <w:t>1'b0</w:t>
            </w:r>
          </w:p>
        </w:tc>
        <w:tc>
          <w:tcPr>
            <w:tcW w:type="dxa" w:w="4320"/>
          </w:tcPr>
          <w:p>
            <w:r>
              <w:t>PA05 output status captured by writing 1 to IO_CAP</w:t>
            </w:r>
          </w:p>
        </w:tc>
      </w:tr>
      <w:tr>
        <w:tc>
          <w:tcPr>
            <w:tcW w:type="dxa" w:w="2160"/>
          </w:tcPr>
          <w:p>
            <w:r>
              <w:t>PA06_CAP_OUT</w:t>
            </w:r>
          </w:p>
        </w:tc>
        <w:tc>
          <w:tcPr>
            <w:tcW w:type="dxa" w:w="720"/>
          </w:tcPr>
          <w:p>
            <w:r>
              <w:t>rw</w:t>
            </w:r>
          </w:p>
        </w:tc>
        <w:tc>
          <w:tcPr>
            <w:tcW w:type="dxa" w:w="720"/>
          </w:tcPr>
          <w:p>
            <w:r>
              <w:t>6</w:t>
            </w:r>
          </w:p>
        </w:tc>
        <w:tc>
          <w:tcPr>
            <w:tcW w:type="dxa" w:w="1440"/>
          </w:tcPr>
          <w:p>
            <w:r>
              <w:t>1'b0</w:t>
            </w:r>
          </w:p>
        </w:tc>
        <w:tc>
          <w:tcPr>
            <w:tcW w:type="dxa" w:w="4320"/>
          </w:tcPr>
          <w:p>
            <w:r>
              <w:t>PA06 output status captured by writing 1 to IO_CAP</w:t>
            </w:r>
          </w:p>
        </w:tc>
      </w:tr>
      <w:tr>
        <w:tc>
          <w:tcPr>
            <w:tcW w:type="dxa" w:w="2160"/>
          </w:tcPr>
          <w:p>
            <w:r>
              <w:t>PA07_CAP_OUT</w:t>
            </w:r>
          </w:p>
        </w:tc>
        <w:tc>
          <w:tcPr>
            <w:tcW w:type="dxa" w:w="720"/>
          </w:tcPr>
          <w:p>
            <w:r>
              <w:t>rw</w:t>
            </w:r>
          </w:p>
        </w:tc>
        <w:tc>
          <w:tcPr>
            <w:tcW w:type="dxa" w:w="720"/>
          </w:tcPr>
          <w:p>
            <w:r>
              <w:t>7</w:t>
            </w:r>
          </w:p>
        </w:tc>
        <w:tc>
          <w:tcPr>
            <w:tcW w:type="dxa" w:w="1440"/>
          </w:tcPr>
          <w:p>
            <w:r>
              <w:t>1'b0</w:t>
            </w:r>
          </w:p>
        </w:tc>
        <w:tc>
          <w:tcPr>
            <w:tcW w:type="dxa" w:w="4320"/>
          </w:tcPr>
          <w:p>
            <w:r>
              <w:t>PA07 output status captured by writing 1 to IO_CAP</w:t>
            </w:r>
          </w:p>
        </w:tc>
      </w:tr>
      <w:tr>
        <w:tc>
          <w:tcPr>
            <w:tcW w:type="dxa" w:w="2160"/>
          </w:tcPr>
          <w:p>
            <w:r>
              <w:t>PA08_CAP_OUT</w:t>
            </w:r>
          </w:p>
        </w:tc>
        <w:tc>
          <w:tcPr>
            <w:tcW w:type="dxa" w:w="720"/>
          </w:tcPr>
          <w:p>
            <w:r>
              <w:t>rw</w:t>
            </w:r>
          </w:p>
        </w:tc>
        <w:tc>
          <w:tcPr>
            <w:tcW w:type="dxa" w:w="720"/>
          </w:tcPr>
          <w:p>
            <w:r>
              <w:t>8</w:t>
            </w:r>
          </w:p>
        </w:tc>
        <w:tc>
          <w:tcPr>
            <w:tcW w:type="dxa" w:w="1440"/>
          </w:tcPr>
          <w:p>
            <w:r>
              <w:t>1'b0</w:t>
            </w:r>
          </w:p>
        </w:tc>
        <w:tc>
          <w:tcPr>
            <w:tcW w:type="dxa" w:w="4320"/>
          </w:tcPr>
          <w:p>
            <w:r>
              <w:t>PA08 output status captured by writing 1 to IO_CAP</w:t>
            </w:r>
          </w:p>
        </w:tc>
      </w:tr>
      <w:tr>
        <w:tc>
          <w:tcPr>
            <w:tcW w:type="dxa" w:w="2160"/>
          </w:tcPr>
          <w:p>
            <w:r>
              <w:t>PA09_CAP_OUT</w:t>
            </w:r>
          </w:p>
        </w:tc>
        <w:tc>
          <w:tcPr>
            <w:tcW w:type="dxa" w:w="720"/>
          </w:tcPr>
          <w:p>
            <w:r>
              <w:t>rw</w:t>
            </w:r>
          </w:p>
        </w:tc>
        <w:tc>
          <w:tcPr>
            <w:tcW w:type="dxa" w:w="720"/>
          </w:tcPr>
          <w:p>
            <w:r>
              <w:t>9</w:t>
            </w:r>
          </w:p>
        </w:tc>
        <w:tc>
          <w:tcPr>
            <w:tcW w:type="dxa" w:w="1440"/>
          </w:tcPr>
          <w:p>
            <w:r>
              <w:t>1'b0</w:t>
            </w:r>
          </w:p>
        </w:tc>
        <w:tc>
          <w:tcPr>
            <w:tcW w:type="dxa" w:w="4320"/>
          </w:tcPr>
          <w:p>
            <w:r>
              <w:t>PA09 output status captured by writing 1 to IO_CAP</w:t>
            </w:r>
          </w:p>
        </w:tc>
      </w:tr>
      <w:tr>
        <w:tc>
          <w:tcPr>
            <w:tcW w:type="dxa" w:w="2160"/>
          </w:tcPr>
          <w:p>
            <w:r>
              <w:t>PA10_CAP_OUT</w:t>
            </w:r>
          </w:p>
        </w:tc>
        <w:tc>
          <w:tcPr>
            <w:tcW w:type="dxa" w:w="720"/>
          </w:tcPr>
          <w:p>
            <w:r>
              <w:t>rw</w:t>
            </w:r>
          </w:p>
        </w:tc>
        <w:tc>
          <w:tcPr>
            <w:tcW w:type="dxa" w:w="720"/>
          </w:tcPr>
          <w:p>
            <w:r>
              <w:t>10</w:t>
            </w:r>
          </w:p>
        </w:tc>
        <w:tc>
          <w:tcPr>
            <w:tcW w:type="dxa" w:w="1440"/>
          </w:tcPr>
          <w:p>
            <w:r>
              <w:t>1'b0</w:t>
            </w:r>
          </w:p>
        </w:tc>
        <w:tc>
          <w:tcPr>
            <w:tcW w:type="dxa" w:w="4320"/>
          </w:tcPr>
          <w:p>
            <w:r>
              <w:t>PA10 output status captured by writing 1 to IO_CAP</w:t>
            </w:r>
          </w:p>
        </w:tc>
      </w:tr>
      <w:tr>
        <w:tc>
          <w:tcPr>
            <w:tcW w:type="dxa" w:w="2160"/>
          </w:tcPr>
          <w:p>
            <w:r>
              <w:t>PA11_CAP_OUT</w:t>
            </w:r>
          </w:p>
        </w:tc>
        <w:tc>
          <w:tcPr>
            <w:tcW w:type="dxa" w:w="720"/>
          </w:tcPr>
          <w:p>
            <w:r>
              <w:t>rw</w:t>
            </w:r>
          </w:p>
        </w:tc>
        <w:tc>
          <w:tcPr>
            <w:tcW w:type="dxa" w:w="720"/>
          </w:tcPr>
          <w:p>
            <w:r>
              <w:t>11</w:t>
            </w:r>
          </w:p>
        </w:tc>
        <w:tc>
          <w:tcPr>
            <w:tcW w:type="dxa" w:w="1440"/>
          </w:tcPr>
          <w:p>
            <w:r>
              <w:t>1'b0</w:t>
            </w:r>
          </w:p>
        </w:tc>
        <w:tc>
          <w:tcPr>
            <w:tcW w:type="dxa" w:w="4320"/>
          </w:tcPr>
          <w:p>
            <w:r>
              <w:t>PA11 output status captured by writing 1 to IO_CAP</w:t>
            </w:r>
          </w:p>
        </w:tc>
      </w:tr>
      <w:tr>
        <w:tc>
          <w:tcPr>
            <w:tcW w:type="dxa" w:w="2160"/>
          </w:tcPr>
          <w:p>
            <w:r>
              <w:t>PA12_CAP_OUT</w:t>
            </w:r>
          </w:p>
        </w:tc>
        <w:tc>
          <w:tcPr>
            <w:tcW w:type="dxa" w:w="720"/>
          </w:tcPr>
          <w:p>
            <w:r>
              <w:t>rw</w:t>
            </w:r>
          </w:p>
        </w:tc>
        <w:tc>
          <w:tcPr>
            <w:tcW w:type="dxa" w:w="720"/>
          </w:tcPr>
          <w:p>
            <w:r>
              <w:t>12</w:t>
            </w:r>
          </w:p>
        </w:tc>
        <w:tc>
          <w:tcPr>
            <w:tcW w:type="dxa" w:w="1440"/>
          </w:tcPr>
          <w:p>
            <w:r>
              <w:t>1'b0</w:t>
            </w:r>
          </w:p>
        </w:tc>
        <w:tc>
          <w:tcPr>
            <w:tcW w:type="dxa" w:w="4320"/>
          </w:tcPr>
          <w:p>
            <w:r>
              <w:t>PA12 output status captured by writing 1 to IO_CAP</w:t>
            </w:r>
          </w:p>
        </w:tc>
      </w:tr>
      <w:tr>
        <w:tc>
          <w:tcPr>
            <w:tcW w:type="dxa" w:w="2160"/>
          </w:tcPr>
          <w:p>
            <w:r>
              <w:t>PA13_CAP_OUT</w:t>
            </w:r>
          </w:p>
        </w:tc>
        <w:tc>
          <w:tcPr>
            <w:tcW w:type="dxa" w:w="720"/>
          </w:tcPr>
          <w:p>
            <w:r>
              <w:t>rw</w:t>
            </w:r>
          </w:p>
        </w:tc>
        <w:tc>
          <w:tcPr>
            <w:tcW w:type="dxa" w:w="720"/>
          </w:tcPr>
          <w:p>
            <w:r>
              <w:t>13</w:t>
            </w:r>
          </w:p>
        </w:tc>
        <w:tc>
          <w:tcPr>
            <w:tcW w:type="dxa" w:w="1440"/>
          </w:tcPr>
          <w:p>
            <w:r>
              <w:t>1'b0</w:t>
            </w:r>
          </w:p>
        </w:tc>
        <w:tc>
          <w:tcPr>
            <w:tcW w:type="dxa" w:w="4320"/>
          </w:tcPr>
          <w:p>
            <w:r>
              <w:t>PA13 output status captured by writing 1 to IO_CAP</w:t>
            </w:r>
          </w:p>
        </w:tc>
      </w:tr>
      <w:tr>
        <w:tc>
          <w:tcPr>
            <w:tcW w:type="dxa" w:w="2160"/>
          </w:tcPr>
          <w:p>
            <w:r>
              <w:t>PA14_CAP_OUT</w:t>
            </w:r>
          </w:p>
        </w:tc>
        <w:tc>
          <w:tcPr>
            <w:tcW w:type="dxa" w:w="720"/>
          </w:tcPr>
          <w:p>
            <w:r>
              <w:t>rw</w:t>
            </w:r>
          </w:p>
        </w:tc>
        <w:tc>
          <w:tcPr>
            <w:tcW w:type="dxa" w:w="720"/>
          </w:tcPr>
          <w:p>
            <w:r>
              <w:t>14</w:t>
            </w:r>
          </w:p>
        </w:tc>
        <w:tc>
          <w:tcPr>
            <w:tcW w:type="dxa" w:w="1440"/>
          </w:tcPr>
          <w:p>
            <w:r>
              <w:t>1'b0</w:t>
            </w:r>
          </w:p>
        </w:tc>
        <w:tc>
          <w:tcPr>
            <w:tcW w:type="dxa" w:w="4320"/>
          </w:tcPr>
          <w:p>
            <w:r>
              <w:t>PA14 output status captured by writing 1 to IO_CAP</w:t>
            </w:r>
          </w:p>
        </w:tc>
      </w:tr>
      <w:tr>
        <w:tc>
          <w:tcPr>
            <w:tcW w:type="dxa" w:w="2160"/>
          </w:tcPr>
          <w:p>
            <w:r>
              <w:t>PA15_CAP_OUT</w:t>
            </w:r>
          </w:p>
        </w:tc>
        <w:tc>
          <w:tcPr>
            <w:tcW w:type="dxa" w:w="720"/>
          </w:tcPr>
          <w:p>
            <w:r>
              <w:t>rw</w:t>
            </w:r>
          </w:p>
        </w:tc>
        <w:tc>
          <w:tcPr>
            <w:tcW w:type="dxa" w:w="720"/>
          </w:tcPr>
          <w:p>
            <w:r>
              <w:t>15</w:t>
            </w:r>
          </w:p>
        </w:tc>
        <w:tc>
          <w:tcPr>
            <w:tcW w:type="dxa" w:w="1440"/>
          </w:tcPr>
          <w:p>
            <w:r>
              <w:t>1'b0</w:t>
            </w:r>
          </w:p>
        </w:tc>
        <w:tc>
          <w:tcPr>
            <w:tcW w:type="dxa" w:w="4320"/>
          </w:tcPr>
          <w:p>
            <w:r>
              <w:t>PA15 output status captured by writing 1 to IO_CAP</w:t>
            </w:r>
          </w:p>
        </w:tc>
      </w:tr>
      <w:tr>
        <w:tc>
          <w:tcPr>
            <w:tcW w:type="dxa" w:w="2160"/>
          </w:tcPr>
          <w:p>
            <w:r>
              <w:t>PA16_CAP_OUT</w:t>
            </w:r>
          </w:p>
        </w:tc>
        <w:tc>
          <w:tcPr>
            <w:tcW w:type="dxa" w:w="720"/>
          </w:tcPr>
          <w:p>
            <w:r>
              <w:t>rw</w:t>
            </w:r>
          </w:p>
        </w:tc>
        <w:tc>
          <w:tcPr>
            <w:tcW w:type="dxa" w:w="720"/>
          </w:tcPr>
          <w:p>
            <w:r>
              <w:t>16</w:t>
            </w:r>
          </w:p>
        </w:tc>
        <w:tc>
          <w:tcPr>
            <w:tcW w:type="dxa" w:w="1440"/>
          </w:tcPr>
          <w:p>
            <w:r>
              <w:t>1'b0</w:t>
            </w:r>
          </w:p>
        </w:tc>
        <w:tc>
          <w:tcPr>
            <w:tcW w:type="dxa" w:w="4320"/>
          </w:tcPr>
          <w:p>
            <w:r>
              <w:t>PA16 output status captured by writing 1 to IO_CAP</w:t>
            </w:r>
          </w:p>
        </w:tc>
      </w:tr>
      <w:tr>
        <w:tc>
          <w:tcPr>
            <w:tcW w:type="dxa" w:w="2160"/>
          </w:tcPr>
          <w:p>
            <w:r>
              <w:t>PA17_CAP_OUT</w:t>
            </w:r>
          </w:p>
        </w:tc>
        <w:tc>
          <w:tcPr>
            <w:tcW w:type="dxa" w:w="720"/>
          </w:tcPr>
          <w:p>
            <w:r>
              <w:t>rw</w:t>
            </w:r>
          </w:p>
        </w:tc>
        <w:tc>
          <w:tcPr>
            <w:tcW w:type="dxa" w:w="720"/>
          </w:tcPr>
          <w:p>
            <w:r>
              <w:t>17</w:t>
            </w:r>
          </w:p>
        </w:tc>
        <w:tc>
          <w:tcPr>
            <w:tcW w:type="dxa" w:w="1440"/>
          </w:tcPr>
          <w:p>
            <w:r>
              <w:t>1'b0</w:t>
            </w:r>
          </w:p>
        </w:tc>
        <w:tc>
          <w:tcPr>
            <w:tcW w:type="dxa" w:w="4320"/>
          </w:tcPr>
          <w:p>
            <w:r>
              <w:t>PA17 output status captured by writing 1 to IO_CAP</w:t>
            </w:r>
          </w:p>
        </w:tc>
      </w:tr>
      <w:tr>
        <w:tc>
          <w:tcPr>
            <w:tcW w:type="dxa" w:w="2160"/>
          </w:tcPr>
          <w:p>
            <w:r>
              <w:t>PA18_CAP_OUT</w:t>
            </w:r>
          </w:p>
        </w:tc>
        <w:tc>
          <w:tcPr>
            <w:tcW w:type="dxa" w:w="720"/>
          </w:tcPr>
          <w:p>
            <w:r>
              <w:t>rw</w:t>
            </w:r>
          </w:p>
        </w:tc>
        <w:tc>
          <w:tcPr>
            <w:tcW w:type="dxa" w:w="720"/>
          </w:tcPr>
          <w:p>
            <w:r>
              <w:t>18</w:t>
            </w:r>
          </w:p>
        </w:tc>
        <w:tc>
          <w:tcPr>
            <w:tcW w:type="dxa" w:w="1440"/>
          </w:tcPr>
          <w:p>
            <w:r>
              <w:t>1'b0</w:t>
            </w:r>
          </w:p>
        </w:tc>
        <w:tc>
          <w:tcPr>
            <w:tcW w:type="dxa" w:w="4320"/>
          </w:tcPr>
          <w:p>
            <w:r>
              <w:t>PA18 output status captured by writing 1 to IO_CAP</w:t>
            </w:r>
          </w:p>
        </w:tc>
      </w:tr>
      <w:tr>
        <w:tc>
          <w:tcPr>
            <w:tcW w:type="dxa" w:w="2160"/>
          </w:tcPr>
          <w:p>
            <w:r>
              <w:t>PA19_CAP_OUT</w:t>
            </w:r>
          </w:p>
        </w:tc>
        <w:tc>
          <w:tcPr>
            <w:tcW w:type="dxa" w:w="720"/>
          </w:tcPr>
          <w:p>
            <w:r>
              <w:t>rw</w:t>
            </w:r>
          </w:p>
        </w:tc>
        <w:tc>
          <w:tcPr>
            <w:tcW w:type="dxa" w:w="720"/>
          </w:tcPr>
          <w:p>
            <w:r>
              <w:t>19</w:t>
            </w:r>
          </w:p>
        </w:tc>
        <w:tc>
          <w:tcPr>
            <w:tcW w:type="dxa" w:w="1440"/>
          </w:tcPr>
          <w:p>
            <w:r>
              <w:t>1'b0</w:t>
            </w:r>
          </w:p>
        </w:tc>
        <w:tc>
          <w:tcPr>
            <w:tcW w:type="dxa" w:w="4320"/>
          </w:tcPr>
          <w:p>
            <w:r>
              <w:t>PA19 output status captured by writing 1 to IO_CAP</w:t>
            </w:r>
          </w:p>
        </w:tc>
      </w:tr>
      <w:tr>
        <w:tc>
          <w:tcPr>
            <w:tcW w:type="dxa" w:w="2160"/>
          </w:tcPr>
          <w:p>
            <w:r>
              <w:t>PA20_CAP_OUT</w:t>
            </w:r>
          </w:p>
        </w:tc>
        <w:tc>
          <w:tcPr>
            <w:tcW w:type="dxa" w:w="720"/>
          </w:tcPr>
          <w:p>
            <w:r>
              <w:t>rw</w:t>
            </w:r>
          </w:p>
        </w:tc>
        <w:tc>
          <w:tcPr>
            <w:tcW w:type="dxa" w:w="720"/>
          </w:tcPr>
          <w:p>
            <w:r>
              <w:t>20</w:t>
            </w:r>
          </w:p>
        </w:tc>
        <w:tc>
          <w:tcPr>
            <w:tcW w:type="dxa" w:w="1440"/>
          </w:tcPr>
          <w:p>
            <w:r>
              <w:t>1'b0</w:t>
            </w:r>
          </w:p>
        </w:tc>
        <w:tc>
          <w:tcPr>
            <w:tcW w:type="dxa" w:w="4320"/>
          </w:tcPr>
          <w:p>
            <w:r>
              <w:t>PA20 output status captured by writing 1 to IO_CAP</w:t>
            </w:r>
          </w:p>
        </w:tc>
      </w:tr>
      <w:tr>
        <w:tc>
          <w:tcPr>
            <w:tcW w:type="dxa" w:w="2160"/>
          </w:tcPr>
          <w:p>
            <w:r>
              <w:t>PA21_CAP_OUT</w:t>
            </w:r>
          </w:p>
        </w:tc>
        <w:tc>
          <w:tcPr>
            <w:tcW w:type="dxa" w:w="720"/>
          </w:tcPr>
          <w:p>
            <w:r>
              <w:t>rw</w:t>
            </w:r>
          </w:p>
        </w:tc>
        <w:tc>
          <w:tcPr>
            <w:tcW w:type="dxa" w:w="720"/>
          </w:tcPr>
          <w:p>
            <w:r>
              <w:t>21</w:t>
            </w:r>
          </w:p>
        </w:tc>
        <w:tc>
          <w:tcPr>
            <w:tcW w:type="dxa" w:w="1440"/>
          </w:tcPr>
          <w:p>
            <w:r>
              <w:t>1'b0</w:t>
            </w:r>
          </w:p>
        </w:tc>
        <w:tc>
          <w:tcPr>
            <w:tcW w:type="dxa" w:w="4320"/>
          </w:tcPr>
          <w:p>
            <w:r>
              <w:t>PA21 output status captured by writing 1 to IO_CAP</w:t>
            </w:r>
          </w:p>
        </w:tc>
      </w:tr>
      <w:tr>
        <w:tc>
          <w:tcPr>
            <w:tcW w:type="dxa" w:w="2160"/>
          </w:tcPr>
          <w:p>
            <w:r>
              <w:t>PA22_CAP_OUT</w:t>
            </w:r>
          </w:p>
        </w:tc>
        <w:tc>
          <w:tcPr>
            <w:tcW w:type="dxa" w:w="720"/>
          </w:tcPr>
          <w:p>
            <w:r>
              <w:t>rw</w:t>
            </w:r>
          </w:p>
        </w:tc>
        <w:tc>
          <w:tcPr>
            <w:tcW w:type="dxa" w:w="720"/>
          </w:tcPr>
          <w:p>
            <w:r>
              <w:t>22</w:t>
            </w:r>
          </w:p>
        </w:tc>
        <w:tc>
          <w:tcPr>
            <w:tcW w:type="dxa" w:w="1440"/>
          </w:tcPr>
          <w:p>
            <w:r>
              <w:t>1'b0</w:t>
            </w:r>
          </w:p>
        </w:tc>
        <w:tc>
          <w:tcPr>
            <w:tcW w:type="dxa" w:w="4320"/>
          </w:tcPr>
          <w:p>
            <w:r>
              <w:t>PA22 output status captured by writing 1 to IO_CAP</w:t>
            </w:r>
          </w:p>
        </w:tc>
      </w:tr>
      <w:tr>
        <w:tc>
          <w:tcPr>
            <w:tcW w:type="dxa" w:w="2160"/>
          </w:tcPr>
          <w:p>
            <w:r>
              <w:t>PA23_CAP_OUT</w:t>
            </w:r>
          </w:p>
        </w:tc>
        <w:tc>
          <w:tcPr>
            <w:tcW w:type="dxa" w:w="720"/>
          </w:tcPr>
          <w:p>
            <w:r>
              <w:t>rw</w:t>
            </w:r>
          </w:p>
        </w:tc>
        <w:tc>
          <w:tcPr>
            <w:tcW w:type="dxa" w:w="720"/>
          </w:tcPr>
          <w:p>
            <w:r>
              <w:t>23</w:t>
            </w:r>
          </w:p>
        </w:tc>
        <w:tc>
          <w:tcPr>
            <w:tcW w:type="dxa" w:w="1440"/>
          </w:tcPr>
          <w:p>
            <w:r>
              <w:t>1'b0</w:t>
            </w:r>
          </w:p>
        </w:tc>
        <w:tc>
          <w:tcPr>
            <w:tcW w:type="dxa" w:w="4320"/>
          </w:tcPr>
          <w:p>
            <w:r>
              <w:t>PA23 output status captured by writing 1 to IO_CAP</w:t>
            </w:r>
          </w:p>
        </w:tc>
      </w:tr>
      <w:tr>
        <w:tc>
          <w:tcPr>
            <w:tcW w:type="dxa" w:w="2160"/>
          </w:tcPr>
          <w:p>
            <w:r>
              <w:t>PA24_CAP_OUT</w:t>
            </w:r>
          </w:p>
        </w:tc>
        <w:tc>
          <w:tcPr>
            <w:tcW w:type="dxa" w:w="720"/>
          </w:tcPr>
          <w:p>
            <w:r>
              <w:t>rw</w:t>
            </w:r>
          </w:p>
        </w:tc>
        <w:tc>
          <w:tcPr>
            <w:tcW w:type="dxa" w:w="720"/>
          </w:tcPr>
          <w:p>
            <w:r>
              <w:t>24</w:t>
            </w:r>
          </w:p>
        </w:tc>
        <w:tc>
          <w:tcPr>
            <w:tcW w:type="dxa" w:w="1440"/>
          </w:tcPr>
          <w:p>
            <w:r>
              <w:t>1'b0</w:t>
            </w:r>
          </w:p>
        </w:tc>
        <w:tc>
          <w:tcPr>
            <w:tcW w:type="dxa" w:w="4320"/>
          </w:tcPr>
          <w:p>
            <w:r>
              <w:t>PA24 output status captured by writing 1 to IO_CAP</w:t>
            </w:r>
          </w:p>
        </w:tc>
      </w:tr>
      <w:tr>
        <w:tc>
          <w:tcPr>
            <w:tcW w:type="dxa" w:w="2160"/>
          </w:tcPr>
          <w:p>
            <w:r>
              <w:t>PA25_CAP_OUT</w:t>
            </w:r>
          </w:p>
        </w:tc>
        <w:tc>
          <w:tcPr>
            <w:tcW w:type="dxa" w:w="720"/>
          </w:tcPr>
          <w:p>
            <w:r>
              <w:t>rw</w:t>
            </w:r>
          </w:p>
        </w:tc>
        <w:tc>
          <w:tcPr>
            <w:tcW w:type="dxa" w:w="720"/>
          </w:tcPr>
          <w:p>
            <w:r>
              <w:t>25</w:t>
            </w:r>
          </w:p>
        </w:tc>
        <w:tc>
          <w:tcPr>
            <w:tcW w:type="dxa" w:w="1440"/>
          </w:tcPr>
          <w:p>
            <w:r>
              <w:t>1'b0</w:t>
            </w:r>
          </w:p>
        </w:tc>
        <w:tc>
          <w:tcPr>
            <w:tcW w:type="dxa" w:w="4320"/>
          </w:tcPr>
          <w:p>
            <w:r>
              <w:t>PA25 output status captured by writing 1 to IO_CAP</w:t>
            </w:r>
          </w:p>
        </w:tc>
      </w:tr>
      <w:tr>
        <w:tc>
          <w:tcPr>
            <w:tcW w:type="dxa" w:w="2160"/>
          </w:tcPr>
          <w:p>
            <w:r>
              <w:t>PA26_CAP_OUT</w:t>
            </w:r>
          </w:p>
        </w:tc>
        <w:tc>
          <w:tcPr>
            <w:tcW w:type="dxa" w:w="720"/>
          </w:tcPr>
          <w:p>
            <w:r>
              <w:t>rw</w:t>
            </w:r>
          </w:p>
        </w:tc>
        <w:tc>
          <w:tcPr>
            <w:tcW w:type="dxa" w:w="720"/>
          </w:tcPr>
          <w:p>
            <w:r>
              <w:t>26</w:t>
            </w:r>
          </w:p>
        </w:tc>
        <w:tc>
          <w:tcPr>
            <w:tcW w:type="dxa" w:w="1440"/>
          </w:tcPr>
          <w:p>
            <w:r>
              <w:t>1'b0</w:t>
            </w:r>
          </w:p>
        </w:tc>
        <w:tc>
          <w:tcPr>
            <w:tcW w:type="dxa" w:w="4320"/>
          </w:tcPr>
          <w:p>
            <w:r>
              <w:t>PA26 output status captured by writing 1 to IO_CAP</w:t>
            </w:r>
          </w:p>
        </w:tc>
      </w:tr>
      <w:tr>
        <w:tc>
          <w:tcPr>
            <w:tcW w:type="dxa" w:w="2160"/>
          </w:tcPr>
          <w:p>
            <w:r>
              <w:t>PA27_CAP_OUT</w:t>
            </w:r>
          </w:p>
        </w:tc>
        <w:tc>
          <w:tcPr>
            <w:tcW w:type="dxa" w:w="720"/>
          </w:tcPr>
          <w:p>
            <w:r>
              <w:t>rw</w:t>
            </w:r>
          </w:p>
        </w:tc>
        <w:tc>
          <w:tcPr>
            <w:tcW w:type="dxa" w:w="720"/>
          </w:tcPr>
          <w:p>
            <w:r>
              <w:t>27</w:t>
            </w:r>
          </w:p>
        </w:tc>
        <w:tc>
          <w:tcPr>
            <w:tcW w:type="dxa" w:w="1440"/>
          </w:tcPr>
          <w:p>
            <w:r>
              <w:t>1'b0</w:t>
            </w:r>
          </w:p>
        </w:tc>
        <w:tc>
          <w:tcPr>
            <w:tcW w:type="dxa" w:w="4320"/>
          </w:tcPr>
          <w:p>
            <w:r>
              <w:t>PA27 output status captured by writing 1 to IO_CAP</w:t>
            </w:r>
          </w:p>
        </w:tc>
      </w:tr>
      <w:tr>
        <w:tc>
          <w:tcPr>
            <w:tcW w:type="dxa" w:w="2160"/>
          </w:tcPr>
          <w:p>
            <w:r>
              <w:t>PA28_CAP_OUT</w:t>
            </w:r>
          </w:p>
        </w:tc>
        <w:tc>
          <w:tcPr>
            <w:tcW w:type="dxa" w:w="720"/>
          </w:tcPr>
          <w:p>
            <w:r>
              <w:t>rw</w:t>
            </w:r>
          </w:p>
        </w:tc>
        <w:tc>
          <w:tcPr>
            <w:tcW w:type="dxa" w:w="720"/>
          </w:tcPr>
          <w:p>
            <w:r>
              <w:t>28</w:t>
            </w:r>
          </w:p>
        </w:tc>
        <w:tc>
          <w:tcPr>
            <w:tcW w:type="dxa" w:w="1440"/>
          </w:tcPr>
          <w:p>
            <w:r>
              <w:t>1'b0</w:t>
            </w:r>
          </w:p>
        </w:tc>
        <w:tc>
          <w:tcPr>
            <w:tcW w:type="dxa" w:w="4320"/>
          </w:tcPr>
          <w:p>
            <w:r>
              <w:t>PA28 output status captured by writing 1 to IO_CAP</w:t>
            </w:r>
          </w:p>
        </w:tc>
      </w:tr>
      <w:tr>
        <w:tc>
          <w:tcPr>
            <w:tcW w:type="dxa" w:w="2160"/>
          </w:tcPr>
          <w:p>
            <w:r>
              <w:t>PA29_CAP_OUT</w:t>
            </w:r>
          </w:p>
        </w:tc>
        <w:tc>
          <w:tcPr>
            <w:tcW w:type="dxa" w:w="720"/>
          </w:tcPr>
          <w:p>
            <w:r>
              <w:t>rw</w:t>
            </w:r>
          </w:p>
        </w:tc>
        <w:tc>
          <w:tcPr>
            <w:tcW w:type="dxa" w:w="720"/>
          </w:tcPr>
          <w:p>
            <w:r>
              <w:t>29</w:t>
            </w:r>
          </w:p>
        </w:tc>
        <w:tc>
          <w:tcPr>
            <w:tcW w:type="dxa" w:w="1440"/>
          </w:tcPr>
          <w:p>
            <w:r>
              <w:t>1'b0</w:t>
            </w:r>
          </w:p>
        </w:tc>
        <w:tc>
          <w:tcPr>
            <w:tcW w:type="dxa" w:w="4320"/>
          </w:tcPr>
          <w:p>
            <w:r>
              <w:t>PA29 output status captured by writing 1 to IO_CAP</w:t>
            </w:r>
          </w:p>
        </w:tc>
      </w:tr>
      <w:tr>
        <w:tc>
          <w:tcPr>
            <w:tcW w:type="dxa" w:w="2160"/>
          </w:tcPr>
          <w:p>
            <w:r>
              <w:t>PA30_CAP_OUT</w:t>
            </w:r>
          </w:p>
        </w:tc>
        <w:tc>
          <w:tcPr>
            <w:tcW w:type="dxa" w:w="720"/>
          </w:tcPr>
          <w:p>
            <w:r>
              <w:t>rw</w:t>
            </w:r>
          </w:p>
        </w:tc>
        <w:tc>
          <w:tcPr>
            <w:tcW w:type="dxa" w:w="720"/>
          </w:tcPr>
          <w:p>
            <w:r>
              <w:t>30</w:t>
            </w:r>
          </w:p>
        </w:tc>
        <w:tc>
          <w:tcPr>
            <w:tcW w:type="dxa" w:w="1440"/>
          </w:tcPr>
          <w:p>
            <w:r>
              <w:t>1'b0</w:t>
            </w:r>
          </w:p>
        </w:tc>
        <w:tc>
          <w:tcPr>
            <w:tcW w:type="dxa" w:w="4320"/>
          </w:tcPr>
          <w:p>
            <w:r>
              <w:t>PA30 output status captured by writing 1 to IO_CAP</w:t>
            </w:r>
          </w:p>
        </w:tc>
      </w:tr>
      <w:tr>
        <w:tc>
          <w:tcPr>
            <w:tcW w:type="dxa" w:w="2160"/>
          </w:tcPr>
          <w:p>
            <w:r>
              <w:t>PA31_CAP_OUT</w:t>
            </w:r>
          </w:p>
        </w:tc>
        <w:tc>
          <w:tcPr>
            <w:tcW w:type="dxa" w:w="720"/>
          </w:tcPr>
          <w:p>
            <w:r>
              <w:t>rw</w:t>
            </w:r>
          </w:p>
        </w:tc>
        <w:tc>
          <w:tcPr>
            <w:tcW w:type="dxa" w:w="720"/>
          </w:tcPr>
          <w:p>
            <w:r>
              <w:t>31</w:t>
            </w:r>
          </w:p>
        </w:tc>
        <w:tc>
          <w:tcPr>
            <w:tcW w:type="dxa" w:w="1440"/>
          </w:tcPr>
          <w:p>
            <w:r>
              <w:t>1'b0</w:t>
            </w:r>
          </w:p>
        </w:tc>
        <w:tc>
          <w:tcPr>
            <w:tcW w:type="dxa" w:w="4320"/>
          </w:tcPr>
          <w:p>
            <w:r>
              <w:t>PA31 output status captured by writing 1 to IO_CAP</w:t>
            </w:r>
          </w:p>
        </w:tc>
      </w:tr>
    </w:tbl>
    <w:p/>
    <w:p>
      <w:pPr>
        <w:pStyle w:val="Heading3"/>
      </w:pPr>
      <w:r>
        <w:t>SYSCON_PIO_CAP_OUT1</w:t>
      </w:r>
    </w:p>
    <w:p>
      <w:r>
        <w:t>Offset Address: 0x40000854</w:t>
      </w:r>
    </w:p>
    <w:p>
      <w:r>
        <w:t>pin output status register 0 while captured by writing 1 to IO_CAP</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PB00_CAP_OUT</w:t>
            </w:r>
          </w:p>
        </w:tc>
        <w:tc>
          <w:tcPr>
            <w:tcW w:type="dxa" w:w="720"/>
          </w:tcPr>
          <w:p>
            <w:r>
              <w:t>rw</w:t>
            </w:r>
          </w:p>
        </w:tc>
        <w:tc>
          <w:tcPr>
            <w:tcW w:type="dxa" w:w="720"/>
          </w:tcPr>
          <w:p>
            <w:r>
              <w:t>0</w:t>
            </w:r>
          </w:p>
        </w:tc>
        <w:tc>
          <w:tcPr>
            <w:tcW w:type="dxa" w:w="1440"/>
          </w:tcPr>
          <w:p>
            <w:r>
              <w:t>1'b0</w:t>
            </w:r>
          </w:p>
        </w:tc>
        <w:tc>
          <w:tcPr>
            <w:tcW w:type="dxa" w:w="4320"/>
          </w:tcPr>
          <w:p>
            <w:r>
              <w:t>PB00 output status while captured by writing 1 to IO_CAP</w:t>
            </w:r>
          </w:p>
        </w:tc>
      </w:tr>
      <w:tr>
        <w:tc>
          <w:tcPr>
            <w:tcW w:type="dxa" w:w="2160"/>
          </w:tcPr>
          <w:p>
            <w:r>
              <w:t>PB01_CAP_OUT</w:t>
            </w:r>
          </w:p>
        </w:tc>
        <w:tc>
          <w:tcPr>
            <w:tcW w:type="dxa" w:w="720"/>
          </w:tcPr>
          <w:p>
            <w:r>
              <w:t>rw</w:t>
            </w:r>
          </w:p>
        </w:tc>
        <w:tc>
          <w:tcPr>
            <w:tcW w:type="dxa" w:w="720"/>
          </w:tcPr>
          <w:p>
            <w:r>
              <w:t>1</w:t>
            </w:r>
          </w:p>
        </w:tc>
        <w:tc>
          <w:tcPr>
            <w:tcW w:type="dxa" w:w="1440"/>
          </w:tcPr>
          <w:p>
            <w:r>
              <w:t>1'b0</w:t>
            </w:r>
          </w:p>
        </w:tc>
        <w:tc>
          <w:tcPr>
            <w:tcW w:type="dxa" w:w="4320"/>
          </w:tcPr>
          <w:p>
            <w:r>
              <w:t>PB01 output status while captured by writing 1 to IO_CAP</w:t>
            </w:r>
          </w:p>
        </w:tc>
      </w:tr>
      <w:tr>
        <w:tc>
          <w:tcPr>
            <w:tcW w:type="dxa" w:w="2160"/>
          </w:tcPr>
          <w:p>
            <w:r>
              <w:t>PB02_CAP_OUT</w:t>
            </w:r>
          </w:p>
        </w:tc>
        <w:tc>
          <w:tcPr>
            <w:tcW w:type="dxa" w:w="720"/>
          </w:tcPr>
          <w:p>
            <w:r>
              <w:t>rw</w:t>
            </w:r>
          </w:p>
        </w:tc>
        <w:tc>
          <w:tcPr>
            <w:tcW w:type="dxa" w:w="720"/>
          </w:tcPr>
          <w:p>
            <w:r>
              <w:t>2</w:t>
            </w:r>
          </w:p>
        </w:tc>
        <w:tc>
          <w:tcPr>
            <w:tcW w:type="dxa" w:w="1440"/>
          </w:tcPr>
          <w:p>
            <w:r>
              <w:t>1'b0</w:t>
            </w:r>
          </w:p>
        </w:tc>
        <w:tc>
          <w:tcPr>
            <w:tcW w:type="dxa" w:w="4320"/>
          </w:tcPr>
          <w:p>
            <w:r>
              <w:t>PB02 output status while captured by writing 1 to IO_CAP</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SYSCON_RST_CAUSE_SRC</w:t>
      </w:r>
    </w:p>
    <w:p>
      <w:r>
        <w:t>Offset Address: 0x40000858</w:t>
      </w:r>
    </w:p>
    <w:p>
      <w:r>
        <w:t>reset source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RESET_CAUSE</w:t>
            </w:r>
          </w:p>
        </w:tc>
        <w:tc>
          <w:tcPr>
            <w:tcW w:type="dxa" w:w="720"/>
          </w:tcPr>
          <w:p>
            <w:r>
              <w:t>rw</w:t>
            </w:r>
          </w:p>
        </w:tc>
        <w:tc>
          <w:tcPr>
            <w:tcW w:type="dxa" w:w="720"/>
          </w:tcPr>
          <w:p>
            <w:r>
              <w:t>8:0</w:t>
            </w:r>
          </w:p>
        </w:tc>
        <w:tc>
          <w:tcPr>
            <w:tcW w:type="dxa" w:w="1440"/>
          </w:tcPr>
          <w:p>
            <w:r>
              <w:t>9'b0</w:t>
            </w:r>
          </w:p>
        </w:tc>
        <w:tc>
          <w:tcPr>
            <w:tcW w:type="dxa" w:w="4320"/>
          </w:tcPr>
          <w:p>
            <w:r>
              <w:t>reset source indicator. xxxxxxxx1b = Power-on Reset; xxxxxxx1xb = Brown-Down Reset; xxxxxx1xxb = External pin Reset; xxxxx1xxxb = Watch Dog Reset; xxxx1xxxxb = Lock Up Reset; xxx1xxxxxb = Reboot Reset; xx1000000b = CPU system Reset requirement; x10000000b = Wake Up reset 10000000b = CPU software Reset;</w:t>
            </w:r>
          </w:p>
        </w:tc>
      </w:tr>
      <w:tr>
        <w:tc>
          <w:tcPr>
            <w:tcW w:type="dxa" w:w="2160"/>
          </w:tcPr>
          <w:p>
            <w:r>
              <w:t>Reserved</w:t>
            </w:r>
          </w:p>
        </w:tc>
        <w:tc>
          <w:tcPr>
            <w:tcW w:type="dxa" w:w="720"/>
          </w:tcPr>
          <w:p>
            <w:r>
              <w:t>rw</w:t>
            </w:r>
          </w:p>
        </w:tc>
        <w:tc>
          <w:tcPr>
            <w:tcW w:type="dxa" w:w="720"/>
          </w:tcPr>
          <w:p>
            <w:r>
              <w:t>30:9</w:t>
            </w:r>
          </w:p>
        </w:tc>
        <w:tc>
          <w:tcPr>
            <w:tcW w:type="dxa" w:w="1440"/>
          </w:tcPr>
          <w:p>
            <w:r>
              <w:t>22'b0</w:t>
            </w:r>
          </w:p>
        </w:tc>
        <w:tc>
          <w:tcPr>
            <w:tcW w:type="dxa" w:w="4320"/>
          </w:tcPr>
          <w:p>
            <w:r>
              <w:t>Reserved</w:t>
            </w:r>
          </w:p>
        </w:tc>
      </w:tr>
      <w:tr>
        <w:tc>
          <w:tcPr>
            <w:tcW w:type="dxa" w:w="2160"/>
          </w:tcPr>
          <w:p>
            <w:r>
              <w:t>RST_CAUSE_CLR</w:t>
            </w:r>
          </w:p>
        </w:tc>
        <w:tc>
          <w:tcPr>
            <w:tcW w:type="dxa" w:w="720"/>
          </w:tcPr>
          <w:p>
            <w:r>
              <w:t>rw</w:t>
            </w:r>
          </w:p>
        </w:tc>
        <w:tc>
          <w:tcPr>
            <w:tcW w:type="dxa" w:w="720"/>
          </w:tcPr>
          <w:p>
            <w:r>
              <w:t>31</w:t>
            </w:r>
          </w:p>
        </w:tc>
        <w:tc>
          <w:tcPr>
            <w:tcW w:type="dxa" w:w="1440"/>
          </w:tcPr>
          <w:p>
            <w:r>
              <w:t>1'b0</w:t>
            </w:r>
          </w:p>
        </w:tc>
        <w:tc>
          <w:tcPr>
            <w:tcW w:type="dxa" w:w="4320"/>
          </w:tcPr>
          <w:p>
            <w:r>
              <w:t>Write '1' clear RESET_CAUSE bits;</w:t>
            </w:r>
          </w:p>
        </w:tc>
      </w:tr>
    </w:tbl>
    <w:p/>
    <w:p>
      <w:pPr>
        <w:pStyle w:val="Heading3"/>
      </w:pPr>
      <w:r>
        <w:t>SYSCON_PMU_CTRL0</w:t>
      </w:r>
    </w:p>
    <w:p>
      <w:r>
        <w:t>Offset Address: 0x4000085c</w:t>
      </w:r>
    </w:p>
    <w:p>
      <w:r>
        <w:t>power management uinit control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MEM0_DIS</w:t>
            </w:r>
          </w:p>
        </w:tc>
        <w:tc>
          <w:tcPr>
            <w:tcW w:type="dxa" w:w="720"/>
          </w:tcPr>
          <w:p>
            <w:r>
              <w:t>rw</w:t>
            </w:r>
          </w:p>
        </w:tc>
        <w:tc>
          <w:tcPr>
            <w:tcW w:type="dxa" w:w="720"/>
          </w:tcPr>
          <w:p>
            <w:r>
              <w:t>0</w:t>
            </w:r>
          </w:p>
        </w:tc>
        <w:tc>
          <w:tcPr>
            <w:tcW w:type="dxa" w:w="1440"/>
          </w:tcPr>
          <w:p>
            <w:r>
              <w:t>1'b0</w:t>
            </w:r>
          </w:p>
        </w:tc>
        <w:tc>
          <w:tcPr>
            <w:tcW w:type="dxa" w:w="4320"/>
          </w:tcPr>
          <w:p>
            <w:r>
              <w:t>power down sram memory block 0</w:t>
            </w:r>
          </w:p>
        </w:tc>
      </w:tr>
      <w:tr>
        <w:tc>
          <w:tcPr>
            <w:tcW w:type="dxa" w:w="2160"/>
          </w:tcPr>
          <w:p>
            <w:r>
              <w:t>MEM1_DIS</w:t>
            </w:r>
          </w:p>
        </w:tc>
        <w:tc>
          <w:tcPr>
            <w:tcW w:type="dxa" w:w="720"/>
          </w:tcPr>
          <w:p>
            <w:r>
              <w:t>rw</w:t>
            </w:r>
          </w:p>
        </w:tc>
        <w:tc>
          <w:tcPr>
            <w:tcW w:type="dxa" w:w="720"/>
          </w:tcPr>
          <w:p>
            <w:r>
              <w:t>1</w:t>
            </w:r>
          </w:p>
        </w:tc>
        <w:tc>
          <w:tcPr>
            <w:tcW w:type="dxa" w:w="1440"/>
          </w:tcPr>
          <w:p>
            <w:r>
              <w:t>1'b0</w:t>
            </w:r>
          </w:p>
        </w:tc>
        <w:tc>
          <w:tcPr>
            <w:tcW w:type="dxa" w:w="4320"/>
          </w:tcPr>
          <w:p>
            <w:r>
              <w:t>power down sram memory block 1</w:t>
            </w:r>
          </w:p>
        </w:tc>
      </w:tr>
      <w:tr>
        <w:tc>
          <w:tcPr>
            <w:tcW w:type="dxa" w:w="2160"/>
          </w:tcPr>
          <w:p>
            <w:r>
              <w:t>MEM2_DIS</w:t>
            </w:r>
          </w:p>
        </w:tc>
        <w:tc>
          <w:tcPr>
            <w:tcW w:type="dxa" w:w="720"/>
          </w:tcPr>
          <w:p>
            <w:r>
              <w:t>rw</w:t>
            </w:r>
          </w:p>
        </w:tc>
        <w:tc>
          <w:tcPr>
            <w:tcW w:type="dxa" w:w="720"/>
          </w:tcPr>
          <w:p>
            <w:r>
              <w:t>2</w:t>
            </w:r>
          </w:p>
        </w:tc>
        <w:tc>
          <w:tcPr>
            <w:tcW w:type="dxa" w:w="1440"/>
          </w:tcPr>
          <w:p>
            <w:r>
              <w:t>1'b0</w:t>
            </w:r>
          </w:p>
        </w:tc>
        <w:tc>
          <w:tcPr>
            <w:tcW w:type="dxa" w:w="4320"/>
          </w:tcPr>
          <w:p>
            <w:r>
              <w:t>power down sram memory block 2</w:t>
            </w:r>
          </w:p>
        </w:tc>
      </w:tr>
      <w:tr>
        <w:tc>
          <w:tcPr>
            <w:tcW w:type="dxa" w:w="2160"/>
          </w:tcPr>
          <w:p>
            <w:r>
              <w:t>MEM3_DIS</w:t>
            </w:r>
          </w:p>
        </w:tc>
        <w:tc>
          <w:tcPr>
            <w:tcW w:type="dxa" w:w="720"/>
          </w:tcPr>
          <w:p>
            <w:r>
              <w:t>rw</w:t>
            </w:r>
          </w:p>
        </w:tc>
        <w:tc>
          <w:tcPr>
            <w:tcW w:type="dxa" w:w="720"/>
          </w:tcPr>
          <w:p>
            <w:r>
              <w:t>3</w:t>
            </w:r>
          </w:p>
        </w:tc>
        <w:tc>
          <w:tcPr>
            <w:tcW w:type="dxa" w:w="1440"/>
          </w:tcPr>
          <w:p>
            <w:r>
              <w:t>1'b0</w:t>
            </w:r>
          </w:p>
        </w:tc>
        <w:tc>
          <w:tcPr>
            <w:tcW w:type="dxa" w:w="4320"/>
          </w:tcPr>
          <w:p>
            <w:r>
              <w:t>power down sram memory block 3</w:t>
            </w:r>
          </w:p>
        </w:tc>
      </w:tr>
      <w:tr>
        <w:tc>
          <w:tcPr>
            <w:tcW w:type="dxa" w:w="2160"/>
          </w:tcPr>
          <w:p>
            <w:r>
              <w:t>MEM4_DIS</w:t>
            </w:r>
          </w:p>
        </w:tc>
        <w:tc>
          <w:tcPr>
            <w:tcW w:type="dxa" w:w="720"/>
          </w:tcPr>
          <w:p>
            <w:r>
              <w:t>rw</w:t>
            </w:r>
          </w:p>
        </w:tc>
        <w:tc>
          <w:tcPr>
            <w:tcW w:type="dxa" w:w="720"/>
          </w:tcPr>
          <w:p>
            <w:r>
              <w:t>4</w:t>
            </w:r>
          </w:p>
        </w:tc>
        <w:tc>
          <w:tcPr>
            <w:tcW w:type="dxa" w:w="1440"/>
          </w:tcPr>
          <w:p>
            <w:r>
              <w:t>1'b0</w:t>
            </w:r>
          </w:p>
        </w:tc>
        <w:tc>
          <w:tcPr>
            <w:tcW w:type="dxa" w:w="4320"/>
          </w:tcPr>
          <w:p>
            <w:r>
              <w:t>power down sram memory block 4</w:t>
            </w:r>
          </w:p>
        </w:tc>
      </w:tr>
      <w:tr>
        <w:tc>
          <w:tcPr>
            <w:tcW w:type="dxa" w:w="2160"/>
          </w:tcPr>
          <w:p>
            <w:r>
              <w:t>MEM5_DIS</w:t>
            </w:r>
          </w:p>
        </w:tc>
        <w:tc>
          <w:tcPr>
            <w:tcW w:type="dxa" w:w="720"/>
          </w:tcPr>
          <w:p>
            <w:r>
              <w:t>rw</w:t>
            </w:r>
          </w:p>
        </w:tc>
        <w:tc>
          <w:tcPr>
            <w:tcW w:type="dxa" w:w="720"/>
          </w:tcPr>
          <w:p>
            <w:r>
              <w:t>5</w:t>
            </w:r>
          </w:p>
        </w:tc>
        <w:tc>
          <w:tcPr>
            <w:tcW w:type="dxa" w:w="1440"/>
          </w:tcPr>
          <w:p>
            <w:r>
              <w:t>1'b0</w:t>
            </w:r>
          </w:p>
        </w:tc>
        <w:tc>
          <w:tcPr>
            <w:tcW w:type="dxa" w:w="4320"/>
          </w:tcPr>
          <w:p>
            <w:r>
              <w:t>power down sram memory block 5</w:t>
            </w:r>
          </w:p>
        </w:tc>
      </w:tr>
      <w:tr>
        <w:tc>
          <w:tcPr>
            <w:tcW w:type="dxa" w:w="2160"/>
          </w:tcPr>
          <w:p>
            <w:r>
              <w:t>MEM6_DIS</w:t>
            </w:r>
          </w:p>
        </w:tc>
        <w:tc>
          <w:tcPr>
            <w:tcW w:type="dxa" w:w="720"/>
          </w:tcPr>
          <w:p>
            <w:r>
              <w:t>rw</w:t>
            </w:r>
          </w:p>
        </w:tc>
        <w:tc>
          <w:tcPr>
            <w:tcW w:type="dxa" w:w="720"/>
          </w:tcPr>
          <w:p>
            <w:r>
              <w:t>6</w:t>
            </w:r>
          </w:p>
        </w:tc>
        <w:tc>
          <w:tcPr>
            <w:tcW w:type="dxa" w:w="1440"/>
          </w:tcPr>
          <w:p>
            <w:r>
              <w:t>1'b0</w:t>
            </w:r>
          </w:p>
        </w:tc>
        <w:tc>
          <w:tcPr>
            <w:tcW w:type="dxa" w:w="4320"/>
          </w:tcPr>
          <w:p>
            <w:r>
              <w:t>power down sram memory block 6</w:t>
            </w:r>
          </w:p>
        </w:tc>
      </w:tr>
      <w:tr>
        <w:tc>
          <w:tcPr>
            <w:tcW w:type="dxa" w:w="2160"/>
          </w:tcPr>
          <w:p>
            <w:r>
              <w:t>MEM7_DIS</w:t>
            </w:r>
          </w:p>
        </w:tc>
        <w:tc>
          <w:tcPr>
            <w:tcW w:type="dxa" w:w="720"/>
          </w:tcPr>
          <w:p>
            <w:r>
              <w:t>rw</w:t>
            </w:r>
          </w:p>
        </w:tc>
        <w:tc>
          <w:tcPr>
            <w:tcW w:type="dxa" w:w="720"/>
          </w:tcPr>
          <w:p>
            <w:r>
              <w:t>7</w:t>
            </w:r>
          </w:p>
        </w:tc>
        <w:tc>
          <w:tcPr>
            <w:tcW w:type="dxa" w:w="1440"/>
          </w:tcPr>
          <w:p>
            <w:r>
              <w:t>1'b0</w:t>
            </w:r>
          </w:p>
        </w:tc>
        <w:tc>
          <w:tcPr>
            <w:tcW w:type="dxa" w:w="4320"/>
          </w:tcPr>
          <w:p>
            <w:r>
              <w:t>power down sram memory block 7</w:t>
            </w:r>
          </w:p>
        </w:tc>
      </w:tr>
      <w:tr>
        <w:tc>
          <w:tcPr>
            <w:tcW w:type="dxa" w:w="2160"/>
          </w:tcPr>
          <w:p>
            <w:r>
              <w:t>MEM8_DIS</w:t>
            </w:r>
          </w:p>
        </w:tc>
        <w:tc>
          <w:tcPr>
            <w:tcW w:type="dxa" w:w="720"/>
          </w:tcPr>
          <w:p>
            <w:r>
              <w:t>rw</w:t>
            </w:r>
          </w:p>
        </w:tc>
        <w:tc>
          <w:tcPr>
            <w:tcW w:type="dxa" w:w="720"/>
          </w:tcPr>
          <w:p>
            <w:r>
              <w:t>8</w:t>
            </w:r>
          </w:p>
        </w:tc>
        <w:tc>
          <w:tcPr>
            <w:tcW w:type="dxa" w:w="1440"/>
          </w:tcPr>
          <w:p>
            <w:r>
              <w:t>1'b0</w:t>
            </w:r>
          </w:p>
        </w:tc>
        <w:tc>
          <w:tcPr>
            <w:tcW w:type="dxa" w:w="4320"/>
          </w:tcPr>
          <w:p>
            <w:r>
              <w:t>power down sram memory block 8</w:t>
            </w:r>
          </w:p>
        </w:tc>
      </w:tr>
      <w:tr>
        <w:tc>
          <w:tcPr>
            <w:tcW w:type="dxa" w:w="2160"/>
          </w:tcPr>
          <w:p>
            <w:r>
              <w:t>MEM9_DIS</w:t>
            </w:r>
          </w:p>
        </w:tc>
        <w:tc>
          <w:tcPr>
            <w:tcW w:type="dxa" w:w="720"/>
          </w:tcPr>
          <w:p>
            <w:r>
              <w:t>rw</w:t>
            </w:r>
          </w:p>
        </w:tc>
        <w:tc>
          <w:tcPr>
            <w:tcW w:type="dxa" w:w="720"/>
          </w:tcPr>
          <w:p>
            <w:r>
              <w:t>9</w:t>
            </w:r>
          </w:p>
        </w:tc>
        <w:tc>
          <w:tcPr>
            <w:tcW w:type="dxa" w:w="1440"/>
          </w:tcPr>
          <w:p>
            <w:r>
              <w:t>1'b0</w:t>
            </w:r>
          </w:p>
        </w:tc>
        <w:tc>
          <w:tcPr>
            <w:tcW w:type="dxa" w:w="4320"/>
          </w:tcPr>
          <w:p>
            <w:r>
              <w:t>power down sram memory block 9</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BLE_DIS</w:t>
            </w:r>
          </w:p>
        </w:tc>
        <w:tc>
          <w:tcPr>
            <w:tcW w:type="dxa" w:w="720"/>
          </w:tcPr>
          <w:p>
            <w:r>
              <w:t>rw</w:t>
            </w:r>
          </w:p>
        </w:tc>
        <w:tc>
          <w:tcPr>
            <w:tcW w:type="dxa" w:w="720"/>
          </w:tcPr>
          <w:p>
            <w:r>
              <w:t>16</w:t>
            </w:r>
          </w:p>
        </w:tc>
        <w:tc>
          <w:tcPr>
            <w:tcW w:type="dxa" w:w="1440"/>
          </w:tcPr>
          <w:p>
            <w:r>
              <w:t>1'b0</w:t>
            </w:r>
          </w:p>
        </w:tc>
        <w:tc>
          <w:tcPr>
            <w:tcW w:type="dxa" w:w="4320"/>
          </w:tcPr>
          <w:p>
            <w:r>
              <w:t>power down BLE</w:t>
            </w:r>
          </w:p>
        </w:tc>
      </w:tr>
      <w:tr>
        <w:tc>
          <w:tcPr>
            <w:tcW w:type="dxa" w:w="2160"/>
          </w:tcPr>
          <w:p>
            <w:r>
              <w:t>FIR_DIS</w:t>
            </w:r>
          </w:p>
        </w:tc>
        <w:tc>
          <w:tcPr>
            <w:tcW w:type="dxa" w:w="720"/>
          </w:tcPr>
          <w:p>
            <w:r>
              <w:t>rw</w:t>
            </w:r>
          </w:p>
        </w:tc>
        <w:tc>
          <w:tcPr>
            <w:tcW w:type="dxa" w:w="720"/>
          </w:tcPr>
          <w:p>
            <w:r>
              <w:t>17</w:t>
            </w:r>
          </w:p>
        </w:tc>
        <w:tc>
          <w:tcPr>
            <w:tcW w:type="dxa" w:w="1440"/>
          </w:tcPr>
          <w:p>
            <w:r>
              <w:t>1'b0</w:t>
            </w:r>
          </w:p>
        </w:tc>
        <w:tc>
          <w:tcPr>
            <w:tcW w:type="dxa" w:w="4320"/>
          </w:tcPr>
          <w:p>
            <w:r>
              <w:t>power down FIR buffer</w:t>
            </w:r>
          </w:p>
        </w:tc>
      </w:tr>
      <w:tr>
        <w:tc>
          <w:tcPr>
            <w:tcW w:type="dxa" w:w="2160"/>
          </w:tcPr>
          <w:p>
            <w:r>
              <w:t>FSP_DIS</w:t>
            </w:r>
          </w:p>
        </w:tc>
        <w:tc>
          <w:tcPr>
            <w:tcW w:type="dxa" w:w="720"/>
          </w:tcPr>
          <w:p>
            <w:r>
              <w:t>rw</w:t>
            </w:r>
          </w:p>
        </w:tc>
        <w:tc>
          <w:tcPr>
            <w:tcW w:type="dxa" w:w="720"/>
          </w:tcPr>
          <w:p>
            <w:r>
              <w:t>18</w:t>
            </w:r>
          </w:p>
        </w:tc>
        <w:tc>
          <w:tcPr>
            <w:tcW w:type="dxa" w:w="1440"/>
          </w:tcPr>
          <w:p>
            <w:r>
              <w:t>1'b0</w:t>
            </w:r>
          </w:p>
        </w:tc>
        <w:tc>
          <w:tcPr>
            <w:tcW w:type="dxa" w:w="4320"/>
          </w:tcPr>
          <w:p>
            <w:r>
              <w:t>power down FSP</w:t>
            </w:r>
          </w:p>
        </w:tc>
      </w:tr>
      <w:tr>
        <w:tc>
          <w:tcPr>
            <w:tcW w:type="dxa" w:w="2160"/>
          </w:tcPr>
          <w:p>
            <w:r>
              <w:t>Reserved</w:t>
            </w:r>
          </w:p>
        </w:tc>
        <w:tc>
          <w:tcPr>
            <w:tcW w:type="dxa" w:w="720"/>
          </w:tcPr>
          <w:p>
            <w:r>
              <w:t>rw</w:t>
            </w:r>
          </w:p>
        </w:tc>
        <w:tc>
          <w:tcPr>
            <w:tcW w:type="dxa" w:w="720"/>
          </w:tcPr>
          <w:p>
            <w:r>
              <w:t>19</w:t>
            </w:r>
          </w:p>
        </w:tc>
        <w:tc>
          <w:tcPr>
            <w:tcW w:type="dxa" w:w="1440"/>
          </w:tcPr>
          <w:p>
            <w:r>
              <w:t>1'b0</w:t>
            </w:r>
          </w:p>
        </w:tc>
        <w:tc>
          <w:tcPr>
            <w:tcW w:type="dxa" w:w="4320"/>
          </w:tcPr>
          <w:p>
            <w:r>
              <w:t>Reserved</w:t>
            </w:r>
          </w:p>
        </w:tc>
      </w:tr>
      <w:tr>
        <w:tc>
          <w:tcPr>
            <w:tcW w:type="dxa" w:w="2160"/>
          </w:tcPr>
          <w:p>
            <w:r>
              <w:t>MCU_MODE</w:t>
            </w:r>
          </w:p>
        </w:tc>
        <w:tc>
          <w:tcPr>
            <w:tcW w:type="dxa" w:w="720"/>
          </w:tcPr>
          <w:p>
            <w:r>
              <w:t>rw</w:t>
            </w:r>
          </w:p>
        </w:tc>
        <w:tc>
          <w:tcPr>
            <w:tcW w:type="dxa" w:w="720"/>
          </w:tcPr>
          <w:p>
            <w:r>
              <w:t>20</w:t>
            </w:r>
          </w:p>
        </w:tc>
        <w:tc>
          <w:tcPr>
            <w:tcW w:type="dxa" w:w="1440"/>
          </w:tcPr>
          <w:p>
            <w:r>
              <w:t>1'b0</w:t>
            </w:r>
          </w:p>
        </w:tc>
        <w:tc>
          <w:tcPr>
            <w:tcW w:type="dxa" w:w="4320"/>
          </w:tcPr>
          <w:p>
            <w:r>
              <w:t>power control of BG, V2I, VREG_A, VREG_D</w:t>
            </w:r>
          </w:p>
        </w:tc>
      </w:tr>
      <w:tr>
        <w:tc>
          <w:tcPr>
            <w:tcW w:type="dxa" w:w="2160"/>
          </w:tcPr>
          <w:p>
            <w:r>
              <w:t>Reserved</w:t>
            </w:r>
          </w:p>
        </w:tc>
        <w:tc>
          <w:tcPr>
            <w:tcW w:type="dxa" w:w="720"/>
          </w:tcPr>
          <w:p>
            <w:r>
              <w:t>rw</w:t>
            </w:r>
          </w:p>
        </w:tc>
        <w:tc>
          <w:tcPr>
            <w:tcW w:type="dxa" w:w="720"/>
          </w:tcPr>
          <w:p>
            <w:r>
              <w:t>25:21</w:t>
            </w:r>
          </w:p>
        </w:tc>
        <w:tc>
          <w:tcPr>
            <w:tcW w:type="dxa" w:w="1440"/>
          </w:tcPr>
          <w:p>
            <w:r>
              <w:t>5'b0</w:t>
            </w:r>
          </w:p>
        </w:tc>
        <w:tc>
          <w:tcPr>
            <w:tcW w:type="dxa" w:w="4320"/>
          </w:tcPr>
          <w:p>
            <w:r>
              <w:t>Reserved</w:t>
            </w:r>
          </w:p>
        </w:tc>
      </w:tr>
      <w:tr>
        <w:tc>
          <w:tcPr>
            <w:tcW w:type="dxa" w:w="2160"/>
          </w:tcPr>
          <w:p>
            <w:r>
              <w:t>OSC_INT_EN</w:t>
            </w:r>
          </w:p>
        </w:tc>
        <w:tc>
          <w:tcPr>
            <w:tcW w:type="dxa" w:w="720"/>
          </w:tcPr>
          <w:p>
            <w:r>
              <w:t>rw</w:t>
            </w:r>
          </w:p>
        </w:tc>
        <w:tc>
          <w:tcPr>
            <w:tcW w:type="dxa" w:w="720"/>
          </w:tcPr>
          <w:p>
            <w:r>
              <w:t>26</w:t>
            </w:r>
          </w:p>
        </w:tc>
        <w:tc>
          <w:tcPr>
            <w:tcW w:type="dxa" w:w="1440"/>
          </w:tcPr>
          <w:p>
            <w:r>
              <w:t>1'b0</w:t>
            </w:r>
          </w:p>
        </w:tc>
        <w:tc>
          <w:tcPr>
            <w:tcW w:type="dxa" w:w="4320"/>
          </w:tcPr>
          <w:p>
            <w:r>
              <w:t>1 to enable OSC_EN as interrupt and wakeup source</w:t>
            </w:r>
          </w:p>
        </w:tc>
      </w:tr>
      <w:tr>
        <w:tc>
          <w:tcPr>
            <w:tcW w:type="dxa" w:w="2160"/>
          </w:tcPr>
          <w:p>
            <w:r>
              <w:t>RTC_SEC_WAKEUP_EN</w:t>
            </w:r>
          </w:p>
        </w:tc>
        <w:tc>
          <w:tcPr>
            <w:tcW w:type="dxa" w:w="720"/>
          </w:tcPr>
          <w:p>
            <w:r>
              <w:t>rw</w:t>
            </w:r>
          </w:p>
        </w:tc>
        <w:tc>
          <w:tcPr>
            <w:tcW w:type="dxa" w:w="720"/>
          </w:tcPr>
          <w:p>
            <w:r>
              <w:t>27</w:t>
            </w:r>
          </w:p>
        </w:tc>
        <w:tc>
          <w:tcPr>
            <w:tcW w:type="dxa" w:w="1440"/>
          </w:tcPr>
          <w:p>
            <w:r>
              <w:t>1'b0</w:t>
            </w:r>
          </w:p>
        </w:tc>
        <w:tc>
          <w:tcPr>
            <w:tcW w:type="dxa" w:w="4320"/>
          </w:tcPr>
          <w:p>
            <w:r>
              <w:t>1 to enable RTC interrupt as wakeup source</w:t>
            </w:r>
          </w:p>
        </w:tc>
      </w:tr>
      <w:tr>
        <w:tc>
          <w:tcPr>
            <w:tcW w:type="dxa" w:w="2160"/>
          </w:tcPr>
          <w:p>
            <w:r>
              <w:t>WAKEUP_EN</w:t>
            </w:r>
          </w:p>
        </w:tc>
        <w:tc>
          <w:tcPr>
            <w:tcW w:type="dxa" w:w="720"/>
          </w:tcPr>
          <w:p>
            <w:r>
              <w:t>rw</w:t>
            </w:r>
          </w:p>
        </w:tc>
        <w:tc>
          <w:tcPr>
            <w:tcW w:type="dxa" w:w="720"/>
          </w:tcPr>
          <w:p>
            <w:r>
              <w:t>28</w:t>
            </w:r>
          </w:p>
        </w:tc>
        <w:tc>
          <w:tcPr>
            <w:tcW w:type="dxa" w:w="1440"/>
          </w:tcPr>
          <w:p>
            <w:r>
              <w:t>1'b0</w:t>
            </w:r>
          </w:p>
        </w:tc>
        <w:tc>
          <w:tcPr>
            <w:tcW w:type="dxa" w:w="4320"/>
          </w:tcPr>
          <w:p>
            <w:r>
              <w:t>1 to enable sleep wake up source</w:t>
            </w:r>
          </w:p>
        </w:tc>
      </w:tr>
      <w:tr>
        <w:tc>
          <w:tcPr>
            <w:tcW w:type="dxa" w:w="2160"/>
          </w:tcPr>
          <w:p>
            <w:r>
              <w:t>PMU_EN</w:t>
            </w:r>
          </w:p>
        </w:tc>
        <w:tc>
          <w:tcPr>
            <w:tcW w:type="dxa" w:w="720"/>
          </w:tcPr>
          <w:p>
            <w:r>
              <w:t>rw</w:t>
            </w:r>
          </w:p>
        </w:tc>
        <w:tc>
          <w:tcPr>
            <w:tcW w:type="dxa" w:w="720"/>
          </w:tcPr>
          <w:p>
            <w:r>
              <w:t>29</w:t>
            </w:r>
          </w:p>
        </w:tc>
        <w:tc>
          <w:tcPr>
            <w:tcW w:type="dxa" w:w="1440"/>
          </w:tcPr>
          <w:p>
            <w:r>
              <w:t>1'b0</w:t>
            </w:r>
          </w:p>
        </w:tc>
        <w:tc>
          <w:tcPr>
            <w:tcW w:type="dxa" w:w="4320"/>
          </w:tcPr>
          <w:p>
            <w:r>
              <w:t>1 to enable chip power down mode</w:t>
            </w:r>
          </w:p>
        </w:tc>
      </w:tr>
      <w:tr>
        <w:tc>
          <w:tcPr>
            <w:tcW w:type="dxa" w:w="2160"/>
          </w:tcPr>
          <w:p>
            <w:r>
              <w:t>RETENTION_EN</w:t>
            </w:r>
          </w:p>
        </w:tc>
        <w:tc>
          <w:tcPr>
            <w:tcW w:type="dxa" w:w="720"/>
          </w:tcPr>
          <w:p>
            <w:r>
              <w:t>rw</w:t>
            </w:r>
          </w:p>
        </w:tc>
        <w:tc>
          <w:tcPr>
            <w:tcW w:type="dxa" w:w="720"/>
          </w:tcPr>
          <w:p>
            <w:r>
              <w:t>30</w:t>
            </w:r>
          </w:p>
        </w:tc>
        <w:tc>
          <w:tcPr>
            <w:tcW w:type="dxa" w:w="1440"/>
          </w:tcPr>
          <w:p>
            <w:r>
              <w:t>1'b0</w:t>
            </w:r>
          </w:p>
        </w:tc>
        <w:tc>
          <w:tcPr>
            <w:tcW w:type="dxa" w:w="4320"/>
          </w:tcPr>
          <w:p>
            <w:r>
              <w:t>1 to enable all CPU registers to be retentioned in sleep mode</w:t>
            </w:r>
          </w:p>
        </w:tc>
      </w:tr>
      <w:tr>
        <w:tc>
          <w:tcPr>
            <w:tcW w:type="dxa" w:w="2160"/>
          </w:tcPr>
          <w:p>
            <w:r>
              <w:t>BOND_EN</w:t>
            </w:r>
          </w:p>
        </w:tc>
        <w:tc>
          <w:tcPr>
            <w:tcW w:type="dxa" w:w="720"/>
          </w:tcPr>
          <w:p>
            <w:r>
              <w:t>rw</w:t>
            </w:r>
          </w:p>
        </w:tc>
        <w:tc>
          <w:tcPr>
            <w:tcW w:type="dxa" w:w="720"/>
          </w:tcPr>
          <w:p>
            <w:r>
              <w:t>31</w:t>
            </w:r>
          </w:p>
        </w:tc>
        <w:tc>
          <w:tcPr>
            <w:tcW w:type="dxa" w:w="1440"/>
          </w:tcPr>
          <w:p>
            <w:r>
              <w:t>1'b0</w:t>
            </w:r>
          </w:p>
        </w:tc>
        <w:tc>
          <w:tcPr>
            <w:tcW w:type="dxa" w:w="4320"/>
          </w:tcPr>
          <w:p>
            <w:r>
              <w:t>1 to enable FSP_BOND_EN bond option</w:t>
            </w:r>
          </w:p>
        </w:tc>
      </w:tr>
    </w:tbl>
    <w:p/>
    <w:p>
      <w:pPr>
        <w:pStyle w:val="Heading3"/>
      </w:pPr>
      <w:r>
        <w:t>SYSCON_PMU_CTRL1</w:t>
      </w:r>
    </w:p>
    <w:p>
      <w:r>
        <w:t>Offset Address: 0x40000860</w:t>
      </w:r>
    </w:p>
    <w:p>
      <w:r>
        <w:t>power management uinit control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RCO32K_DIS</w:t>
            </w:r>
          </w:p>
        </w:tc>
        <w:tc>
          <w:tcPr>
            <w:tcW w:type="dxa" w:w="720"/>
          </w:tcPr>
          <w:p>
            <w:r>
              <w:t>rw</w:t>
            </w:r>
          </w:p>
        </w:tc>
        <w:tc>
          <w:tcPr>
            <w:tcW w:type="dxa" w:w="720"/>
          </w:tcPr>
          <w:p>
            <w:r>
              <w:t>0</w:t>
            </w:r>
          </w:p>
        </w:tc>
        <w:tc>
          <w:tcPr>
            <w:tcW w:type="dxa" w:w="1440"/>
          </w:tcPr>
          <w:p>
            <w:r>
              <w:t>1'b0</w:t>
            </w:r>
          </w:p>
        </w:tc>
        <w:tc>
          <w:tcPr>
            <w:tcW w:type="dxa" w:w="4320"/>
          </w:tcPr>
          <w:p>
            <w:r>
              <w:t>1 to switch off 32K RCO power</w:t>
            </w:r>
          </w:p>
        </w:tc>
      </w:tr>
      <w:tr>
        <w:tc>
          <w:tcPr>
            <w:tcW w:type="dxa" w:w="2160"/>
          </w:tcPr>
          <w:p>
            <w:r>
              <w:t>XTAL32K_DIS</w:t>
            </w:r>
          </w:p>
        </w:tc>
        <w:tc>
          <w:tcPr>
            <w:tcW w:type="dxa" w:w="720"/>
          </w:tcPr>
          <w:p>
            <w:r>
              <w:t>rw</w:t>
            </w:r>
          </w:p>
        </w:tc>
        <w:tc>
          <w:tcPr>
            <w:tcW w:type="dxa" w:w="720"/>
          </w:tcPr>
          <w:p>
            <w:r>
              <w:t>1</w:t>
            </w:r>
          </w:p>
        </w:tc>
        <w:tc>
          <w:tcPr>
            <w:tcW w:type="dxa" w:w="1440"/>
          </w:tcPr>
          <w:p>
            <w:r>
              <w:t>1'b0</w:t>
            </w:r>
          </w:p>
        </w:tc>
        <w:tc>
          <w:tcPr>
            <w:tcW w:type="dxa" w:w="4320"/>
          </w:tcPr>
          <w:p>
            <w:r>
              <w:t>1 to switch off 32K XTAL power</w:t>
            </w:r>
          </w:p>
        </w:tc>
      </w:tr>
      <w:tr>
        <w:tc>
          <w:tcPr>
            <w:tcW w:type="dxa" w:w="2160"/>
          </w:tcPr>
          <w:p>
            <w:r>
              <w:t>XTAL_DIS</w:t>
            </w:r>
          </w:p>
        </w:tc>
        <w:tc>
          <w:tcPr>
            <w:tcW w:type="dxa" w:w="720"/>
          </w:tcPr>
          <w:p>
            <w:r>
              <w:t>rw</w:t>
            </w:r>
          </w:p>
        </w:tc>
        <w:tc>
          <w:tcPr>
            <w:tcW w:type="dxa" w:w="720"/>
          </w:tcPr>
          <w:p>
            <w:r>
              <w:t>2</w:t>
            </w:r>
          </w:p>
        </w:tc>
        <w:tc>
          <w:tcPr>
            <w:tcW w:type="dxa" w:w="1440"/>
          </w:tcPr>
          <w:p>
            <w:r>
              <w:t>1'b0</w:t>
            </w:r>
          </w:p>
        </w:tc>
        <w:tc>
          <w:tcPr>
            <w:tcW w:type="dxa" w:w="4320"/>
          </w:tcPr>
          <w:p>
            <w:r>
              <w:t>1 to switch off XTAL of digital power</w:t>
            </w:r>
          </w:p>
        </w:tc>
      </w:tr>
      <w:tr>
        <w:tc>
          <w:tcPr>
            <w:tcW w:type="dxa" w:w="2160"/>
          </w:tcPr>
          <w:p>
            <w:r>
              <w:t>OSC32M_DIS</w:t>
            </w:r>
          </w:p>
        </w:tc>
        <w:tc>
          <w:tcPr>
            <w:tcW w:type="dxa" w:w="720"/>
          </w:tcPr>
          <w:p>
            <w:r>
              <w:t>rw</w:t>
            </w:r>
          </w:p>
        </w:tc>
        <w:tc>
          <w:tcPr>
            <w:tcW w:type="dxa" w:w="720"/>
          </w:tcPr>
          <w:p>
            <w:r>
              <w:t>3</w:t>
            </w:r>
          </w:p>
        </w:tc>
        <w:tc>
          <w:tcPr>
            <w:tcW w:type="dxa" w:w="1440"/>
          </w:tcPr>
          <w:p>
            <w:r>
              <w:t>1'b0</w:t>
            </w:r>
          </w:p>
        </w:tc>
        <w:tc>
          <w:tcPr>
            <w:tcW w:type="dxa" w:w="4320"/>
          </w:tcPr>
          <w:p>
            <w:r>
              <w:t>1 to switch off 32M OSC power</w:t>
            </w:r>
          </w:p>
        </w:tc>
      </w:tr>
      <w:tr>
        <w:tc>
          <w:tcPr>
            <w:tcW w:type="dxa" w:w="2160"/>
          </w:tcPr>
          <w:p>
            <w:r>
              <w:t>USBPLL_DIS</w:t>
            </w:r>
          </w:p>
        </w:tc>
        <w:tc>
          <w:tcPr>
            <w:tcW w:type="dxa" w:w="720"/>
          </w:tcPr>
          <w:p>
            <w:r>
              <w:t>rw</w:t>
            </w:r>
          </w:p>
        </w:tc>
        <w:tc>
          <w:tcPr>
            <w:tcW w:type="dxa" w:w="720"/>
          </w:tcPr>
          <w:p>
            <w:r>
              <w:t>4</w:t>
            </w:r>
          </w:p>
        </w:tc>
        <w:tc>
          <w:tcPr>
            <w:tcW w:type="dxa" w:w="1440"/>
          </w:tcPr>
          <w:p>
            <w:r>
              <w:t>1'b0</w:t>
            </w:r>
          </w:p>
        </w:tc>
        <w:tc>
          <w:tcPr>
            <w:tcW w:type="dxa" w:w="4320"/>
          </w:tcPr>
          <w:p>
            <w:r>
              <w:t>1 to switch off USB 48M PLL power</w:t>
            </w:r>
          </w:p>
        </w:tc>
      </w:tr>
      <w:tr>
        <w:tc>
          <w:tcPr>
            <w:tcW w:type="dxa" w:w="2160"/>
          </w:tcPr>
          <w:p>
            <w:r>
              <w:t>ADC_BUF_DIS</w:t>
            </w:r>
          </w:p>
        </w:tc>
        <w:tc>
          <w:tcPr>
            <w:tcW w:type="dxa" w:w="720"/>
          </w:tcPr>
          <w:p>
            <w:r>
              <w:t>rw</w:t>
            </w:r>
          </w:p>
        </w:tc>
        <w:tc>
          <w:tcPr>
            <w:tcW w:type="dxa" w:w="720"/>
          </w:tcPr>
          <w:p>
            <w:r>
              <w:t>5</w:t>
            </w:r>
          </w:p>
        </w:tc>
        <w:tc>
          <w:tcPr>
            <w:tcW w:type="dxa" w:w="1440"/>
          </w:tcPr>
          <w:p>
            <w:r>
              <w:t>1'b0</w:t>
            </w:r>
          </w:p>
        </w:tc>
        <w:tc>
          <w:tcPr>
            <w:tcW w:type="dxa" w:w="4320"/>
          </w:tcPr>
          <w:p>
            <w:r>
              <w:t>1 to switch off buffer in SD ADC</w:t>
            </w:r>
          </w:p>
        </w:tc>
      </w:tr>
      <w:tr>
        <w:tc>
          <w:tcPr>
            <w:tcW w:type="dxa" w:w="2160"/>
          </w:tcPr>
          <w:p>
            <w:r>
              <w:t>ADC_BG_DIS</w:t>
            </w:r>
          </w:p>
        </w:tc>
        <w:tc>
          <w:tcPr>
            <w:tcW w:type="dxa" w:w="720"/>
          </w:tcPr>
          <w:p>
            <w:r>
              <w:t>rw</w:t>
            </w:r>
          </w:p>
        </w:tc>
        <w:tc>
          <w:tcPr>
            <w:tcW w:type="dxa" w:w="720"/>
          </w:tcPr>
          <w:p>
            <w:r>
              <w:t>6</w:t>
            </w:r>
          </w:p>
        </w:tc>
        <w:tc>
          <w:tcPr>
            <w:tcW w:type="dxa" w:w="1440"/>
          </w:tcPr>
          <w:p>
            <w:r>
              <w:t>1'b0</w:t>
            </w:r>
          </w:p>
        </w:tc>
        <w:tc>
          <w:tcPr>
            <w:tcW w:type="dxa" w:w="4320"/>
          </w:tcPr>
          <w:p>
            <w:r>
              <w:t>1 to switch off bandgap in SD ADC</w:t>
            </w:r>
          </w:p>
        </w:tc>
      </w:tr>
      <w:tr>
        <w:tc>
          <w:tcPr>
            <w:tcW w:type="dxa" w:w="2160"/>
          </w:tcPr>
          <w:p>
            <w:r>
              <w:t>ADC_DIS</w:t>
            </w:r>
          </w:p>
        </w:tc>
        <w:tc>
          <w:tcPr>
            <w:tcW w:type="dxa" w:w="720"/>
          </w:tcPr>
          <w:p>
            <w:r>
              <w:t>rw</w:t>
            </w:r>
          </w:p>
        </w:tc>
        <w:tc>
          <w:tcPr>
            <w:tcW w:type="dxa" w:w="720"/>
          </w:tcPr>
          <w:p>
            <w:r>
              <w:t>7</w:t>
            </w:r>
          </w:p>
        </w:tc>
        <w:tc>
          <w:tcPr>
            <w:tcW w:type="dxa" w:w="1440"/>
          </w:tcPr>
          <w:p>
            <w:r>
              <w:t>1'b0</w:t>
            </w:r>
          </w:p>
        </w:tc>
        <w:tc>
          <w:tcPr>
            <w:tcW w:type="dxa" w:w="4320"/>
          </w:tcPr>
          <w:p>
            <w:r>
              <w:t>1 to switch off SD ADC</w:t>
            </w:r>
          </w:p>
        </w:tc>
      </w:tr>
      <w:tr>
        <w:tc>
          <w:tcPr>
            <w:tcW w:type="dxa" w:w="2160"/>
          </w:tcPr>
          <w:p>
            <w:r>
              <w:t>ADC_VCM_DIS</w:t>
            </w:r>
          </w:p>
        </w:tc>
        <w:tc>
          <w:tcPr>
            <w:tcW w:type="dxa" w:w="720"/>
          </w:tcPr>
          <w:p>
            <w:r>
              <w:t>rw</w:t>
            </w:r>
          </w:p>
        </w:tc>
        <w:tc>
          <w:tcPr>
            <w:tcW w:type="dxa" w:w="720"/>
          </w:tcPr>
          <w:p>
            <w:r>
              <w:t>8</w:t>
            </w:r>
          </w:p>
        </w:tc>
        <w:tc>
          <w:tcPr>
            <w:tcW w:type="dxa" w:w="1440"/>
          </w:tcPr>
          <w:p>
            <w:r>
              <w:t>1'b0</w:t>
            </w:r>
          </w:p>
        </w:tc>
        <w:tc>
          <w:tcPr>
            <w:tcW w:type="dxa" w:w="4320"/>
          </w:tcPr>
          <w:p>
            <w:r>
              <w:t>1 to switch off VCM DRV in SD ADC</w:t>
            </w:r>
          </w:p>
        </w:tc>
      </w:tr>
      <w:tr>
        <w:tc>
          <w:tcPr>
            <w:tcW w:type="dxa" w:w="2160"/>
          </w:tcPr>
          <w:p>
            <w:r>
              <w:t>ADC_VREF_DIS</w:t>
            </w:r>
          </w:p>
        </w:tc>
        <w:tc>
          <w:tcPr>
            <w:tcW w:type="dxa" w:w="720"/>
          </w:tcPr>
          <w:p>
            <w:r>
              <w:t>rw</w:t>
            </w:r>
          </w:p>
        </w:tc>
        <w:tc>
          <w:tcPr>
            <w:tcW w:type="dxa" w:w="720"/>
          </w:tcPr>
          <w:p>
            <w:r>
              <w:t>9</w:t>
            </w:r>
          </w:p>
        </w:tc>
        <w:tc>
          <w:tcPr>
            <w:tcW w:type="dxa" w:w="1440"/>
          </w:tcPr>
          <w:p>
            <w:r>
              <w:t>1'b0</w:t>
            </w:r>
          </w:p>
        </w:tc>
        <w:tc>
          <w:tcPr>
            <w:tcW w:type="dxa" w:w="4320"/>
          </w:tcPr>
          <w:p>
            <w:r>
              <w:t>1 to switch off VREF DRV in SD ADC</w:t>
            </w:r>
          </w:p>
        </w:tc>
      </w:tr>
      <w:tr>
        <w:tc>
          <w:tcPr>
            <w:tcW w:type="dxa" w:w="2160"/>
          </w:tcPr>
          <w:p>
            <w:r>
              <w:t>DAC_DIS</w:t>
            </w:r>
          </w:p>
        </w:tc>
        <w:tc>
          <w:tcPr>
            <w:tcW w:type="dxa" w:w="720"/>
          </w:tcPr>
          <w:p>
            <w:r>
              <w:t>rw</w:t>
            </w:r>
          </w:p>
        </w:tc>
        <w:tc>
          <w:tcPr>
            <w:tcW w:type="dxa" w:w="720"/>
          </w:tcPr>
          <w:p>
            <w:r>
              <w:t>10</w:t>
            </w:r>
          </w:p>
        </w:tc>
        <w:tc>
          <w:tcPr>
            <w:tcW w:type="dxa" w:w="1440"/>
          </w:tcPr>
          <w:p>
            <w:r>
              <w:t>1'b0</w:t>
            </w:r>
          </w:p>
        </w:tc>
        <w:tc>
          <w:tcPr>
            <w:tcW w:type="dxa" w:w="4320"/>
          </w:tcPr>
          <w:p>
            <w:r>
              <w:t>1 to switch off DAC</w:t>
            </w:r>
          </w:p>
        </w:tc>
      </w:tr>
      <w:tr>
        <w:tc>
          <w:tcPr>
            <w:tcW w:type="dxa" w:w="2160"/>
          </w:tcPr>
          <w:p>
            <w:r>
              <w:t>CAP_SEN_DIS</w:t>
            </w:r>
          </w:p>
        </w:tc>
        <w:tc>
          <w:tcPr>
            <w:tcW w:type="dxa" w:w="720"/>
          </w:tcPr>
          <w:p>
            <w:r>
              <w:t>rw</w:t>
            </w:r>
          </w:p>
        </w:tc>
        <w:tc>
          <w:tcPr>
            <w:tcW w:type="dxa" w:w="720"/>
          </w:tcPr>
          <w:p>
            <w:r>
              <w:t>11</w:t>
            </w:r>
          </w:p>
        </w:tc>
        <w:tc>
          <w:tcPr>
            <w:tcW w:type="dxa" w:w="1440"/>
          </w:tcPr>
          <w:p>
            <w:r>
              <w:t>1'b0</w:t>
            </w:r>
          </w:p>
        </w:tc>
        <w:tc>
          <w:tcPr>
            <w:tcW w:type="dxa" w:w="4320"/>
          </w:tcPr>
          <w:p>
            <w:r>
              <w:t>1 to switch off CAP_SEN</w:t>
            </w:r>
          </w:p>
        </w:tc>
      </w:tr>
      <w:tr>
        <w:tc>
          <w:tcPr>
            <w:tcW w:type="dxa" w:w="2160"/>
          </w:tcPr>
          <w:p>
            <w:r>
              <w:t>Reserved</w:t>
            </w:r>
          </w:p>
        </w:tc>
        <w:tc>
          <w:tcPr>
            <w:tcW w:type="dxa" w:w="720"/>
          </w:tcPr>
          <w:p>
            <w:r>
              <w:t>rw</w:t>
            </w:r>
          </w:p>
        </w:tc>
        <w:tc>
          <w:tcPr>
            <w:tcW w:type="dxa" w:w="720"/>
          </w:tcPr>
          <w:p>
            <w:r>
              <w:t>15:12</w:t>
            </w:r>
          </w:p>
        </w:tc>
        <w:tc>
          <w:tcPr>
            <w:tcW w:type="dxa" w:w="1440"/>
          </w:tcPr>
          <w:p>
            <w:r>
              <w:t>4'b0</w:t>
            </w:r>
          </w:p>
        </w:tc>
        <w:tc>
          <w:tcPr>
            <w:tcW w:type="dxa" w:w="4320"/>
          </w:tcPr>
          <w:p>
            <w:r>
              <w:t>Reserved</w:t>
            </w:r>
          </w:p>
        </w:tc>
      </w:tr>
      <w:tr>
        <w:tc>
          <w:tcPr>
            <w:tcW w:type="dxa" w:w="2160"/>
          </w:tcPr>
          <w:p>
            <w:r>
              <w:t>BUCK_CTRL</w:t>
            </w:r>
          </w:p>
        </w:tc>
        <w:tc>
          <w:tcPr>
            <w:tcW w:type="dxa" w:w="720"/>
          </w:tcPr>
          <w:p>
            <w:r>
              <w:t>rw</w:t>
            </w:r>
          </w:p>
        </w:tc>
        <w:tc>
          <w:tcPr>
            <w:tcW w:type="dxa" w:w="720"/>
          </w:tcPr>
          <w:p>
            <w:r>
              <w:t>19:16</w:t>
            </w:r>
          </w:p>
        </w:tc>
        <w:tc>
          <w:tcPr>
            <w:tcW w:type="dxa" w:w="1440"/>
          </w:tcPr>
          <w:p>
            <w:r>
              <w:t>4'b0</w:t>
            </w:r>
          </w:p>
        </w:tc>
        <w:tc>
          <w:tcPr>
            <w:tcW w:type="dxa" w:w="4320"/>
          </w:tcPr>
          <w:p>
            <w:r>
              <w:t>BUCK power control, 0x00 to power on, and 0x0F to power down</w:t>
            </w:r>
          </w:p>
        </w:tc>
      </w:tr>
      <w:tr>
        <w:tc>
          <w:tcPr>
            <w:tcW w:type="dxa" w:w="2160"/>
          </w:tcPr>
          <w:p>
            <w:r>
              <w:t>Reserved</w:t>
            </w:r>
          </w:p>
        </w:tc>
        <w:tc>
          <w:tcPr>
            <w:tcW w:type="dxa" w:w="720"/>
          </w:tcPr>
          <w:p>
            <w:r>
              <w:t>rw</w:t>
            </w:r>
          </w:p>
        </w:tc>
        <w:tc>
          <w:tcPr>
            <w:tcW w:type="dxa" w:w="720"/>
          </w:tcPr>
          <w:p>
            <w:r>
              <w:t>29:20</w:t>
            </w:r>
          </w:p>
        </w:tc>
        <w:tc>
          <w:tcPr>
            <w:tcW w:type="dxa" w:w="1440"/>
          </w:tcPr>
          <w:p>
            <w:r>
              <w:t>10'b0</w:t>
            </w:r>
          </w:p>
        </w:tc>
        <w:tc>
          <w:tcPr>
            <w:tcW w:type="dxa" w:w="4320"/>
          </w:tcPr>
          <w:p>
            <w:r>
              <w:t>Reserved</w:t>
            </w:r>
          </w:p>
        </w:tc>
      </w:tr>
      <w:tr>
        <w:tc>
          <w:tcPr>
            <w:tcW w:type="dxa" w:w="2160"/>
          </w:tcPr>
          <w:p>
            <w:r>
              <w:t>RCO32K_PDM_DIS</w:t>
            </w:r>
          </w:p>
        </w:tc>
        <w:tc>
          <w:tcPr>
            <w:tcW w:type="dxa" w:w="720"/>
          </w:tcPr>
          <w:p>
            <w:r>
              <w:t>rw</w:t>
            </w:r>
          </w:p>
        </w:tc>
        <w:tc>
          <w:tcPr>
            <w:tcW w:type="dxa" w:w="720"/>
          </w:tcPr>
          <w:p>
            <w:r>
              <w:t>30</w:t>
            </w:r>
          </w:p>
        </w:tc>
        <w:tc>
          <w:tcPr>
            <w:tcW w:type="dxa" w:w="1440"/>
          </w:tcPr>
          <w:p>
            <w:r>
              <w:t>1'b0</w:t>
            </w:r>
          </w:p>
        </w:tc>
        <w:tc>
          <w:tcPr>
            <w:tcW w:type="dxa" w:w="4320"/>
          </w:tcPr>
          <w:p>
            <w:r>
              <w:t>In sleep mode this bit ORs with DIS_RCO_32K to control the RCO 32K power</w:t>
            </w:r>
          </w:p>
        </w:tc>
      </w:tr>
      <w:tr>
        <w:tc>
          <w:tcPr>
            <w:tcW w:type="dxa" w:w="2160"/>
          </w:tcPr>
          <w:p>
            <w:r>
              <w:t>XTAL32K_PDM_DIS</w:t>
            </w:r>
          </w:p>
        </w:tc>
        <w:tc>
          <w:tcPr>
            <w:tcW w:type="dxa" w:w="720"/>
          </w:tcPr>
          <w:p>
            <w:r>
              <w:t>rw</w:t>
            </w:r>
          </w:p>
        </w:tc>
        <w:tc>
          <w:tcPr>
            <w:tcW w:type="dxa" w:w="720"/>
          </w:tcPr>
          <w:p>
            <w:r>
              <w:t>31</w:t>
            </w:r>
          </w:p>
        </w:tc>
        <w:tc>
          <w:tcPr>
            <w:tcW w:type="dxa" w:w="1440"/>
          </w:tcPr>
          <w:p>
            <w:r>
              <w:t>1'b0</w:t>
            </w:r>
          </w:p>
        </w:tc>
        <w:tc>
          <w:tcPr>
            <w:tcW w:type="dxa" w:w="4320"/>
          </w:tcPr>
          <w:p>
            <w:r>
              <w:t>In sleep mode this bit ORs with DIS_XTAL32K to control the XTAL32 power</w:t>
            </w:r>
          </w:p>
        </w:tc>
      </w:tr>
    </w:tbl>
    <w:p/>
    <w:p>
      <w:pPr>
        <w:pStyle w:val="Heading3"/>
      </w:pPr>
      <w:r>
        <w:t>SYSCON_ANA_EN</w:t>
      </w:r>
    </w:p>
    <w:p>
      <w:r>
        <w:t>Offset Address: 0x40000864</w:t>
      </w:r>
    </w:p>
    <w:p>
      <w:r>
        <w:t>analog setting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BOD_AMP_EN</w:t>
            </w:r>
          </w:p>
        </w:tc>
        <w:tc>
          <w:tcPr>
            <w:tcW w:type="dxa" w:w="720"/>
          </w:tcPr>
          <w:p>
            <w:r>
              <w:t>rw</w:t>
            </w:r>
          </w:p>
        </w:tc>
        <w:tc>
          <w:tcPr>
            <w:tcW w:type="dxa" w:w="720"/>
          </w:tcPr>
          <w:p>
            <w:r>
              <w:t>0</w:t>
            </w:r>
          </w:p>
        </w:tc>
        <w:tc>
          <w:tcPr>
            <w:tcW w:type="dxa" w:w="1440"/>
          </w:tcPr>
          <w:p>
            <w:r>
              <w:t>1'b0</w:t>
            </w:r>
          </w:p>
        </w:tc>
        <w:tc>
          <w:tcPr>
            <w:tcW w:type="dxa" w:w="4320"/>
          </w:tcPr>
          <w:p>
            <w:r>
              <w:t>Enable the AMP of browned out detector</w:t>
            </w:r>
          </w:p>
        </w:tc>
      </w:tr>
      <w:tr>
        <w:tc>
          <w:tcPr>
            <w:tcW w:type="dxa" w:w="2160"/>
          </w:tcPr>
          <w:p>
            <w:r>
              <w:t>BOD_EN</w:t>
            </w:r>
          </w:p>
        </w:tc>
        <w:tc>
          <w:tcPr>
            <w:tcW w:type="dxa" w:w="720"/>
          </w:tcPr>
          <w:p>
            <w:r>
              <w:t>rw</w:t>
            </w:r>
          </w:p>
        </w:tc>
        <w:tc>
          <w:tcPr>
            <w:tcW w:type="dxa" w:w="720"/>
          </w:tcPr>
          <w:p>
            <w:r>
              <w:t>1</w:t>
            </w:r>
          </w:p>
        </w:tc>
        <w:tc>
          <w:tcPr>
            <w:tcW w:type="dxa" w:w="1440"/>
          </w:tcPr>
          <w:p>
            <w:r>
              <w:t>1'b0</w:t>
            </w:r>
          </w:p>
        </w:tc>
        <w:tc>
          <w:tcPr>
            <w:tcW w:type="dxa" w:w="4320"/>
          </w:tcPr>
          <w:p>
            <w:r>
              <w:t>Enable browned out detector</w:t>
            </w:r>
          </w:p>
        </w:tc>
      </w:tr>
      <w:tr>
        <w:tc>
          <w:tcPr>
            <w:tcW w:type="dxa" w:w="2160"/>
          </w:tcPr>
          <w:p>
            <w:r>
              <w:t>BAT_MON_EN</w:t>
            </w:r>
          </w:p>
        </w:tc>
        <w:tc>
          <w:tcPr>
            <w:tcW w:type="dxa" w:w="720"/>
          </w:tcPr>
          <w:p>
            <w:r>
              <w:t>rw</w:t>
            </w:r>
          </w:p>
        </w:tc>
        <w:tc>
          <w:tcPr>
            <w:tcW w:type="dxa" w:w="720"/>
          </w:tcPr>
          <w:p>
            <w:r>
              <w:t>2</w:t>
            </w:r>
          </w:p>
        </w:tc>
        <w:tc>
          <w:tcPr>
            <w:tcW w:type="dxa" w:w="1440"/>
          </w:tcPr>
          <w:p>
            <w:r>
              <w:t>1'b0</w:t>
            </w:r>
          </w:p>
        </w:tc>
        <w:tc>
          <w:tcPr>
            <w:tcW w:type="dxa" w:w="4320"/>
          </w:tcPr>
          <w:p>
            <w:r>
              <w:t>Enable battery monitor</w:t>
            </w:r>
          </w:p>
        </w:tc>
      </w:tr>
      <w:tr>
        <w:tc>
          <w:tcPr>
            <w:tcW w:type="dxa" w:w="2160"/>
          </w:tcPr>
          <w:p>
            <w:r>
              <w:t>ACMP0_EN</w:t>
            </w:r>
          </w:p>
        </w:tc>
        <w:tc>
          <w:tcPr>
            <w:tcW w:type="dxa" w:w="720"/>
          </w:tcPr>
          <w:p>
            <w:r>
              <w:t>rw</w:t>
            </w:r>
          </w:p>
        </w:tc>
        <w:tc>
          <w:tcPr>
            <w:tcW w:type="dxa" w:w="720"/>
          </w:tcPr>
          <w:p>
            <w:r>
              <w:t>3</w:t>
            </w:r>
          </w:p>
        </w:tc>
        <w:tc>
          <w:tcPr>
            <w:tcW w:type="dxa" w:w="1440"/>
          </w:tcPr>
          <w:p>
            <w:r>
              <w:t>1'b0</w:t>
            </w:r>
          </w:p>
        </w:tc>
        <w:tc>
          <w:tcPr>
            <w:tcW w:type="dxa" w:w="4320"/>
          </w:tcPr>
          <w:p>
            <w:r>
              <w:t>Enable comparator 0</w:t>
            </w:r>
          </w:p>
        </w:tc>
      </w:tr>
      <w:tr>
        <w:tc>
          <w:tcPr>
            <w:tcW w:type="dxa" w:w="2160"/>
          </w:tcPr>
          <w:p>
            <w:r>
              <w:t>ACMP1_EN</w:t>
            </w:r>
          </w:p>
        </w:tc>
        <w:tc>
          <w:tcPr>
            <w:tcW w:type="dxa" w:w="720"/>
          </w:tcPr>
          <w:p>
            <w:r>
              <w:t>rw</w:t>
            </w:r>
          </w:p>
        </w:tc>
        <w:tc>
          <w:tcPr>
            <w:tcW w:type="dxa" w:w="720"/>
          </w:tcPr>
          <w:p>
            <w:r>
              <w:t>4</w:t>
            </w:r>
          </w:p>
        </w:tc>
        <w:tc>
          <w:tcPr>
            <w:tcW w:type="dxa" w:w="1440"/>
          </w:tcPr>
          <w:p>
            <w:r>
              <w:t>1'b0</w:t>
            </w:r>
          </w:p>
        </w:tc>
        <w:tc>
          <w:tcPr>
            <w:tcW w:type="dxa" w:w="4320"/>
          </w:tcPr>
          <w:p>
            <w:r>
              <w:t>Enable comparator 1</w:t>
            </w:r>
          </w:p>
        </w:tc>
      </w:tr>
      <w:tr>
        <w:tc>
          <w:tcPr>
            <w:tcW w:type="dxa" w:w="2160"/>
          </w:tcPr>
          <w:p>
            <w:r>
              <w:t>BOR_AMP_EN</w:t>
            </w:r>
          </w:p>
        </w:tc>
        <w:tc>
          <w:tcPr>
            <w:tcW w:type="dxa" w:w="720"/>
          </w:tcPr>
          <w:p>
            <w:r>
              <w:t>rw</w:t>
            </w:r>
          </w:p>
        </w:tc>
        <w:tc>
          <w:tcPr>
            <w:tcW w:type="dxa" w:w="720"/>
          </w:tcPr>
          <w:p>
            <w:r>
              <w:t>5</w:t>
            </w:r>
          </w:p>
        </w:tc>
        <w:tc>
          <w:tcPr>
            <w:tcW w:type="dxa" w:w="1440"/>
          </w:tcPr>
          <w:p>
            <w:r>
              <w:t>1'b0</w:t>
            </w:r>
          </w:p>
        </w:tc>
        <w:tc>
          <w:tcPr>
            <w:tcW w:type="dxa" w:w="4320"/>
          </w:tcPr>
          <w:p>
            <w:r>
              <w:t>Enable the AMP of browned reset detector</w:t>
            </w:r>
          </w:p>
        </w:tc>
      </w:tr>
      <w:tr>
        <w:tc>
          <w:tcPr>
            <w:tcW w:type="dxa" w:w="2160"/>
          </w:tcPr>
          <w:p>
            <w:r>
              <w:t>BOR_EN</w:t>
            </w:r>
          </w:p>
        </w:tc>
        <w:tc>
          <w:tcPr>
            <w:tcW w:type="dxa" w:w="720"/>
          </w:tcPr>
          <w:p>
            <w:r>
              <w:t>rw</w:t>
            </w:r>
          </w:p>
        </w:tc>
        <w:tc>
          <w:tcPr>
            <w:tcW w:type="dxa" w:w="720"/>
          </w:tcPr>
          <w:p>
            <w:r>
              <w:t>6</w:t>
            </w:r>
          </w:p>
        </w:tc>
        <w:tc>
          <w:tcPr>
            <w:tcW w:type="dxa" w:w="1440"/>
          </w:tcPr>
          <w:p>
            <w:r>
              <w:t>1'b0</w:t>
            </w:r>
          </w:p>
        </w:tc>
        <w:tc>
          <w:tcPr>
            <w:tcW w:type="dxa" w:w="4320"/>
          </w:tcPr>
          <w:p>
            <w:r>
              <w:t>Enable browned reset detector</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ACMP0_REF</w:t>
            </w:r>
          </w:p>
        </w:tc>
        <w:tc>
          <w:tcPr>
            <w:tcW w:type="dxa" w:w="720"/>
          </w:tcPr>
          <w:p>
            <w:r>
              <w:t>rw</w:t>
            </w:r>
          </w:p>
        </w:tc>
        <w:tc>
          <w:tcPr>
            <w:tcW w:type="dxa" w:w="720"/>
          </w:tcPr>
          <w:p>
            <w:r>
              <w:t>11:8</w:t>
            </w:r>
          </w:p>
        </w:tc>
        <w:tc>
          <w:tcPr>
            <w:tcW w:type="dxa" w:w="1440"/>
          </w:tcPr>
          <w:p>
            <w:r>
              <w:t>4'b0</w:t>
            </w:r>
          </w:p>
        </w:tc>
        <w:tc>
          <w:tcPr>
            <w:tcW w:type="dxa" w:w="4320"/>
          </w:tcPr>
          <w:p>
            <w:r>
              <w:t>acmp0 reference voltage selection, vref0=Acmp_vref*ACMP0_REF/16</w:t>
            </w:r>
          </w:p>
        </w:tc>
      </w:tr>
      <w:tr>
        <w:tc>
          <w:tcPr>
            <w:tcW w:type="dxa" w:w="2160"/>
          </w:tcPr>
          <w:p>
            <w:r>
              <w:t>ACMP1_REF</w:t>
            </w:r>
          </w:p>
        </w:tc>
        <w:tc>
          <w:tcPr>
            <w:tcW w:type="dxa" w:w="720"/>
          </w:tcPr>
          <w:p>
            <w:r>
              <w:t>rw</w:t>
            </w:r>
          </w:p>
        </w:tc>
        <w:tc>
          <w:tcPr>
            <w:tcW w:type="dxa" w:w="720"/>
          </w:tcPr>
          <w:p>
            <w:r>
              <w:t>15:12</w:t>
            </w:r>
          </w:p>
        </w:tc>
        <w:tc>
          <w:tcPr>
            <w:tcW w:type="dxa" w:w="1440"/>
          </w:tcPr>
          <w:p>
            <w:r>
              <w:t>4'b0</w:t>
            </w:r>
          </w:p>
        </w:tc>
        <w:tc>
          <w:tcPr>
            <w:tcW w:type="dxa" w:w="4320"/>
          </w:tcPr>
          <w:p>
            <w:r>
              <w:t>acmp1 reference voltage selection, vref1=Acmp_vref*ACMP1_REF/16</w:t>
            </w:r>
          </w:p>
        </w:tc>
      </w:tr>
      <w:tr>
        <w:tc>
          <w:tcPr>
            <w:tcW w:type="dxa" w:w="2160"/>
          </w:tcPr>
          <w:p>
            <w:r>
              <w:t>ACMP0_HYST_EN</w:t>
            </w:r>
          </w:p>
        </w:tc>
        <w:tc>
          <w:tcPr>
            <w:tcW w:type="dxa" w:w="720"/>
          </w:tcPr>
          <w:p>
            <w:r>
              <w:t>rw</w:t>
            </w:r>
          </w:p>
        </w:tc>
        <w:tc>
          <w:tcPr>
            <w:tcW w:type="dxa" w:w="720"/>
          </w:tcPr>
          <w:p>
            <w:r>
              <w:t>16</w:t>
            </w:r>
          </w:p>
        </w:tc>
        <w:tc>
          <w:tcPr>
            <w:tcW w:type="dxa" w:w="1440"/>
          </w:tcPr>
          <w:p>
            <w:r>
              <w:t>1'b0</w:t>
            </w:r>
          </w:p>
        </w:tc>
        <w:tc>
          <w:tcPr>
            <w:tcW w:type="dxa" w:w="4320"/>
          </w:tcPr>
          <w:p>
            <w:r>
              <w:t>Hysteresis enable of ACMP0 when 1</w:t>
            </w:r>
          </w:p>
        </w:tc>
      </w:tr>
      <w:tr>
        <w:tc>
          <w:tcPr>
            <w:tcW w:type="dxa" w:w="2160"/>
          </w:tcPr>
          <w:p>
            <w:r>
              <w:t>ACMP1_HYST_EN</w:t>
            </w:r>
          </w:p>
        </w:tc>
        <w:tc>
          <w:tcPr>
            <w:tcW w:type="dxa" w:w="720"/>
          </w:tcPr>
          <w:p>
            <w:r>
              <w:t>rw</w:t>
            </w:r>
          </w:p>
        </w:tc>
        <w:tc>
          <w:tcPr>
            <w:tcW w:type="dxa" w:w="720"/>
          </w:tcPr>
          <w:p>
            <w:r>
              <w:t>17</w:t>
            </w:r>
          </w:p>
        </w:tc>
        <w:tc>
          <w:tcPr>
            <w:tcW w:type="dxa" w:w="1440"/>
          </w:tcPr>
          <w:p>
            <w:r>
              <w:t>1'b0</w:t>
            </w:r>
          </w:p>
        </w:tc>
        <w:tc>
          <w:tcPr>
            <w:tcW w:type="dxa" w:w="4320"/>
          </w:tcPr>
          <w:p>
            <w:r>
              <w:t>Hysteresis enable of ACMP1 when 1</w:t>
            </w:r>
          </w:p>
        </w:tc>
      </w:tr>
      <w:tr>
        <w:tc>
          <w:tcPr>
            <w:tcW w:type="dxa" w:w="2160"/>
          </w:tcPr>
          <w:p>
            <w:r>
              <w:t>ACMP_VREF_SEL</w:t>
            </w:r>
          </w:p>
        </w:tc>
        <w:tc>
          <w:tcPr>
            <w:tcW w:type="dxa" w:w="720"/>
          </w:tcPr>
          <w:p>
            <w:r>
              <w:t>rw</w:t>
            </w:r>
          </w:p>
        </w:tc>
        <w:tc>
          <w:tcPr>
            <w:tcW w:type="dxa" w:w="720"/>
          </w:tcPr>
          <w:p>
            <w:r>
              <w:t>18</w:t>
            </w:r>
          </w:p>
        </w:tc>
        <w:tc>
          <w:tcPr>
            <w:tcW w:type="dxa" w:w="1440"/>
          </w:tcPr>
          <w:p>
            <w:r>
              <w:t>1'b0</w:t>
            </w:r>
          </w:p>
        </w:tc>
        <w:tc>
          <w:tcPr>
            <w:tcW w:type="dxa" w:w="4320"/>
          </w:tcPr>
          <w:p>
            <w:r>
              <w:t>Acmp_vref selection</w:t>
            </w:r>
          </w:p>
        </w:tc>
      </w:tr>
      <w:tr>
        <w:tc>
          <w:tcPr>
            <w:tcW w:type="dxa" w:w="2160"/>
          </w:tcPr>
          <w:p>
            <w:r>
              <w:t>BOD_THR</w:t>
            </w:r>
          </w:p>
        </w:tc>
        <w:tc>
          <w:tcPr>
            <w:tcW w:type="dxa" w:w="720"/>
          </w:tcPr>
          <w:p>
            <w:r>
              <w:t>rw</w:t>
            </w:r>
          </w:p>
        </w:tc>
        <w:tc>
          <w:tcPr>
            <w:tcW w:type="dxa" w:w="720"/>
          </w:tcPr>
          <w:p>
            <w:r>
              <w:t>20:19</w:t>
            </w:r>
          </w:p>
        </w:tc>
        <w:tc>
          <w:tcPr>
            <w:tcW w:type="dxa" w:w="1440"/>
          </w:tcPr>
          <w:p>
            <w:r>
              <w:t>2'b0</w:t>
            </w:r>
          </w:p>
        </w:tc>
        <w:tc>
          <w:tcPr>
            <w:tcW w:type="dxa" w:w="4320"/>
          </w:tcPr>
          <w:p>
            <w:r>
              <w:t>Browned-out detector threshold voltages, when VDD is lower than this voltage, BOD_OUT interrupt happens. And the detector has a hysteresis.</w:t>
            </w:r>
          </w:p>
        </w:tc>
      </w:tr>
      <w:tr>
        <w:tc>
          <w:tcPr>
            <w:tcW w:type="dxa" w:w="2160"/>
          </w:tcPr>
          <w:p>
            <w:r>
              <w:t>BOR_THR</w:t>
            </w:r>
          </w:p>
        </w:tc>
        <w:tc>
          <w:tcPr>
            <w:tcW w:type="dxa" w:w="720"/>
          </w:tcPr>
          <w:p>
            <w:r>
              <w:t>rw</w:t>
            </w:r>
          </w:p>
        </w:tc>
        <w:tc>
          <w:tcPr>
            <w:tcW w:type="dxa" w:w="720"/>
          </w:tcPr>
          <w:p>
            <w:r>
              <w:t>22:21</w:t>
            </w:r>
          </w:p>
        </w:tc>
        <w:tc>
          <w:tcPr>
            <w:tcW w:type="dxa" w:w="1440"/>
          </w:tcPr>
          <w:p>
            <w:r>
              <w:t>2'b0</w:t>
            </w:r>
          </w:p>
        </w:tc>
        <w:tc>
          <w:tcPr>
            <w:tcW w:type="dxa" w:w="4320"/>
          </w:tcPr>
          <w:p>
            <w:r>
              <w:t>Browned-out reset threshold voltages</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ACMP0_OUT</w:t>
            </w:r>
          </w:p>
        </w:tc>
        <w:tc>
          <w:tcPr>
            <w:tcW w:type="dxa" w:w="720"/>
          </w:tcPr>
          <w:p>
            <w:r>
              <w:t>rw</w:t>
            </w:r>
          </w:p>
        </w:tc>
        <w:tc>
          <w:tcPr>
            <w:tcW w:type="dxa" w:w="720"/>
          </w:tcPr>
          <w:p>
            <w:r>
              <w:t>24</w:t>
            </w:r>
          </w:p>
        </w:tc>
        <w:tc>
          <w:tcPr>
            <w:tcW w:type="dxa" w:w="1440"/>
          </w:tcPr>
          <w:p>
            <w:r>
              <w:t>1'b0</w:t>
            </w:r>
          </w:p>
        </w:tc>
        <w:tc>
          <w:tcPr>
            <w:tcW w:type="dxa" w:w="4320"/>
          </w:tcPr>
          <w:p>
            <w:r>
              <w:t>Comparator 0 output.</w:t>
            </w:r>
          </w:p>
        </w:tc>
      </w:tr>
      <w:tr>
        <w:tc>
          <w:tcPr>
            <w:tcW w:type="dxa" w:w="2160"/>
          </w:tcPr>
          <w:p>
            <w:r>
              <w:t>ACMP1_OUT</w:t>
            </w:r>
          </w:p>
        </w:tc>
        <w:tc>
          <w:tcPr>
            <w:tcW w:type="dxa" w:w="720"/>
          </w:tcPr>
          <w:p>
            <w:r>
              <w:t>rw</w:t>
            </w:r>
          </w:p>
        </w:tc>
        <w:tc>
          <w:tcPr>
            <w:tcW w:type="dxa" w:w="720"/>
          </w:tcPr>
          <w:p>
            <w:r>
              <w:t>25</w:t>
            </w:r>
          </w:p>
        </w:tc>
        <w:tc>
          <w:tcPr>
            <w:tcW w:type="dxa" w:w="1440"/>
          </w:tcPr>
          <w:p>
            <w:r>
              <w:t>1'b0</w:t>
            </w:r>
          </w:p>
        </w:tc>
        <w:tc>
          <w:tcPr>
            <w:tcW w:type="dxa" w:w="4320"/>
          </w:tcPr>
          <w:p>
            <w:r>
              <w:t>Comparator 1 output.</w:t>
            </w:r>
          </w:p>
        </w:tc>
      </w:tr>
      <w:tr>
        <w:tc>
          <w:tcPr>
            <w:tcW w:type="dxa" w:w="2160"/>
          </w:tcPr>
          <w:p>
            <w:r>
              <w:t>ACMP0_EDGE_SEL</w:t>
            </w:r>
          </w:p>
        </w:tc>
        <w:tc>
          <w:tcPr>
            <w:tcW w:type="dxa" w:w="720"/>
          </w:tcPr>
          <w:p>
            <w:r>
              <w:t>rw</w:t>
            </w:r>
          </w:p>
        </w:tc>
        <w:tc>
          <w:tcPr>
            <w:tcW w:type="dxa" w:w="720"/>
          </w:tcPr>
          <w:p>
            <w:r>
              <w:t>27:26</w:t>
            </w:r>
          </w:p>
        </w:tc>
        <w:tc>
          <w:tcPr>
            <w:tcW w:type="dxa" w:w="1440"/>
          </w:tcPr>
          <w:p>
            <w:r>
              <w:t>2'b0</w:t>
            </w:r>
          </w:p>
        </w:tc>
        <w:tc>
          <w:tcPr>
            <w:tcW w:type="dxa" w:w="4320"/>
          </w:tcPr>
          <w:p>
            <w:r>
              <w:t>ACMP0 interrupt edge selection</w:t>
            </w:r>
          </w:p>
        </w:tc>
      </w:tr>
      <w:tr>
        <w:tc>
          <w:tcPr>
            <w:tcW w:type="dxa" w:w="2160"/>
          </w:tcPr>
          <w:p>
            <w:r>
              <w:t>ACMP1_EDGE_SEL</w:t>
            </w:r>
          </w:p>
        </w:tc>
        <w:tc>
          <w:tcPr>
            <w:tcW w:type="dxa" w:w="720"/>
          </w:tcPr>
          <w:p>
            <w:r>
              <w:t>rw</w:t>
            </w:r>
          </w:p>
        </w:tc>
        <w:tc>
          <w:tcPr>
            <w:tcW w:type="dxa" w:w="720"/>
          </w:tcPr>
          <w:p>
            <w:r>
              <w:t>29:28</w:t>
            </w:r>
          </w:p>
        </w:tc>
        <w:tc>
          <w:tcPr>
            <w:tcW w:type="dxa" w:w="1440"/>
          </w:tcPr>
          <w:p>
            <w:r>
              <w:t>2'b0</w:t>
            </w:r>
          </w:p>
        </w:tc>
        <w:tc>
          <w:tcPr>
            <w:tcW w:type="dxa" w:w="4320"/>
          </w:tcPr>
          <w:p>
            <w:r>
              <w:t>ACMP1 interrupt edge selection</w:t>
            </w:r>
          </w:p>
        </w:tc>
      </w:tr>
      <w:tr>
        <w:tc>
          <w:tcPr>
            <w:tcW w:type="dxa" w:w="2160"/>
          </w:tcPr>
          <w:p>
            <w:r>
              <w:t>ACMP0_INTEN</w:t>
            </w:r>
          </w:p>
        </w:tc>
        <w:tc>
          <w:tcPr>
            <w:tcW w:type="dxa" w:w="720"/>
          </w:tcPr>
          <w:p>
            <w:r>
              <w:t>rw</w:t>
            </w:r>
          </w:p>
        </w:tc>
        <w:tc>
          <w:tcPr>
            <w:tcW w:type="dxa" w:w="720"/>
          </w:tcPr>
          <w:p>
            <w:r>
              <w:t>30</w:t>
            </w:r>
          </w:p>
        </w:tc>
        <w:tc>
          <w:tcPr>
            <w:tcW w:type="dxa" w:w="1440"/>
          </w:tcPr>
          <w:p>
            <w:r>
              <w:t>1'b0</w:t>
            </w:r>
          </w:p>
        </w:tc>
        <w:tc>
          <w:tcPr>
            <w:tcW w:type="dxa" w:w="4320"/>
          </w:tcPr>
          <w:p>
            <w:r>
              <w:t>1 to enable ACMP0 interrupt</w:t>
            </w:r>
          </w:p>
        </w:tc>
      </w:tr>
      <w:tr>
        <w:tc>
          <w:tcPr>
            <w:tcW w:type="dxa" w:w="2160"/>
          </w:tcPr>
          <w:p>
            <w:r>
              <w:t>ACMP1_INTEN</w:t>
            </w:r>
          </w:p>
        </w:tc>
        <w:tc>
          <w:tcPr>
            <w:tcW w:type="dxa" w:w="720"/>
          </w:tcPr>
          <w:p>
            <w:r>
              <w:t>rw</w:t>
            </w:r>
          </w:p>
        </w:tc>
        <w:tc>
          <w:tcPr>
            <w:tcW w:type="dxa" w:w="720"/>
          </w:tcPr>
          <w:p>
            <w:r>
              <w:t>31</w:t>
            </w:r>
          </w:p>
        </w:tc>
        <w:tc>
          <w:tcPr>
            <w:tcW w:type="dxa" w:w="1440"/>
          </w:tcPr>
          <w:p>
            <w:r>
              <w:t>1'b0</w:t>
            </w:r>
          </w:p>
        </w:tc>
        <w:tc>
          <w:tcPr>
            <w:tcW w:type="dxa" w:w="4320"/>
          </w:tcPr>
          <w:p>
            <w:r>
              <w:t>1 to enable ACMP1 interrupt</w:t>
            </w:r>
          </w:p>
        </w:tc>
      </w:tr>
    </w:tbl>
    <w:p/>
    <w:p>
      <w:pPr>
        <w:pStyle w:val="Heading3"/>
      </w:pPr>
      <w:r>
        <w:t>SYSCON_XTAL32K_CTRL</w:t>
      </w:r>
    </w:p>
    <w:p>
      <w:r>
        <w:t>Offset Address: 0x40000868</w:t>
      </w:r>
    </w:p>
    <w:p>
      <w:r>
        <w:t>crystal 32K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XTAL32K_ICTRL</w:t>
            </w:r>
          </w:p>
        </w:tc>
        <w:tc>
          <w:tcPr>
            <w:tcW w:type="dxa" w:w="720"/>
          </w:tcPr>
          <w:p>
            <w:r>
              <w:t>rw</w:t>
            </w:r>
          </w:p>
        </w:tc>
        <w:tc>
          <w:tcPr>
            <w:tcW w:type="dxa" w:w="720"/>
          </w:tcPr>
          <w:p>
            <w:r>
              <w:t>5:0</w:t>
            </w:r>
          </w:p>
        </w:tc>
        <w:tc>
          <w:tcPr>
            <w:tcW w:type="dxa" w:w="1440"/>
          </w:tcPr>
          <w:p>
            <w:r>
              <w:t>6'b0</w:t>
            </w:r>
          </w:p>
        </w:tc>
        <w:tc>
          <w:tcPr>
            <w:tcW w:type="dxa" w:w="4320"/>
          </w:tcPr>
          <w:p>
            <w:r>
              <w:t>Xtal 32 gm cell current bias Y</w:t>
            </w:r>
          </w:p>
        </w:tc>
      </w:tr>
      <w:tr>
        <w:tc>
          <w:tcPr>
            <w:tcW w:type="dxa" w:w="2160"/>
          </w:tcPr>
          <w:p>
            <w:r>
              <w:t>XTAL32K_INJ</w:t>
            </w:r>
          </w:p>
        </w:tc>
        <w:tc>
          <w:tcPr>
            <w:tcW w:type="dxa" w:w="720"/>
          </w:tcPr>
          <w:p>
            <w:r>
              <w:t>rw</w:t>
            </w:r>
          </w:p>
        </w:tc>
        <w:tc>
          <w:tcPr>
            <w:tcW w:type="dxa" w:w="720"/>
          </w:tcPr>
          <w:p>
            <w:r>
              <w:t>7:6</w:t>
            </w:r>
          </w:p>
        </w:tc>
        <w:tc>
          <w:tcPr>
            <w:tcW w:type="dxa" w:w="1440"/>
          </w:tcPr>
          <w:p>
            <w:r>
              <w:t>2'b0</w:t>
            </w:r>
          </w:p>
        </w:tc>
        <w:tc>
          <w:tcPr>
            <w:tcW w:type="dxa" w:w="4320"/>
          </w:tcPr>
          <w:p>
            <w:r>
              <w:t>Xtal 32KHz clk injection mode1xb = external sine wave clock</w:t>
            </w:r>
          </w:p>
        </w:tc>
      </w:tr>
      <w:tr>
        <w:tc>
          <w:tcPr>
            <w:tcW w:type="dxa" w:w="2160"/>
          </w:tcPr>
          <w:p>
            <w:r>
              <w:t>XTAL32K_LOAD_CAP</w:t>
            </w:r>
          </w:p>
        </w:tc>
        <w:tc>
          <w:tcPr>
            <w:tcW w:type="dxa" w:w="720"/>
          </w:tcPr>
          <w:p>
            <w:r>
              <w:t>rw</w:t>
            </w:r>
          </w:p>
        </w:tc>
        <w:tc>
          <w:tcPr>
            <w:tcW w:type="dxa" w:w="720"/>
          </w:tcPr>
          <w:p>
            <w:r>
              <w:t>13:8</w:t>
            </w:r>
          </w:p>
        </w:tc>
        <w:tc>
          <w:tcPr>
            <w:tcW w:type="dxa" w:w="1440"/>
          </w:tcPr>
          <w:p>
            <w:r>
              <w:t>6'b0</w:t>
            </w:r>
          </w:p>
        </w:tc>
        <w:tc>
          <w:tcPr>
            <w:tcW w:type="dxa" w:w="4320"/>
          </w:tcPr>
          <w:p>
            <w:r>
              <w:t>load cap selection of xtal32</w:t>
            </w:r>
          </w:p>
        </w:tc>
      </w:tr>
      <w:tr>
        <w:tc>
          <w:tcPr>
            <w:tcW w:type="dxa" w:w="2160"/>
          </w:tcPr>
          <w:p>
            <w:r>
              <w:t>XTAL32K_EXTRA_CAP</w:t>
            </w:r>
          </w:p>
        </w:tc>
        <w:tc>
          <w:tcPr>
            <w:tcW w:type="dxa" w:w="720"/>
          </w:tcPr>
          <w:p>
            <w:r>
              <w:t>rw</w:t>
            </w:r>
          </w:p>
        </w:tc>
        <w:tc>
          <w:tcPr>
            <w:tcW w:type="dxa" w:w="720"/>
          </w:tcPr>
          <w:p>
            <w:r>
              <w:t>14</w:t>
            </w:r>
          </w:p>
        </w:tc>
        <w:tc>
          <w:tcPr>
            <w:tcW w:type="dxa" w:w="1440"/>
          </w:tcPr>
          <w:p>
            <w:r>
              <w:t>1'b0</w:t>
            </w:r>
          </w:p>
        </w:tc>
        <w:tc>
          <w:tcPr>
            <w:tcW w:type="dxa" w:w="4320"/>
          </w:tcPr>
          <w:p>
            <w:r>
              <w:t>add extra xtal32 load cap</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SYSCON_USB_CFG</w:t>
      </w:r>
    </w:p>
    <w:p>
      <w:r>
        <w:t>Offset Address: 0x4000086c</w:t>
      </w:r>
    </w:p>
    <w:p>
      <w:r>
        <w:t>USB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DPPUEN_B_PHY_POL</w:t>
            </w:r>
          </w:p>
        </w:tc>
        <w:tc>
          <w:tcPr>
            <w:tcW w:type="dxa" w:w="720"/>
          </w:tcPr>
          <w:p>
            <w:r>
              <w:t>rw</w:t>
            </w:r>
          </w:p>
        </w:tc>
        <w:tc>
          <w:tcPr>
            <w:tcW w:type="dxa" w:w="720"/>
          </w:tcPr>
          <w:p>
            <w:r>
              <w:t>0</w:t>
            </w:r>
          </w:p>
        </w:tc>
        <w:tc>
          <w:tcPr>
            <w:tcW w:type="dxa" w:w="1440"/>
          </w:tcPr>
          <w:p>
            <w:r>
              <w:t>1'b0</w:t>
            </w:r>
          </w:p>
        </w:tc>
        <w:tc>
          <w:tcPr>
            <w:tcW w:type="dxa" w:w="4320"/>
          </w:tcPr>
          <w:p>
            <w:r>
              <w:t>drive high to inverse the polarity of the connection</w:t>
            </w:r>
          </w:p>
        </w:tc>
      </w:tr>
      <w:tr>
        <w:tc>
          <w:tcPr>
            <w:tcW w:type="dxa" w:w="2160"/>
          </w:tcPr>
          <w:p>
            <w:r>
              <w:t>DPPUEN_B_PHY_SEL</w:t>
            </w:r>
          </w:p>
        </w:tc>
        <w:tc>
          <w:tcPr>
            <w:tcW w:type="dxa" w:w="720"/>
          </w:tcPr>
          <w:p>
            <w:r>
              <w:t>rw</w:t>
            </w:r>
          </w:p>
        </w:tc>
        <w:tc>
          <w:tcPr>
            <w:tcW w:type="dxa" w:w="720"/>
          </w:tcPr>
          <w:p>
            <w:r>
              <w:t>1</w:t>
            </w:r>
          </w:p>
        </w:tc>
        <w:tc>
          <w:tcPr>
            <w:tcW w:type="dxa" w:w="1440"/>
          </w:tcPr>
          <w:p>
            <w:r>
              <w:t>1'b0</w:t>
            </w:r>
          </w:p>
        </w:tc>
        <w:tc>
          <w:tcPr>
            <w:tcW w:type="dxa" w:w="4320"/>
          </w:tcPr>
          <w:p>
            <w:r>
              <w:t>The control source selection for pull-up resistor</w:t>
            </w:r>
          </w:p>
        </w:tc>
      </w:tr>
      <w:tr>
        <w:tc>
          <w:tcPr>
            <w:tcW w:type="dxa" w:w="2160"/>
          </w:tcPr>
          <w:p>
            <w:r>
              <w:t>Reserved</w:t>
            </w:r>
          </w:p>
        </w:tc>
        <w:tc>
          <w:tcPr>
            <w:tcW w:type="dxa" w:w="720"/>
          </w:tcPr>
          <w:p>
            <w:r>
              <w:t>rw</w:t>
            </w:r>
          </w:p>
        </w:tc>
        <w:tc>
          <w:tcPr>
            <w:tcW w:type="dxa" w:w="720"/>
          </w:tcPr>
          <w:p>
            <w:r>
              <w:t>2</w:t>
            </w:r>
          </w:p>
        </w:tc>
        <w:tc>
          <w:tcPr>
            <w:tcW w:type="dxa" w:w="1440"/>
          </w:tcPr>
          <w:p>
            <w:r>
              <w:t>1'b0</w:t>
            </w:r>
          </w:p>
        </w:tc>
        <w:tc>
          <w:tcPr>
            <w:tcW w:type="dxa" w:w="4320"/>
          </w:tcPr>
          <w:p>
            <w:r>
              <w:t>Reserved</w:t>
            </w:r>
          </w:p>
        </w:tc>
      </w:tr>
      <w:tr>
        <w:tc>
          <w:tcPr>
            <w:tcW w:type="dxa" w:w="2160"/>
          </w:tcPr>
          <w:p>
            <w:r>
              <w:t>USB_VBUS</w:t>
            </w:r>
          </w:p>
        </w:tc>
        <w:tc>
          <w:tcPr>
            <w:tcW w:type="dxa" w:w="720"/>
          </w:tcPr>
          <w:p>
            <w:r>
              <w:t>rw</w:t>
            </w:r>
          </w:p>
        </w:tc>
        <w:tc>
          <w:tcPr>
            <w:tcW w:type="dxa" w:w="720"/>
          </w:tcPr>
          <w:p>
            <w:r>
              <w:t>3</w:t>
            </w:r>
          </w:p>
        </w:tc>
        <w:tc>
          <w:tcPr>
            <w:tcW w:type="dxa" w:w="1440"/>
          </w:tcPr>
          <w:p>
            <w:r>
              <w:t>1'b0</w:t>
            </w:r>
          </w:p>
        </w:tc>
        <w:tc>
          <w:tcPr>
            <w:tcW w:type="dxa" w:w="4320"/>
          </w:tcPr>
          <w:p>
            <w:r>
              <w:t>USB connection voltage selection</w:t>
            </w:r>
          </w:p>
        </w:tc>
      </w:tr>
      <w:tr>
        <w:tc>
          <w:tcPr>
            <w:tcW w:type="dxa" w:w="2160"/>
          </w:tcPr>
          <w:p>
            <w:r>
              <w:t>USB_PHYSTDBY</w:t>
            </w:r>
          </w:p>
        </w:tc>
        <w:tc>
          <w:tcPr>
            <w:tcW w:type="dxa" w:w="720"/>
          </w:tcPr>
          <w:p>
            <w:r>
              <w:t>rw</w:t>
            </w:r>
          </w:p>
        </w:tc>
        <w:tc>
          <w:tcPr>
            <w:tcW w:type="dxa" w:w="720"/>
          </w:tcPr>
          <w:p>
            <w:r>
              <w:t>4</w:t>
            </w:r>
          </w:p>
        </w:tc>
        <w:tc>
          <w:tcPr>
            <w:tcW w:type="dxa" w:w="1440"/>
          </w:tcPr>
          <w:p>
            <w:r>
              <w:t>1'b0</w:t>
            </w:r>
          </w:p>
        </w:tc>
        <w:tc>
          <w:tcPr>
            <w:tcW w:type="dxa" w:w="4320"/>
          </w:tcPr>
          <w:p>
            <w:r>
              <w:t>1 to enable USB_PHY in standby mode</w:t>
            </w:r>
          </w:p>
        </w:tc>
      </w:tr>
      <w:tr>
        <w:tc>
          <w:tcPr>
            <w:tcW w:type="dxa" w:w="2160"/>
          </w:tcPr>
          <w:p>
            <w:r>
              <w:t>USB_PHYSTDBY_WEN</w:t>
            </w:r>
          </w:p>
        </w:tc>
        <w:tc>
          <w:tcPr>
            <w:tcW w:type="dxa" w:w="720"/>
          </w:tcPr>
          <w:p>
            <w:r>
              <w:t>rw</w:t>
            </w:r>
          </w:p>
        </w:tc>
        <w:tc>
          <w:tcPr>
            <w:tcW w:type="dxa" w:w="720"/>
          </w:tcPr>
          <w:p>
            <w:r>
              <w:t>5</w:t>
            </w:r>
          </w:p>
        </w:tc>
        <w:tc>
          <w:tcPr>
            <w:tcW w:type="dxa" w:w="1440"/>
          </w:tcPr>
          <w:p>
            <w:r>
              <w:t>1'b0</w:t>
            </w:r>
          </w:p>
        </w:tc>
        <w:tc>
          <w:tcPr>
            <w:tcW w:type="dxa" w:w="4320"/>
          </w:tcPr>
          <w:p>
            <w:r>
              <w:t>1 to enable USB_PHYSTDBY control by register</w:t>
            </w:r>
          </w:p>
        </w:tc>
      </w:tr>
      <w:tr>
        <w:tc>
          <w:tcPr>
            <w:tcW w:type="dxa" w:w="2160"/>
          </w:tcPr>
          <w:p>
            <w:r>
              <w:t>Reserved</w:t>
            </w:r>
          </w:p>
        </w:tc>
        <w:tc>
          <w:tcPr>
            <w:tcW w:type="dxa" w:w="720"/>
          </w:tcPr>
          <w:p>
            <w:r>
              <w:t>rw</w:t>
            </w:r>
          </w:p>
        </w:tc>
        <w:tc>
          <w:tcPr>
            <w:tcW w:type="dxa" w:w="720"/>
          </w:tcPr>
          <w:p>
            <w:r>
              <w:t>31:6</w:t>
            </w:r>
          </w:p>
        </w:tc>
        <w:tc>
          <w:tcPr>
            <w:tcW w:type="dxa" w:w="1440"/>
          </w:tcPr>
          <w:p>
            <w:r>
              <w:t>26'b0</w:t>
            </w:r>
          </w:p>
        </w:tc>
        <w:tc>
          <w:tcPr>
            <w:tcW w:type="dxa" w:w="4320"/>
          </w:tcPr>
          <w:p>
            <w:r>
              <w:t>Reserved</w:t>
            </w:r>
          </w:p>
        </w:tc>
      </w:tr>
    </w:tbl>
    <w:p/>
    <w:p>
      <w:pPr>
        <w:pStyle w:val="Heading3"/>
      </w:pPr>
      <w:r>
        <w:t>SYSCON_PMU_CTRL2</w:t>
      </w:r>
    </w:p>
    <w:p>
      <w:r>
        <w:t>Offset Address: 0x40000880</w:t>
      </w:r>
    </w:p>
    <w:p>
      <w:r>
        <w:t>power management uinit control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BG_PDM_DIS</w:t>
            </w:r>
          </w:p>
        </w:tc>
        <w:tc>
          <w:tcPr>
            <w:tcW w:type="dxa" w:w="720"/>
          </w:tcPr>
          <w:p>
            <w:r>
              <w:t>rw</w:t>
            </w:r>
          </w:p>
        </w:tc>
        <w:tc>
          <w:tcPr>
            <w:tcW w:type="dxa" w:w="720"/>
          </w:tcPr>
          <w:p>
            <w:r>
              <w:t>0</w:t>
            </w:r>
          </w:p>
        </w:tc>
        <w:tc>
          <w:tcPr>
            <w:tcW w:type="dxa" w:w="1440"/>
          </w:tcPr>
          <w:p>
            <w:r>
              <w:t>1'b0</w:t>
            </w:r>
          </w:p>
        </w:tc>
        <w:tc>
          <w:tcPr>
            <w:tcW w:type="dxa" w:w="4320"/>
          </w:tcPr>
          <w:p>
            <w:r>
              <w:t>1 to power down bandcap in power down mode</w:t>
            </w:r>
          </w:p>
        </w:tc>
      </w:tr>
      <w:tr>
        <w:tc>
          <w:tcPr>
            <w:tcW w:type="dxa" w:w="2160"/>
          </w:tcPr>
          <w:p>
            <w:r>
              <w:t>MV2I_PDM_DIS</w:t>
            </w:r>
          </w:p>
        </w:tc>
        <w:tc>
          <w:tcPr>
            <w:tcW w:type="dxa" w:w="720"/>
          </w:tcPr>
          <w:p>
            <w:r>
              <w:t>rw</w:t>
            </w:r>
          </w:p>
        </w:tc>
        <w:tc>
          <w:tcPr>
            <w:tcW w:type="dxa" w:w="720"/>
          </w:tcPr>
          <w:p>
            <w:r>
              <w:t>1</w:t>
            </w:r>
          </w:p>
        </w:tc>
        <w:tc>
          <w:tcPr>
            <w:tcW w:type="dxa" w:w="1440"/>
          </w:tcPr>
          <w:p>
            <w:r>
              <w:t>1'b0</w:t>
            </w:r>
          </w:p>
        </w:tc>
        <w:tc>
          <w:tcPr>
            <w:tcW w:type="dxa" w:w="4320"/>
          </w:tcPr>
          <w:p>
            <w:r>
              <w:t>1 to power down V2I in power down mode</w:t>
            </w:r>
          </w:p>
        </w:tc>
      </w:tr>
      <w:tr>
        <w:tc>
          <w:tcPr>
            <w:tcW w:type="dxa" w:w="2160"/>
          </w:tcPr>
          <w:p>
            <w:r>
              <w:t>VREG_A_PDM_DIS</w:t>
            </w:r>
          </w:p>
        </w:tc>
        <w:tc>
          <w:tcPr>
            <w:tcW w:type="dxa" w:w="720"/>
          </w:tcPr>
          <w:p>
            <w:r>
              <w:t>rw</w:t>
            </w:r>
          </w:p>
        </w:tc>
        <w:tc>
          <w:tcPr>
            <w:tcW w:type="dxa" w:w="720"/>
          </w:tcPr>
          <w:p>
            <w:r>
              <w:t>2</w:t>
            </w:r>
          </w:p>
        </w:tc>
        <w:tc>
          <w:tcPr>
            <w:tcW w:type="dxa" w:w="1440"/>
          </w:tcPr>
          <w:p>
            <w:r>
              <w:t>1'b0</w:t>
            </w:r>
          </w:p>
        </w:tc>
        <w:tc>
          <w:tcPr>
            <w:tcW w:type="dxa" w:w="4320"/>
          </w:tcPr>
          <w:p>
            <w:r>
              <w:t>1 to power down VREG_A in power down mode</w:t>
            </w:r>
          </w:p>
        </w:tc>
      </w:tr>
      <w:tr>
        <w:tc>
          <w:tcPr>
            <w:tcW w:type="dxa" w:w="2160"/>
          </w:tcPr>
          <w:p>
            <w:r>
              <w:t>VREG_D_PDM_DIS</w:t>
            </w:r>
          </w:p>
        </w:tc>
        <w:tc>
          <w:tcPr>
            <w:tcW w:type="dxa" w:w="720"/>
          </w:tcPr>
          <w:p>
            <w:r>
              <w:t>rw</w:t>
            </w:r>
          </w:p>
        </w:tc>
        <w:tc>
          <w:tcPr>
            <w:tcW w:type="dxa" w:w="720"/>
          </w:tcPr>
          <w:p>
            <w:r>
              <w:t>3</w:t>
            </w:r>
          </w:p>
        </w:tc>
        <w:tc>
          <w:tcPr>
            <w:tcW w:type="dxa" w:w="1440"/>
          </w:tcPr>
          <w:p>
            <w:r>
              <w:t>1'b0</w:t>
            </w:r>
          </w:p>
        </w:tc>
        <w:tc>
          <w:tcPr>
            <w:tcW w:type="dxa" w:w="4320"/>
          </w:tcPr>
          <w:p>
            <w:r>
              <w:t>1 to power down VREG_D in power down mode</w:t>
            </w:r>
          </w:p>
        </w:tc>
      </w:tr>
      <w:tr>
        <w:tc>
          <w:tcPr>
            <w:tcW w:type="dxa" w:w="2160"/>
          </w:tcPr>
          <w:p>
            <w:r>
              <w:t>XTAL_PDM_DIS</w:t>
            </w:r>
          </w:p>
        </w:tc>
        <w:tc>
          <w:tcPr>
            <w:tcW w:type="dxa" w:w="720"/>
          </w:tcPr>
          <w:p>
            <w:r>
              <w:t>rw</w:t>
            </w:r>
          </w:p>
        </w:tc>
        <w:tc>
          <w:tcPr>
            <w:tcW w:type="dxa" w:w="720"/>
          </w:tcPr>
          <w:p>
            <w:r>
              <w:t>4</w:t>
            </w:r>
          </w:p>
        </w:tc>
        <w:tc>
          <w:tcPr>
            <w:tcW w:type="dxa" w:w="1440"/>
          </w:tcPr>
          <w:p>
            <w:r>
              <w:t>1'b0</w:t>
            </w:r>
          </w:p>
        </w:tc>
        <w:tc>
          <w:tcPr>
            <w:tcW w:type="dxa" w:w="4320"/>
          </w:tcPr>
          <w:p>
            <w:r>
              <w:t>1 to power down XTAL in power down mode</w:t>
            </w:r>
          </w:p>
        </w:tc>
      </w:tr>
      <w:tr>
        <w:tc>
          <w:tcPr>
            <w:tcW w:type="dxa" w:w="2160"/>
          </w:tcPr>
          <w:p>
            <w:r>
              <w:t>OSC32M_PDM_DIS</w:t>
            </w:r>
          </w:p>
        </w:tc>
        <w:tc>
          <w:tcPr>
            <w:tcW w:type="dxa" w:w="720"/>
          </w:tcPr>
          <w:p>
            <w:r>
              <w:t>rw</w:t>
            </w:r>
          </w:p>
        </w:tc>
        <w:tc>
          <w:tcPr>
            <w:tcW w:type="dxa" w:w="720"/>
          </w:tcPr>
          <w:p>
            <w:r>
              <w:t>5</w:t>
            </w:r>
          </w:p>
        </w:tc>
        <w:tc>
          <w:tcPr>
            <w:tcW w:type="dxa" w:w="1440"/>
          </w:tcPr>
          <w:p>
            <w:r>
              <w:t>1'b0</w:t>
            </w:r>
          </w:p>
        </w:tc>
        <w:tc>
          <w:tcPr>
            <w:tcW w:type="dxa" w:w="4320"/>
          </w:tcPr>
          <w:p>
            <w:r>
              <w:t>1 to power down OSC32M in power down mode</w:t>
            </w:r>
          </w:p>
        </w:tc>
      </w:tr>
      <w:tr>
        <w:tc>
          <w:tcPr>
            <w:tcW w:type="dxa" w:w="2160"/>
          </w:tcPr>
          <w:p>
            <w:r>
              <w:t>RFAGC_ON</w:t>
            </w:r>
          </w:p>
        </w:tc>
        <w:tc>
          <w:tcPr>
            <w:tcW w:type="dxa" w:w="720"/>
          </w:tcPr>
          <w:p>
            <w:r>
              <w:t>rw</w:t>
            </w:r>
          </w:p>
        </w:tc>
        <w:tc>
          <w:tcPr>
            <w:tcW w:type="dxa" w:w="720"/>
          </w:tcPr>
          <w:p>
            <w:r>
              <w:t>6</w:t>
            </w:r>
          </w:p>
        </w:tc>
        <w:tc>
          <w:tcPr>
            <w:tcW w:type="dxa" w:w="1440"/>
          </w:tcPr>
          <w:p>
            <w:r>
              <w:t>1'b0</w:t>
            </w:r>
          </w:p>
        </w:tc>
        <w:tc>
          <w:tcPr>
            <w:tcW w:type="dxa" w:w="4320"/>
          </w:tcPr>
          <w:p>
            <w:r>
              <w:t>1 to enable RFAGC</w:t>
            </w:r>
          </w:p>
        </w:tc>
      </w:tr>
      <w:tr>
        <w:tc>
          <w:tcPr>
            <w:tcW w:type="dxa" w:w="2160"/>
          </w:tcPr>
          <w:p>
            <w:r>
              <w:t>RX_EN_SEL</w:t>
            </w:r>
          </w:p>
        </w:tc>
        <w:tc>
          <w:tcPr>
            <w:tcW w:type="dxa" w:w="720"/>
          </w:tcPr>
          <w:p>
            <w:r>
              <w:t>rw</w:t>
            </w:r>
          </w:p>
        </w:tc>
        <w:tc>
          <w:tcPr>
            <w:tcW w:type="dxa" w:w="720"/>
          </w:tcPr>
          <w:p>
            <w:r>
              <w:t>7</w:t>
            </w:r>
          </w:p>
        </w:tc>
        <w:tc>
          <w:tcPr>
            <w:tcW w:type="dxa" w:w="1440"/>
          </w:tcPr>
          <w:p>
            <w:r>
              <w:t>1'b0</w:t>
            </w:r>
          </w:p>
        </w:tc>
        <w:tc>
          <w:tcPr>
            <w:tcW w:type="dxa" w:w="4320"/>
          </w:tcPr>
          <w:p>
            <w:r>
              <w:t>RX_EN width selection</w:t>
            </w:r>
          </w:p>
        </w:tc>
      </w:tr>
      <w:tr>
        <w:tc>
          <w:tcPr>
            <w:tcW w:type="dxa" w:w="2160"/>
          </w:tcPr>
          <w:p>
            <w:r>
              <w:t>BG_DIS</w:t>
            </w:r>
          </w:p>
        </w:tc>
        <w:tc>
          <w:tcPr>
            <w:tcW w:type="dxa" w:w="720"/>
          </w:tcPr>
          <w:p>
            <w:r>
              <w:t>rw</w:t>
            </w:r>
          </w:p>
        </w:tc>
        <w:tc>
          <w:tcPr>
            <w:tcW w:type="dxa" w:w="720"/>
          </w:tcPr>
          <w:p>
            <w:r>
              <w:t>8</w:t>
            </w:r>
          </w:p>
        </w:tc>
        <w:tc>
          <w:tcPr>
            <w:tcW w:type="dxa" w:w="1440"/>
          </w:tcPr>
          <w:p>
            <w:r>
              <w:t>1'b0</w:t>
            </w:r>
          </w:p>
        </w:tc>
        <w:tc>
          <w:tcPr>
            <w:tcW w:type="dxa" w:w="4320"/>
          </w:tcPr>
          <w:p>
            <w:r>
              <w:t>1 to switch off bandcap power</w:t>
            </w:r>
          </w:p>
        </w:tc>
      </w:tr>
      <w:tr>
        <w:tc>
          <w:tcPr>
            <w:tcW w:type="dxa" w:w="2160"/>
          </w:tcPr>
          <w:p>
            <w:r>
              <w:t>MV2I_DIS</w:t>
            </w:r>
          </w:p>
        </w:tc>
        <w:tc>
          <w:tcPr>
            <w:tcW w:type="dxa" w:w="720"/>
          </w:tcPr>
          <w:p>
            <w:r>
              <w:t>rw</w:t>
            </w:r>
          </w:p>
        </w:tc>
        <w:tc>
          <w:tcPr>
            <w:tcW w:type="dxa" w:w="720"/>
          </w:tcPr>
          <w:p>
            <w:r>
              <w:t>9</w:t>
            </w:r>
          </w:p>
        </w:tc>
        <w:tc>
          <w:tcPr>
            <w:tcW w:type="dxa" w:w="1440"/>
          </w:tcPr>
          <w:p>
            <w:r>
              <w:t>1'b0</w:t>
            </w:r>
          </w:p>
        </w:tc>
        <w:tc>
          <w:tcPr>
            <w:tcW w:type="dxa" w:w="4320"/>
          </w:tcPr>
          <w:p>
            <w:r>
              <w:t>1 to switch off V2I power</w:t>
            </w:r>
          </w:p>
        </w:tc>
      </w:tr>
      <w:tr>
        <w:tc>
          <w:tcPr>
            <w:tcW w:type="dxa" w:w="2160"/>
          </w:tcPr>
          <w:p>
            <w:r>
              <w:t>VREG_A_DIS</w:t>
            </w:r>
          </w:p>
        </w:tc>
        <w:tc>
          <w:tcPr>
            <w:tcW w:type="dxa" w:w="720"/>
          </w:tcPr>
          <w:p>
            <w:r>
              <w:t>rw</w:t>
            </w:r>
          </w:p>
        </w:tc>
        <w:tc>
          <w:tcPr>
            <w:tcW w:type="dxa" w:w="720"/>
          </w:tcPr>
          <w:p>
            <w:r>
              <w:t>10</w:t>
            </w:r>
          </w:p>
        </w:tc>
        <w:tc>
          <w:tcPr>
            <w:tcW w:type="dxa" w:w="1440"/>
          </w:tcPr>
          <w:p>
            <w:r>
              <w:t>1'b0</w:t>
            </w:r>
          </w:p>
        </w:tc>
        <w:tc>
          <w:tcPr>
            <w:tcW w:type="dxa" w:w="4320"/>
          </w:tcPr>
          <w:p>
            <w:r>
              <w:t>1 to switch off VREG_A power</w:t>
            </w:r>
          </w:p>
        </w:tc>
      </w:tr>
      <w:tr>
        <w:tc>
          <w:tcPr>
            <w:tcW w:type="dxa" w:w="2160"/>
          </w:tcPr>
          <w:p>
            <w:r>
              <w:t>VREG_D_DIS</w:t>
            </w:r>
          </w:p>
        </w:tc>
        <w:tc>
          <w:tcPr>
            <w:tcW w:type="dxa" w:w="720"/>
          </w:tcPr>
          <w:p>
            <w:r>
              <w:t>rw</w:t>
            </w:r>
          </w:p>
        </w:tc>
        <w:tc>
          <w:tcPr>
            <w:tcW w:type="dxa" w:w="720"/>
          </w:tcPr>
          <w:p>
            <w:r>
              <w:t>11</w:t>
            </w:r>
          </w:p>
        </w:tc>
        <w:tc>
          <w:tcPr>
            <w:tcW w:type="dxa" w:w="1440"/>
          </w:tcPr>
          <w:p>
            <w:r>
              <w:t>1'b0</w:t>
            </w:r>
          </w:p>
        </w:tc>
        <w:tc>
          <w:tcPr>
            <w:tcW w:type="dxa" w:w="4320"/>
          </w:tcPr>
          <w:p>
            <w:r>
              <w:t>1 to switch off VREG_D power</w:t>
            </w:r>
          </w:p>
        </w:tc>
      </w:tr>
      <w:tr>
        <w:tc>
          <w:tcPr>
            <w:tcW w:type="dxa" w:w="2160"/>
          </w:tcPr>
          <w:p>
            <w:r>
              <w:t>LO_DIS</w:t>
            </w:r>
          </w:p>
        </w:tc>
        <w:tc>
          <w:tcPr>
            <w:tcW w:type="dxa" w:w="720"/>
          </w:tcPr>
          <w:p>
            <w:r>
              <w:t>rw</w:t>
            </w:r>
          </w:p>
        </w:tc>
        <w:tc>
          <w:tcPr>
            <w:tcW w:type="dxa" w:w="720"/>
          </w:tcPr>
          <w:p>
            <w:r>
              <w:t>12</w:t>
            </w:r>
          </w:p>
        </w:tc>
        <w:tc>
          <w:tcPr>
            <w:tcW w:type="dxa" w:w="1440"/>
          </w:tcPr>
          <w:p>
            <w:r>
              <w:t>1'b0</w:t>
            </w:r>
          </w:p>
        </w:tc>
        <w:tc>
          <w:tcPr>
            <w:tcW w:type="dxa" w:w="4320"/>
          </w:tcPr>
          <w:p>
            <w:r>
              <w:t>1 to switch off LO power</w:t>
            </w:r>
          </w:p>
        </w:tc>
      </w:tr>
      <w:tr>
        <w:tc>
          <w:tcPr>
            <w:tcW w:type="dxa" w:w="2160"/>
          </w:tcPr>
          <w:p>
            <w:r>
              <w:t>VCO_DIS</w:t>
            </w:r>
          </w:p>
        </w:tc>
        <w:tc>
          <w:tcPr>
            <w:tcW w:type="dxa" w:w="720"/>
          </w:tcPr>
          <w:p>
            <w:r>
              <w:t>rw</w:t>
            </w:r>
          </w:p>
        </w:tc>
        <w:tc>
          <w:tcPr>
            <w:tcW w:type="dxa" w:w="720"/>
          </w:tcPr>
          <w:p>
            <w:r>
              <w:t>13</w:t>
            </w:r>
          </w:p>
        </w:tc>
        <w:tc>
          <w:tcPr>
            <w:tcW w:type="dxa" w:w="1440"/>
          </w:tcPr>
          <w:p>
            <w:r>
              <w:t>1'b0</w:t>
            </w:r>
          </w:p>
        </w:tc>
        <w:tc>
          <w:tcPr>
            <w:tcW w:type="dxa" w:w="4320"/>
          </w:tcPr>
          <w:p>
            <w:r>
              <w:t>1 to switch off VCO power</w:t>
            </w:r>
          </w:p>
        </w:tc>
      </w:tr>
      <w:tr>
        <w:tc>
          <w:tcPr>
            <w:tcW w:type="dxa" w:w="2160"/>
          </w:tcPr>
          <w:p>
            <w:r>
              <w:t>PA_PK_DIS</w:t>
            </w:r>
          </w:p>
        </w:tc>
        <w:tc>
          <w:tcPr>
            <w:tcW w:type="dxa" w:w="720"/>
          </w:tcPr>
          <w:p>
            <w:r>
              <w:t>rw</w:t>
            </w:r>
          </w:p>
        </w:tc>
        <w:tc>
          <w:tcPr>
            <w:tcW w:type="dxa" w:w="720"/>
          </w:tcPr>
          <w:p>
            <w:r>
              <w:t>14</w:t>
            </w:r>
          </w:p>
        </w:tc>
        <w:tc>
          <w:tcPr>
            <w:tcW w:type="dxa" w:w="1440"/>
          </w:tcPr>
          <w:p>
            <w:r>
              <w:t>1'b0</w:t>
            </w:r>
          </w:p>
        </w:tc>
        <w:tc>
          <w:tcPr>
            <w:tcW w:type="dxa" w:w="4320"/>
          </w:tcPr>
          <w:p>
            <w:r>
              <w:t>1 to switch off PA peek detector power</w:t>
            </w:r>
          </w:p>
        </w:tc>
      </w:tr>
      <w:tr>
        <w:tc>
          <w:tcPr>
            <w:tcW w:type="dxa" w:w="2160"/>
          </w:tcPr>
          <w:p>
            <w:r>
              <w:t>PA_DIS</w:t>
            </w:r>
          </w:p>
        </w:tc>
        <w:tc>
          <w:tcPr>
            <w:tcW w:type="dxa" w:w="720"/>
          </w:tcPr>
          <w:p>
            <w:r>
              <w:t>rw</w:t>
            </w:r>
          </w:p>
        </w:tc>
        <w:tc>
          <w:tcPr>
            <w:tcW w:type="dxa" w:w="720"/>
          </w:tcPr>
          <w:p>
            <w:r>
              <w:t>15</w:t>
            </w:r>
          </w:p>
        </w:tc>
        <w:tc>
          <w:tcPr>
            <w:tcW w:type="dxa" w:w="1440"/>
          </w:tcPr>
          <w:p>
            <w:r>
              <w:t>1'b0</w:t>
            </w:r>
          </w:p>
        </w:tc>
        <w:tc>
          <w:tcPr>
            <w:tcW w:type="dxa" w:w="4320"/>
          </w:tcPr>
          <w:p>
            <w:r>
              <w:t>1 to switch off PA power</w:t>
            </w:r>
          </w:p>
        </w:tc>
      </w:tr>
      <w:tr>
        <w:tc>
          <w:tcPr>
            <w:tcW w:type="dxa" w:w="2160"/>
          </w:tcPr>
          <w:p>
            <w:r>
              <w:t>LNA_DIS</w:t>
            </w:r>
          </w:p>
        </w:tc>
        <w:tc>
          <w:tcPr>
            <w:tcW w:type="dxa" w:w="720"/>
          </w:tcPr>
          <w:p>
            <w:r>
              <w:t>rw</w:t>
            </w:r>
          </w:p>
        </w:tc>
        <w:tc>
          <w:tcPr>
            <w:tcW w:type="dxa" w:w="720"/>
          </w:tcPr>
          <w:p>
            <w:r>
              <w:t>16</w:t>
            </w:r>
          </w:p>
        </w:tc>
        <w:tc>
          <w:tcPr>
            <w:tcW w:type="dxa" w:w="1440"/>
          </w:tcPr>
          <w:p>
            <w:r>
              <w:t>1'b0</w:t>
            </w:r>
          </w:p>
        </w:tc>
        <w:tc>
          <w:tcPr>
            <w:tcW w:type="dxa" w:w="4320"/>
          </w:tcPr>
          <w:p>
            <w:r>
              <w:t>1 to switch off LNA power</w:t>
            </w:r>
          </w:p>
        </w:tc>
      </w:tr>
      <w:tr>
        <w:tc>
          <w:tcPr>
            <w:tcW w:type="dxa" w:w="2160"/>
          </w:tcPr>
          <w:p>
            <w:r>
              <w:t>MIXER_DIS</w:t>
            </w:r>
          </w:p>
        </w:tc>
        <w:tc>
          <w:tcPr>
            <w:tcW w:type="dxa" w:w="720"/>
          </w:tcPr>
          <w:p>
            <w:r>
              <w:t>rw</w:t>
            </w:r>
          </w:p>
        </w:tc>
        <w:tc>
          <w:tcPr>
            <w:tcW w:type="dxa" w:w="720"/>
          </w:tcPr>
          <w:p>
            <w:r>
              <w:t>17</w:t>
            </w:r>
          </w:p>
        </w:tc>
        <w:tc>
          <w:tcPr>
            <w:tcW w:type="dxa" w:w="1440"/>
          </w:tcPr>
          <w:p>
            <w:r>
              <w:t>1'b0</w:t>
            </w:r>
          </w:p>
        </w:tc>
        <w:tc>
          <w:tcPr>
            <w:tcW w:type="dxa" w:w="4320"/>
          </w:tcPr>
          <w:p>
            <w:r>
              <w:t>1 to switch off MIXER power</w:t>
            </w:r>
          </w:p>
        </w:tc>
      </w:tr>
      <w:tr>
        <w:tc>
          <w:tcPr>
            <w:tcW w:type="dxa" w:w="2160"/>
          </w:tcPr>
          <w:p>
            <w:r>
              <w:t>PKDET_DIS</w:t>
            </w:r>
          </w:p>
        </w:tc>
        <w:tc>
          <w:tcPr>
            <w:tcW w:type="dxa" w:w="720"/>
          </w:tcPr>
          <w:p>
            <w:r>
              <w:t>rw</w:t>
            </w:r>
          </w:p>
        </w:tc>
        <w:tc>
          <w:tcPr>
            <w:tcW w:type="dxa" w:w="720"/>
          </w:tcPr>
          <w:p>
            <w:r>
              <w:t>18</w:t>
            </w:r>
          </w:p>
        </w:tc>
        <w:tc>
          <w:tcPr>
            <w:tcW w:type="dxa" w:w="1440"/>
          </w:tcPr>
          <w:p>
            <w:r>
              <w:t>1'b0</w:t>
            </w:r>
          </w:p>
        </w:tc>
        <w:tc>
          <w:tcPr>
            <w:tcW w:type="dxa" w:w="4320"/>
          </w:tcPr>
          <w:p>
            <w:r>
              <w:t>1 to switch off RRF and PPF peek detector power</w:t>
            </w:r>
          </w:p>
        </w:tc>
      </w:tr>
      <w:tr>
        <w:tc>
          <w:tcPr>
            <w:tcW w:type="dxa" w:w="2160"/>
          </w:tcPr>
          <w:p>
            <w:r>
              <w:t>PPF_DIS</w:t>
            </w:r>
          </w:p>
        </w:tc>
        <w:tc>
          <w:tcPr>
            <w:tcW w:type="dxa" w:w="720"/>
          </w:tcPr>
          <w:p>
            <w:r>
              <w:t>rw</w:t>
            </w:r>
          </w:p>
        </w:tc>
        <w:tc>
          <w:tcPr>
            <w:tcW w:type="dxa" w:w="720"/>
          </w:tcPr>
          <w:p>
            <w:r>
              <w:t>19</w:t>
            </w:r>
          </w:p>
        </w:tc>
        <w:tc>
          <w:tcPr>
            <w:tcW w:type="dxa" w:w="1440"/>
          </w:tcPr>
          <w:p>
            <w:r>
              <w:t>1'b0</w:t>
            </w:r>
          </w:p>
        </w:tc>
        <w:tc>
          <w:tcPr>
            <w:tcW w:type="dxa" w:w="4320"/>
          </w:tcPr>
          <w:p>
            <w:r>
              <w:t>1 to switch off PPF power</w:t>
            </w:r>
          </w:p>
        </w:tc>
      </w:tr>
      <w:tr>
        <w:tc>
          <w:tcPr>
            <w:tcW w:type="dxa" w:w="2160"/>
          </w:tcPr>
          <w:p>
            <w:r>
              <w:t>SAR_DIS</w:t>
            </w:r>
          </w:p>
        </w:tc>
        <w:tc>
          <w:tcPr>
            <w:tcW w:type="dxa" w:w="720"/>
          </w:tcPr>
          <w:p>
            <w:r>
              <w:t>rw</w:t>
            </w:r>
          </w:p>
        </w:tc>
        <w:tc>
          <w:tcPr>
            <w:tcW w:type="dxa" w:w="720"/>
          </w:tcPr>
          <w:p>
            <w:r>
              <w:t>20</w:t>
            </w:r>
          </w:p>
        </w:tc>
        <w:tc>
          <w:tcPr>
            <w:tcW w:type="dxa" w:w="1440"/>
          </w:tcPr>
          <w:p>
            <w:r>
              <w:t>1'b0</w:t>
            </w:r>
          </w:p>
        </w:tc>
        <w:tc>
          <w:tcPr>
            <w:tcW w:type="dxa" w:w="4320"/>
          </w:tcPr>
          <w:p>
            <w:r>
              <w:t>1 to switch off SAR ADC power</w:t>
            </w:r>
          </w:p>
        </w:tc>
      </w:tr>
      <w:tr>
        <w:tc>
          <w:tcPr>
            <w:tcW w:type="dxa" w:w="2160"/>
          </w:tcPr>
          <w:p>
            <w:r>
              <w:t>RC_CAL_DIS</w:t>
            </w:r>
          </w:p>
        </w:tc>
        <w:tc>
          <w:tcPr>
            <w:tcW w:type="dxa" w:w="720"/>
          </w:tcPr>
          <w:p>
            <w:r>
              <w:t>rw</w:t>
            </w:r>
          </w:p>
        </w:tc>
        <w:tc>
          <w:tcPr>
            <w:tcW w:type="dxa" w:w="720"/>
          </w:tcPr>
          <w:p>
            <w:r>
              <w:t>21</w:t>
            </w:r>
          </w:p>
        </w:tc>
        <w:tc>
          <w:tcPr>
            <w:tcW w:type="dxa" w:w="1440"/>
          </w:tcPr>
          <w:p>
            <w:r>
              <w:t>1'b0</w:t>
            </w:r>
          </w:p>
        </w:tc>
        <w:tc>
          <w:tcPr>
            <w:tcW w:type="dxa" w:w="4320"/>
          </w:tcPr>
          <w:p>
            <w:r>
              <w:t>1 to switch off RCCAL power</w:t>
            </w:r>
          </w:p>
        </w:tc>
      </w:tr>
      <w:tr>
        <w:tc>
          <w:tcPr>
            <w:tcW w:type="dxa" w:w="2160"/>
          </w:tcPr>
          <w:p>
            <w:r>
              <w:t>Reserved</w:t>
            </w:r>
          </w:p>
        </w:tc>
        <w:tc>
          <w:tcPr>
            <w:tcW w:type="dxa" w:w="720"/>
          </w:tcPr>
          <w:p>
            <w:r>
              <w:t>rw</w:t>
            </w:r>
          </w:p>
        </w:tc>
        <w:tc>
          <w:tcPr>
            <w:tcW w:type="dxa" w:w="720"/>
          </w:tcPr>
          <w:p>
            <w:r>
              <w:t>28:22</w:t>
            </w:r>
          </w:p>
        </w:tc>
        <w:tc>
          <w:tcPr>
            <w:tcW w:type="dxa" w:w="1440"/>
          </w:tcPr>
          <w:p>
            <w:r>
              <w:t>7'b0</w:t>
            </w:r>
          </w:p>
        </w:tc>
        <w:tc>
          <w:tcPr>
            <w:tcW w:type="dxa" w:w="4320"/>
          </w:tcPr>
          <w:p>
            <w:r>
              <w:t>Reserved</w:t>
            </w:r>
          </w:p>
        </w:tc>
      </w:tr>
      <w:tr>
        <w:tc>
          <w:tcPr>
            <w:tcW w:type="dxa" w:w="2160"/>
          </w:tcPr>
          <w:p>
            <w:r>
              <w:t>FLSH_DIS</w:t>
            </w:r>
          </w:p>
        </w:tc>
        <w:tc>
          <w:tcPr>
            <w:tcW w:type="dxa" w:w="720"/>
          </w:tcPr>
          <w:p>
            <w:r>
              <w:t>rw</w:t>
            </w:r>
          </w:p>
        </w:tc>
        <w:tc>
          <w:tcPr>
            <w:tcW w:type="dxa" w:w="720"/>
          </w:tcPr>
          <w:p>
            <w:r>
              <w:t>29</w:t>
            </w:r>
          </w:p>
        </w:tc>
        <w:tc>
          <w:tcPr>
            <w:tcW w:type="dxa" w:w="1440"/>
          </w:tcPr>
          <w:p>
            <w:r>
              <w:t>1'b0</w:t>
            </w:r>
          </w:p>
        </w:tc>
        <w:tc>
          <w:tcPr>
            <w:tcW w:type="dxa" w:w="4320"/>
          </w:tcPr>
          <w:p>
            <w:r>
              <w:t>1 to switch off flash power</w:t>
            </w:r>
          </w:p>
        </w:tc>
      </w:tr>
      <w:tr>
        <w:tc>
          <w:tcPr>
            <w:tcW w:type="dxa" w:w="2160"/>
          </w:tcPr>
          <w:p>
            <w:r>
              <w:t>FLSH_PDM_DIS</w:t>
            </w:r>
          </w:p>
        </w:tc>
        <w:tc>
          <w:tcPr>
            <w:tcW w:type="dxa" w:w="720"/>
          </w:tcPr>
          <w:p>
            <w:r>
              <w:t>rw</w:t>
            </w:r>
          </w:p>
        </w:tc>
        <w:tc>
          <w:tcPr>
            <w:tcW w:type="dxa" w:w="720"/>
          </w:tcPr>
          <w:p>
            <w:r>
              <w:t>30</w:t>
            </w:r>
          </w:p>
        </w:tc>
        <w:tc>
          <w:tcPr>
            <w:tcW w:type="dxa" w:w="1440"/>
          </w:tcPr>
          <w:p>
            <w:r>
              <w:t>1'b0</w:t>
            </w:r>
          </w:p>
        </w:tc>
        <w:tc>
          <w:tcPr>
            <w:tcW w:type="dxa" w:w="4320"/>
          </w:tcPr>
          <w:p>
            <w:r>
              <w:t>1 to power down flash VDD25 in power down mode</w:t>
            </w:r>
          </w:p>
        </w:tc>
      </w:tr>
      <w:tr>
        <w:tc>
          <w:tcPr>
            <w:tcW w:type="dxa" w:w="2160"/>
          </w:tcPr>
          <w:p>
            <w:r>
              <w:t>SEL_PD</w:t>
            </w:r>
          </w:p>
        </w:tc>
        <w:tc>
          <w:tcPr>
            <w:tcW w:type="dxa" w:w="720"/>
          </w:tcPr>
          <w:p>
            <w:r>
              <w:t>rw</w:t>
            </w:r>
          </w:p>
        </w:tc>
        <w:tc>
          <w:tcPr>
            <w:tcW w:type="dxa" w:w="720"/>
          </w:tcPr>
          <w:p>
            <w:r>
              <w:t>31</w:t>
            </w:r>
          </w:p>
        </w:tc>
        <w:tc>
          <w:tcPr>
            <w:tcW w:type="dxa" w:w="1440"/>
          </w:tcPr>
          <w:p>
            <w:r>
              <w:t>1'b0</w:t>
            </w:r>
          </w:p>
        </w:tc>
        <w:tc>
          <w:tcPr>
            <w:tcW w:type="dxa" w:w="4320"/>
          </w:tcPr>
          <w:p>
            <w:r>
              <w:t>power control selection</w:t>
            </w:r>
          </w:p>
        </w:tc>
      </w:tr>
    </w:tbl>
    <w:p/>
    <w:p>
      <w:pPr>
        <w:pStyle w:val="Heading3"/>
      </w:pPr>
      <w:r>
        <w:t>SYSCON_ANA_CTRL1</w:t>
      </w:r>
    </w:p>
    <w:p>
      <w:r>
        <w:t>Offset Address: 0x40000884</w:t>
      </w:r>
    </w:p>
    <w:p>
      <w:r>
        <w:t>IVREF and DVREG setting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VDD_PMU_SET_PDM</w:t>
            </w:r>
          </w:p>
        </w:tc>
        <w:tc>
          <w:tcPr>
            <w:tcW w:type="dxa" w:w="720"/>
          </w:tcPr>
          <w:p>
            <w:r>
              <w:t>rw</w:t>
            </w:r>
          </w:p>
        </w:tc>
        <w:tc>
          <w:tcPr>
            <w:tcW w:type="dxa" w:w="720"/>
          </w:tcPr>
          <w:p>
            <w:r>
              <w:t>1:0</w:t>
            </w:r>
          </w:p>
        </w:tc>
        <w:tc>
          <w:tcPr>
            <w:tcW w:type="dxa" w:w="1440"/>
          </w:tcPr>
          <w:p>
            <w:r>
              <w:t>2'b0</w:t>
            </w:r>
          </w:p>
        </w:tc>
        <w:tc>
          <w:tcPr>
            <w:tcW w:type="dxa" w:w="4320"/>
          </w:tcPr>
          <w:p>
            <w:r>
              <w:t>Vdd_pmu while in power down</w:t>
            </w:r>
          </w:p>
        </w:tc>
      </w:tr>
      <w:tr>
        <w:tc>
          <w:tcPr>
            <w:tcW w:type="dxa" w:w="2160"/>
          </w:tcPr>
          <w:p>
            <w:r>
              <w:t>VDD_PMU_SET</w:t>
            </w:r>
          </w:p>
        </w:tc>
        <w:tc>
          <w:tcPr>
            <w:tcW w:type="dxa" w:w="720"/>
          </w:tcPr>
          <w:p>
            <w:r>
              <w:t>rw</w:t>
            </w:r>
          </w:p>
        </w:tc>
        <w:tc>
          <w:tcPr>
            <w:tcW w:type="dxa" w:w="720"/>
          </w:tcPr>
          <w:p>
            <w:r>
              <w:t>3:2</w:t>
            </w:r>
          </w:p>
        </w:tc>
        <w:tc>
          <w:tcPr>
            <w:tcW w:type="dxa" w:w="1440"/>
          </w:tcPr>
          <w:p>
            <w:r>
              <w:t>2'b0</w:t>
            </w:r>
          </w:p>
        </w:tc>
        <w:tc>
          <w:tcPr>
            <w:tcW w:type="dxa" w:w="4320"/>
          </w:tcPr>
          <w:p>
            <w:r>
              <w:t>Vdd_pmu while wakeup</w:t>
            </w:r>
          </w:p>
        </w:tc>
      </w:tr>
      <w:tr>
        <w:tc>
          <w:tcPr>
            <w:tcW w:type="dxa" w:w="2160"/>
          </w:tcPr>
          <w:p>
            <w:r>
              <w:t>VDD_MEM_SET_PDM</w:t>
            </w:r>
          </w:p>
        </w:tc>
        <w:tc>
          <w:tcPr>
            <w:tcW w:type="dxa" w:w="720"/>
          </w:tcPr>
          <w:p>
            <w:r>
              <w:t>rw</w:t>
            </w:r>
          </w:p>
        </w:tc>
        <w:tc>
          <w:tcPr>
            <w:tcW w:type="dxa" w:w="720"/>
          </w:tcPr>
          <w:p>
            <w:r>
              <w:t>5:4</w:t>
            </w:r>
          </w:p>
        </w:tc>
        <w:tc>
          <w:tcPr>
            <w:tcW w:type="dxa" w:w="1440"/>
          </w:tcPr>
          <w:p>
            <w:r>
              <w:t>2'b0</w:t>
            </w:r>
          </w:p>
        </w:tc>
        <w:tc>
          <w:tcPr>
            <w:tcW w:type="dxa" w:w="4320"/>
          </w:tcPr>
          <w:p>
            <w:r>
              <w:t>Vdd_mem while in power down mode</w:t>
            </w:r>
          </w:p>
        </w:tc>
      </w:tr>
      <w:tr>
        <w:tc>
          <w:tcPr>
            <w:tcW w:type="dxa" w:w="2160"/>
          </w:tcPr>
          <w:p>
            <w:r>
              <w:t>VDD_MEM_SET</w:t>
            </w:r>
          </w:p>
        </w:tc>
        <w:tc>
          <w:tcPr>
            <w:tcW w:type="dxa" w:w="720"/>
          </w:tcPr>
          <w:p>
            <w:r>
              <w:t>rw</w:t>
            </w:r>
          </w:p>
        </w:tc>
        <w:tc>
          <w:tcPr>
            <w:tcW w:type="dxa" w:w="720"/>
          </w:tcPr>
          <w:p>
            <w:r>
              <w:t>7:6</w:t>
            </w:r>
          </w:p>
        </w:tc>
        <w:tc>
          <w:tcPr>
            <w:tcW w:type="dxa" w:w="1440"/>
          </w:tcPr>
          <w:p>
            <w:r>
              <w:t>2'b0</w:t>
            </w:r>
          </w:p>
        </w:tc>
        <w:tc>
          <w:tcPr>
            <w:tcW w:type="dxa" w:w="4320"/>
          </w:tcPr>
          <w:p>
            <w:r>
              <w:t>Vdd_mem while wakeup</w:t>
            </w:r>
          </w:p>
        </w:tc>
      </w:tr>
      <w:tr>
        <w:tc>
          <w:tcPr>
            <w:tcW w:type="dxa" w:w="2160"/>
          </w:tcPr>
          <w:p>
            <w:r>
              <w:t>VDD_PMU_SET_EXTRA</w:t>
            </w:r>
          </w:p>
        </w:tc>
        <w:tc>
          <w:tcPr>
            <w:tcW w:type="dxa" w:w="720"/>
          </w:tcPr>
          <w:p>
            <w:r>
              <w:t>rw</w:t>
            </w:r>
          </w:p>
        </w:tc>
        <w:tc>
          <w:tcPr>
            <w:tcW w:type="dxa" w:w="720"/>
          </w:tcPr>
          <w:p>
            <w:r>
              <w:t>8</w:t>
            </w:r>
          </w:p>
        </w:tc>
        <w:tc>
          <w:tcPr>
            <w:tcW w:type="dxa" w:w="1440"/>
          </w:tcPr>
          <w:p>
            <w:r>
              <w:t>1'b0</w:t>
            </w:r>
          </w:p>
        </w:tc>
        <w:tc>
          <w:tcPr>
            <w:tcW w:type="dxa" w:w="4320"/>
          </w:tcPr>
          <w:p>
            <w:r>
              <w:t>extra high setting for vdd_pmu</w:t>
            </w:r>
          </w:p>
        </w:tc>
      </w:tr>
      <w:tr>
        <w:tc>
          <w:tcPr>
            <w:tcW w:type="dxa" w:w="2160"/>
          </w:tcPr>
          <w:p>
            <w:r>
              <w:t>VDD_MEM_SET_EXTRA</w:t>
            </w:r>
          </w:p>
        </w:tc>
        <w:tc>
          <w:tcPr>
            <w:tcW w:type="dxa" w:w="720"/>
          </w:tcPr>
          <w:p>
            <w:r>
              <w:t>rw</w:t>
            </w:r>
          </w:p>
        </w:tc>
        <w:tc>
          <w:tcPr>
            <w:tcW w:type="dxa" w:w="720"/>
          </w:tcPr>
          <w:p>
            <w:r>
              <w:t>9</w:t>
            </w:r>
          </w:p>
        </w:tc>
        <w:tc>
          <w:tcPr>
            <w:tcW w:type="dxa" w:w="1440"/>
          </w:tcPr>
          <w:p>
            <w:r>
              <w:t>1'b0</w:t>
            </w:r>
          </w:p>
        </w:tc>
        <w:tc>
          <w:tcPr>
            <w:tcW w:type="dxa" w:w="4320"/>
          </w:tcPr>
          <w:p>
            <w:r>
              <w:t>extra high setting for vdd_mem</w:t>
            </w:r>
          </w:p>
        </w:tc>
      </w:tr>
      <w:tr>
        <w:tc>
          <w:tcPr>
            <w:tcW w:type="dxa" w:w="2160"/>
          </w:tcPr>
          <w:p>
            <w:r>
              <w:t>VDD_PMU_SET_ULTRA_LOW</w:t>
            </w:r>
          </w:p>
        </w:tc>
        <w:tc>
          <w:tcPr>
            <w:tcW w:type="dxa" w:w="720"/>
          </w:tcPr>
          <w:p>
            <w:r>
              <w:t>rw</w:t>
            </w:r>
          </w:p>
        </w:tc>
        <w:tc>
          <w:tcPr>
            <w:tcW w:type="dxa" w:w="720"/>
          </w:tcPr>
          <w:p>
            <w:r>
              <w:t>10</w:t>
            </w:r>
          </w:p>
        </w:tc>
        <w:tc>
          <w:tcPr>
            <w:tcW w:type="dxa" w:w="1440"/>
          </w:tcPr>
          <w:p>
            <w:r>
              <w:t>1'b0</w:t>
            </w:r>
          </w:p>
        </w:tc>
        <w:tc>
          <w:tcPr>
            <w:tcW w:type="dxa" w:w="4320"/>
          </w:tcPr>
          <w:p>
            <w:r>
              <w:t>ultra low setting for vdd_pmu</w:t>
            </w:r>
          </w:p>
        </w:tc>
      </w:tr>
      <w:tr>
        <w:tc>
          <w:tcPr>
            <w:tcW w:type="dxa" w:w="2160"/>
          </w:tcPr>
          <w:p>
            <w:r>
              <w:t>VDD_PMU_MEM_SW</w:t>
            </w:r>
          </w:p>
        </w:tc>
        <w:tc>
          <w:tcPr>
            <w:tcW w:type="dxa" w:w="720"/>
          </w:tcPr>
          <w:p>
            <w:r>
              <w:t>rw</w:t>
            </w:r>
          </w:p>
        </w:tc>
        <w:tc>
          <w:tcPr>
            <w:tcW w:type="dxa" w:w="720"/>
          </w:tcPr>
          <w:p>
            <w:r>
              <w:t>11</w:t>
            </w:r>
          </w:p>
        </w:tc>
        <w:tc>
          <w:tcPr>
            <w:tcW w:type="dxa" w:w="1440"/>
          </w:tcPr>
          <w:p>
            <w:r>
              <w:t>1'b0</w:t>
            </w:r>
          </w:p>
        </w:tc>
        <w:tc>
          <w:tcPr>
            <w:tcW w:type="dxa" w:w="4320"/>
          </w:tcPr>
          <w:p>
            <w:r>
              <w:t>1 to close the switch betwwen vdd_omu and vdd_mem</w:t>
            </w:r>
          </w:p>
        </w:tc>
      </w:tr>
      <w:tr>
        <w:tc>
          <w:tcPr>
            <w:tcW w:type="dxa" w:w="2160"/>
          </w:tcPr>
          <w:p>
            <w:r>
              <w:t>IV_BG_SEL</w:t>
            </w:r>
          </w:p>
        </w:tc>
        <w:tc>
          <w:tcPr>
            <w:tcW w:type="dxa" w:w="720"/>
          </w:tcPr>
          <w:p>
            <w:r>
              <w:t>rw</w:t>
            </w:r>
          </w:p>
        </w:tc>
        <w:tc>
          <w:tcPr>
            <w:tcW w:type="dxa" w:w="720"/>
          </w:tcPr>
          <w:p>
            <w:r>
              <w:t>15:12</w:t>
            </w:r>
          </w:p>
        </w:tc>
        <w:tc>
          <w:tcPr>
            <w:tcW w:type="dxa" w:w="1440"/>
          </w:tcPr>
          <w:p>
            <w:r>
              <w:t>4'b0</w:t>
            </w:r>
          </w:p>
        </w:tc>
        <w:tc>
          <w:tcPr>
            <w:tcW w:type="dxa" w:w="4320"/>
          </w:tcPr>
          <w:p>
            <w:r>
              <w:t>VBG voltage select-</w:t>
            </w:r>
          </w:p>
        </w:tc>
      </w:tr>
      <w:tr>
        <w:tc>
          <w:tcPr>
            <w:tcW w:type="dxa" w:w="2160"/>
          </w:tcPr>
          <w:p>
            <w:r>
              <w:t>PDM_DIS_BUCK</w:t>
            </w:r>
          </w:p>
        </w:tc>
        <w:tc>
          <w:tcPr>
            <w:tcW w:type="dxa" w:w="720"/>
          </w:tcPr>
          <w:p>
            <w:r>
              <w:t>rw</w:t>
            </w:r>
          </w:p>
        </w:tc>
        <w:tc>
          <w:tcPr>
            <w:tcW w:type="dxa" w:w="720"/>
          </w:tcPr>
          <w:p>
            <w:r>
              <w:t>16</w:t>
            </w:r>
          </w:p>
        </w:tc>
        <w:tc>
          <w:tcPr>
            <w:tcW w:type="dxa" w:w="1440"/>
          </w:tcPr>
          <w:p>
            <w:r>
              <w:t>1'b0</w:t>
            </w:r>
          </w:p>
        </w:tc>
        <w:tc>
          <w:tcPr>
            <w:tcW w:type="dxa" w:w="4320"/>
          </w:tcPr>
          <w:p>
            <w:r>
              <w:t>1 to power off buck in power down mode</w:t>
            </w:r>
          </w:p>
        </w:tc>
      </w:tr>
      <w:tr>
        <w:tc>
          <w:tcPr>
            <w:tcW w:type="dxa" w:w="2160"/>
          </w:tcPr>
          <w:p>
            <w:r>
              <w:t>BUCK_PD_CCM</w:t>
            </w:r>
          </w:p>
        </w:tc>
        <w:tc>
          <w:tcPr>
            <w:tcW w:type="dxa" w:w="720"/>
          </w:tcPr>
          <w:p>
            <w:r>
              <w:t>rw</w:t>
            </w:r>
          </w:p>
        </w:tc>
        <w:tc>
          <w:tcPr>
            <w:tcW w:type="dxa" w:w="720"/>
          </w:tcPr>
          <w:p>
            <w:r>
              <w:t>17</w:t>
            </w:r>
          </w:p>
        </w:tc>
        <w:tc>
          <w:tcPr>
            <w:tcW w:type="dxa" w:w="1440"/>
          </w:tcPr>
          <w:p>
            <w:r>
              <w:t>1'b0</w:t>
            </w:r>
          </w:p>
        </w:tc>
        <w:tc>
          <w:tcPr>
            <w:tcW w:type="dxa" w:w="4320"/>
          </w:tcPr>
          <w:p>
            <w:r>
              <w:t>0 buck in CCM mode</w:t>
            </w:r>
          </w:p>
        </w:tc>
      </w:tr>
      <w:tr>
        <w:tc>
          <w:tcPr>
            <w:tcW w:type="dxa" w:w="2160"/>
          </w:tcPr>
          <w:p>
            <w:r>
              <w:t>BUCK_PD_DCM</w:t>
            </w:r>
          </w:p>
        </w:tc>
        <w:tc>
          <w:tcPr>
            <w:tcW w:type="dxa" w:w="720"/>
          </w:tcPr>
          <w:p>
            <w:r>
              <w:t>rw</w:t>
            </w:r>
          </w:p>
        </w:tc>
        <w:tc>
          <w:tcPr>
            <w:tcW w:type="dxa" w:w="720"/>
          </w:tcPr>
          <w:p>
            <w:r>
              <w:t>18</w:t>
            </w:r>
          </w:p>
        </w:tc>
        <w:tc>
          <w:tcPr>
            <w:tcW w:type="dxa" w:w="1440"/>
          </w:tcPr>
          <w:p>
            <w:r>
              <w:t>1'b0</w:t>
            </w:r>
          </w:p>
        </w:tc>
        <w:tc>
          <w:tcPr>
            <w:tcW w:type="dxa" w:w="4320"/>
          </w:tcPr>
          <w:p>
            <w:r>
              <w:t>0 buck in DCM mode</w:t>
            </w:r>
          </w:p>
        </w:tc>
      </w:tr>
      <w:tr>
        <w:tc>
          <w:tcPr>
            <w:tcW w:type="dxa" w:w="2160"/>
          </w:tcPr>
          <w:p>
            <w:r>
              <w:t>IV_IREF_SEL</w:t>
            </w:r>
          </w:p>
        </w:tc>
        <w:tc>
          <w:tcPr>
            <w:tcW w:type="dxa" w:w="720"/>
          </w:tcPr>
          <w:p>
            <w:r>
              <w:t>rw</w:t>
            </w:r>
          </w:p>
        </w:tc>
        <w:tc>
          <w:tcPr>
            <w:tcW w:type="dxa" w:w="720"/>
          </w:tcPr>
          <w:p>
            <w:r>
              <w:t>20:19</w:t>
            </w:r>
          </w:p>
        </w:tc>
        <w:tc>
          <w:tcPr>
            <w:tcW w:type="dxa" w:w="1440"/>
          </w:tcPr>
          <w:p>
            <w:r>
              <w:t>2'b0</w:t>
            </w:r>
          </w:p>
        </w:tc>
        <w:tc>
          <w:tcPr>
            <w:tcW w:type="dxa" w:w="4320"/>
          </w:tcPr>
          <w:p>
            <w:r>
              <w:t>Reference current select</w:t>
            </w:r>
          </w:p>
        </w:tc>
      </w:tr>
      <w:tr>
        <w:tc>
          <w:tcPr>
            <w:tcW w:type="dxa" w:w="2160"/>
          </w:tcPr>
          <w:p>
            <w:r>
              <w:t>IV_VREG11_SET</w:t>
            </w:r>
          </w:p>
        </w:tc>
        <w:tc>
          <w:tcPr>
            <w:tcW w:type="dxa" w:w="720"/>
          </w:tcPr>
          <w:p>
            <w:r>
              <w:t>rw</w:t>
            </w:r>
          </w:p>
        </w:tc>
        <w:tc>
          <w:tcPr>
            <w:tcW w:type="dxa" w:w="720"/>
          </w:tcPr>
          <w:p>
            <w:r>
              <w:t>23:21</w:t>
            </w:r>
          </w:p>
        </w:tc>
        <w:tc>
          <w:tcPr>
            <w:tcW w:type="dxa" w:w="1440"/>
          </w:tcPr>
          <w:p>
            <w:r>
              <w:t>3'b0</w:t>
            </w:r>
          </w:p>
        </w:tc>
        <w:tc>
          <w:tcPr>
            <w:tcW w:type="dxa" w:w="4320"/>
          </w:tcPr>
          <w:p>
            <w:r>
              <w:t>VREG11 setting</w:t>
            </w:r>
          </w:p>
        </w:tc>
      </w:tr>
      <w:tr>
        <w:tc>
          <w:tcPr>
            <w:tcW w:type="dxa" w:w="2160"/>
          </w:tcPr>
          <w:p>
            <w:r>
              <w:t>XTAL32K_FORCE_RDY</w:t>
            </w:r>
          </w:p>
        </w:tc>
        <w:tc>
          <w:tcPr>
            <w:tcW w:type="dxa" w:w="720"/>
          </w:tcPr>
          <w:p>
            <w:r>
              <w:t>rw</w:t>
            </w:r>
          </w:p>
        </w:tc>
        <w:tc>
          <w:tcPr>
            <w:tcW w:type="dxa" w:w="720"/>
          </w:tcPr>
          <w:p>
            <w:r>
              <w:t>24</w:t>
            </w:r>
          </w:p>
        </w:tc>
        <w:tc>
          <w:tcPr>
            <w:tcW w:type="dxa" w:w="1440"/>
          </w:tcPr>
          <w:p>
            <w:r>
              <w:t>1'b0</w:t>
            </w:r>
          </w:p>
        </w:tc>
        <w:tc>
          <w:tcPr>
            <w:tcW w:type="dxa" w:w="4320"/>
          </w:tcPr>
          <w:p>
            <w:r>
              <w:t>Xtal32k ready from register</w:t>
            </w:r>
          </w:p>
        </w:tc>
      </w:tr>
      <w:tr>
        <w:tc>
          <w:tcPr>
            <w:tcW w:type="dxa" w:w="2160"/>
          </w:tcPr>
          <w:p>
            <w:r>
              <w:t>MX32_SMT_EN</w:t>
            </w:r>
          </w:p>
        </w:tc>
        <w:tc>
          <w:tcPr>
            <w:tcW w:type="dxa" w:w="720"/>
          </w:tcPr>
          <w:p>
            <w:r>
              <w:t>rw</w:t>
            </w:r>
          </w:p>
        </w:tc>
        <w:tc>
          <w:tcPr>
            <w:tcW w:type="dxa" w:w="720"/>
          </w:tcPr>
          <w:p>
            <w:r>
              <w:t>25</w:t>
            </w:r>
          </w:p>
        </w:tc>
        <w:tc>
          <w:tcPr>
            <w:tcW w:type="dxa" w:w="1440"/>
          </w:tcPr>
          <w:p>
            <w:r>
              <w:t>1'b0</w:t>
            </w:r>
          </w:p>
        </w:tc>
        <w:tc>
          <w:tcPr>
            <w:tcW w:type="dxa" w:w="4320"/>
          </w:tcPr>
          <w:p>
            <w:r>
              <w:t>1 to enable schmidt trigger in xtal32</w:t>
            </w:r>
          </w:p>
        </w:tc>
      </w:tr>
      <w:tr>
        <w:tc>
          <w:tcPr>
            <w:tcW w:type="dxa" w:w="2160"/>
          </w:tcPr>
          <w:p>
            <w:r>
              <w:t>BM_X32BUF</w:t>
            </w:r>
          </w:p>
        </w:tc>
        <w:tc>
          <w:tcPr>
            <w:tcW w:type="dxa" w:w="720"/>
          </w:tcPr>
          <w:p>
            <w:r>
              <w:t>rw</w:t>
            </w:r>
          </w:p>
        </w:tc>
        <w:tc>
          <w:tcPr>
            <w:tcW w:type="dxa" w:w="720"/>
          </w:tcPr>
          <w:p>
            <w:r>
              <w:t>27:26</w:t>
            </w:r>
          </w:p>
        </w:tc>
        <w:tc>
          <w:tcPr>
            <w:tcW w:type="dxa" w:w="1440"/>
          </w:tcPr>
          <w:p>
            <w:r>
              <w:t>2'b0</w:t>
            </w:r>
          </w:p>
        </w:tc>
        <w:tc>
          <w:tcPr>
            <w:tcW w:type="dxa" w:w="4320"/>
          </w:tcPr>
          <w:p>
            <w:r>
              <w:t>Xtal 32 buffer current bias</w:t>
            </w:r>
          </w:p>
        </w:tc>
      </w:tr>
      <w:tr>
        <w:tc>
          <w:tcPr>
            <w:tcW w:type="dxa" w:w="2160"/>
          </w:tcPr>
          <w:p>
            <w:r>
              <w:t>DVREG11_SET_DIG</w:t>
            </w:r>
          </w:p>
        </w:tc>
        <w:tc>
          <w:tcPr>
            <w:tcW w:type="dxa" w:w="720"/>
          </w:tcPr>
          <w:p>
            <w:r>
              <w:t>rw</w:t>
            </w:r>
          </w:p>
        </w:tc>
        <w:tc>
          <w:tcPr>
            <w:tcW w:type="dxa" w:w="720"/>
          </w:tcPr>
          <w:p>
            <w:r>
              <w:t>30:28</w:t>
            </w:r>
          </w:p>
        </w:tc>
        <w:tc>
          <w:tcPr>
            <w:tcW w:type="dxa" w:w="1440"/>
          </w:tcPr>
          <w:p>
            <w:r>
              <w:t>3'b0</w:t>
            </w:r>
          </w:p>
        </w:tc>
        <w:tc>
          <w:tcPr>
            <w:tcW w:type="dxa" w:w="4320"/>
          </w:tcPr>
          <w:p>
            <w:r>
              <w:t>Vregd set</w:t>
            </w:r>
          </w:p>
        </w:tc>
      </w:tr>
      <w:tr>
        <w:tc>
          <w:tcPr>
            <w:tcW w:type="dxa" w:w="2160"/>
          </w:tcPr>
          <w:p>
            <w:r>
              <w:t>BUCK_DPD</w:t>
            </w:r>
          </w:p>
        </w:tc>
        <w:tc>
          <w:tcPr>
            <w:tcW w:type="dxa" w:w="720"/>
          </w:tcPr>
          <w:p>
            <w:r>
              <w:t>rw</w:t>
            </w:r>
          </w:p>
        </w:tc>
        <w:tc>
          <w:tcPr>
            <w:tcW w:type="dxa" w:w="720"/>
          </w:tcPr>
          <w:p>
            <w:r>
              <w:t>31</w:t>
            </w:r>
          </w:p>
        </w:tc>
        <w:tc>
          <w:tcPr>
            <w:tcW w:type="dxa" w:w="1440"/>
          </w:tcPr>
          <w:p>
            <w:r>
              <w:t>1'b0</w:t>
            </w:r>
          </w:p>
        </w:tc>
        <w:tc>
          <w:tcPr>
            <w:tcW w:type="dxa" w:w="4320"/>
          </w:tcPr>
          <w:p>
            <w:r>
              <w:t>ZC control select</w:t>
            </w:r>
          </w:p>
        </w:tc>
      </w:tr>
    </w:tbl>
    <w:p/>
    <w:p>
      <w:pPr>
        <w:pStyle w:val="Heading3"/>
      </w:pPr>
      <w:r>
        <w:t>SYSCON_MISC</w:t>
      </w:r>
    </w:p>
    <w:p>
      <w:r>
        <w:t>Offset Address: 0x40000890</w:t>
      </w:r>
    </w:p>
    <w:p>
      <w:r>
        <w:t>MISC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RCO_PWR_MODE</w:t>
            </w:r>
          </w:p>
        </w:tc>
        <w:tc>
          <w:tcPr>
            <w:tcW w:type="dxa" w:w="720"/>
          </w:tcPr>
          <w:p>
            <w:r>
              <w:t>rw</w:t>
            </w:r>
          </w:p>
        </w:tc>
        <w:tc>
          <w:tcPr>
            <w:tcW w:type="dxa" w:w="720"/>
          </w:tcPr>
          <w:p>
            <w:r>
              <w:t>1:0</w:t>
            </w:r>
          </w:p>
        </w:tc>
        <w:tc>
          <w:tcPr>
            <w:tcW w:type="dxa" w:w="1440"/>
          </w:tcPr>
          <w:p>
            <w:r>
              <w:t>2'b0</w:t>
            </w:r>
          </w:p>
        </w:tc>
        <w:tc>
          <w:tcPr>
            <w:tcW w:type="dxa" w:w="4320"/>
          </w:tcPr>
          <w:p>
            <w:r>
              <w:t>RCO VDD selection</w:t>
            </w:r>
          </w:p>
        </w:tc>
      </w:tr>
      <w:tr>
        <w:tc>
          <w:tcPr>
            <w:tcW w:type="dxa" w:w="2160"/>
          </w:tcPr>
          <w:p>
            <w:r>
              <w:t>Reserved</w:t>
            </w:r>
          </w:p>
        </w:tc>
        <w:tc>
          <w:tcPr>
            <w:tcW w:type="dxa" w:w="720"/>
          </w:tcPr>
          <w:p>
            <w:r>
              <w:t>rw</w:t>
            </w:r>
          </w:p>
        </w:tc>
        <w:tc>
          <w:tcPr>
            <w:tcW w:type="dxa" w:w="720"/>
          </w:tcPr>
          <w:p>
            <w:r>
              <w:t>15:2</w:t>
            </w:r>
          </w:p>
        </w:tc>
        <w:tc>
          <w:tcPr>
            <w:tcW w:type="dxa" w:w="1440"/>
          </w:tcPr>
          <w:p>
            <w:r>
              <w:t>14'b0</w:t>
            </w:r>
          </w:p>
        </w:tc>
        <w:tc>
          <w:tcPr>
            <w:tcW w:type="dxa" w:w="4320"/>
          </w:tcPr>
          <w:p>
            <w:r>
              <w:t>Reserved</w:t>
            </w:r>
          </w:p>
        </w:tc>
      </w:tr>
      <w:tr>
        <w:tc>
          <w:tcPr>
            <w:tcW w:type="dxa" w:w="2160"/>
          </w:tcPr>
          <w:p>
            <w:r>
              <w:t>EN_SWD</w:t>
            </w:r>
          </w:p>
        </w:tc>
        <w:tc>
          <w:tcPr>
            <w:tcW w:type="dxa" w:w="720"/>
          </w:tcPr>
          <w:p>
            <w:r>
              <w:t>rw</w:t>
            </w:r>
          </w:p>
        </w:tc>
        <w:tc>
          <w:tcPr>
            <w:tcW w:type="dxa" w:w="720"/>
          </w:tcPr>
          <w:p>
            <w:r>
              <w:t>16</w:t>
            </w:r>
          </w:p>
        </w:tc>
        <w:tc>
          <w:tcPr>
            <w:tcW w:type="dxa" w:w="1440"/>
          </w:tcPr>
          <w:p>
            <w:r>
              <w:t>1'b0</w:t>
            </w:r>
          </w:p>
        </w:tc>
        <w:tc>
          <w:tcPr>
            <w:tcW w:type="dxa" w:w="4320"/>
          </w:tcPr>
          <w:p>
            <w:r>
              <w:t>enable swd register when SWD is selected in PIO_FUNC_CTRL</w:t>
            </w:r>
          </w:p>
        </w:tc>
      </w:tr>
      <w:tr>
        <w:tc>
          <w:tcPr>
            <w:tcW w:type="dxa" w:w="2160"/>
          </w:tcPr>
          <w:p>
            <w:r>
              <w:t>DIS_FLSH_POWER</w:t>
            </w:r>
          </w:p>
        </w:tc>
        <w:tc>
          <w:tcPr>
            <w:tcW w:type="dxa" w:w="720"/>
          </w:tcPr>
          <w:p>
            <w:r>
              <w:t>rw</w:t>
            </w:r>
          </w:p>
        </w:tc>
        <w:tc>
          <w:tcPr>
            <w:tcW w:type="dxa" w:w="720"/>
          </w:tcPr>
          <w:p>
            <w:r>
              <w:t>17</w:t>
            </w:r>
          </w:p>
        </w:tc>
        <w:tc>
          <w:tcPr>
            <w:tcW w:type="dxa" w:w="1440"/>
          </w:tcPr>
          <w:p>
            <w:r>
              <w:t>1'b0</w:t>
            </w:r>
          </w:p>
        </w:tc>
        <w:tc>
          <w:tcPr>
            <w:tcW w:type="dxa" w:w="4320"/>
          </w:tcPr>
          <w:p>
            <w:r>
              <w:t>flash power disable</w:t>
            </w:r>
          </w:p>
        </w:tc>
      </w:tr>
      <w:tr>
        <w:tc>
          <w:tcPr>
            <w:tcW w:type="dxa" w:w="2160"/>
          </w:tcPr>
          <w:p>
            <w:r>
              <w:t>DIS_USB_PULLUP</w:t>
            </w:r>
          </w:p>
        </w:tc>
        <w:tc>
          <w:tcPr>
            <w:tcW w:type="dxa" w:w="720"/>
          </w:tcPr>
          <w:p>
            <w:r>
              <w:t>rw</w:t>
            </w:r>
          </w:p>
        </w:tc>
        <w:tc>
          <w:tcPr>
            <w:tcW w:type="dxa" w:w="720"/>
          </w:tcPr>
          <w:p>
            <w:r>
              <w:t>18</w:t>
            </w:r>
          </w:p>
        </w:tc>
        <w:tc>
          <w:tcPr>
            <w:tcW w:type="dxa" w:w="1440"/>
          </w:tcPr>
          <w:p>
            <w:r>
              <w:t>1'b0</w:t>
            </w:r>
          </w:p>
        </w:tc>
        <w:tc>
          <w:tcPr>
            <w:tcW w:type="dxa" w:w="4320"/>
          </w:tcPr>
          <w:p>
            <w:r>
              <w:t>USB pull resister connection</w:t>
            </w:r>
          </w:p>
        </w:tc>
      </w:tr>
      <w:tr>
        <w:tc>
          <w:tcPr>
            <w:tcW w:type="dxa" w:w="2160"/>
          </w:tcPr>
          <w:p>
            <w:r>
              <w:t>Reserved</w:t>
            </w:r>
          </w:p>
        </w:tc>
        <w:tc>
          <w:tcPr>
            <w:tcW w:type="dxa" w:w="720"/>
          </w:tcPr>
          <w:p>
            <w:r>
              <w:t>rw</w:t>
            </w:r>
          </w:p>
        </w:tc>
        <w:tc>
          <w:tcPr>
            <w:tcW w:type="dxa" w:w="720"/>
          </w:tcPr>
          <w:p>
            <w:r>
              <w:t>23:19</w:t>
            </w:r>
          </w:p>
        </w:tc>
        <w:tc>
          <w:tcPr>
            <w:tcW w:type="dxa" w:w="1440"/>
          </w:tcPr>
          <w:p>
            <w:r>
              <w:t>5'b0</w:t>
            </w:r>
          </w:p>
        </w:tc>
        <w:tc>
          <w:tcPr>
            <w:tcW w:type="dxa" w:w="4320"/>
          </w:tcPr>
          <w:p>
            <w:r>
              <w:t>Reserved</w:t>
            </w:r>
          </w:p>
        </w:tc>
      </w:tr>
      <w:tr>
        <w:tc>
          <w:tcPr>
            <w:tcW w:type="dxa" w:w="2160"/>
          </w:tcPr>
          <w:p>
            <w:r>
              <w:t>DPPU_OPT_SEL</w:t>
            </w:r>
          </w:p>
        </w:tc>
        <w:tc>
          <w:tcPr>
            <w:tcW w:type="dxa" w:w="720"/>
          </w:tcPr>
          <w:p>
            <w:r>
              <w:t>rw</w:t>
            </w:r>
          </w:p>
        </w:tc>
        <w:tc>
          <w:tcPr>
            <w:tcW w:type="dxa" w:w="720"/>
          </w:tcPr>
          <w:p>
            <w:r>
              <w:t>24</w:t>
            </w:r>
          </w:p>
        </w:tc>
        <w:tc>
          <w:tcPr>
            <w:tcW w:type="dxa" w:w="1440"/>
          </w:tcPr>
          <w:p>
            <w:r>
              <w:t>1'b0</w:t>
            </w:r>
          </w:p>
        </w:tc>
        <w:tc>
          <w:tcPr>
            <w:tcW w:type="dxa" w:w="4320"/>
          </w:tcPr>
          <w:p>
            <w:r>
              <w:t>pull up strength source. 0: from DPPU_OPT_POL, 1: from usb device</w:t>
            </w:r>
          </w:p>
        </w:tc>
      </w:tr>
      <w:tr>
        <w:tc>
          <w:tcPr>
            <w:tcW w:type="dxa" w:w="2160"/>
          </w:tcPr>
          <w:p>
            <w:r>
              <w:t>DPPU_OPT_POL</w:t>
            </w:r>
          </w:p>
        </w:tc>
        <w:tc>
          <w:tcPr>
            <w:tcW w:type="dxa" w:w="720"/>
          </w:tcPr>
          <w:p>
            <w:r>
              <w:t>rw</w:t>
            </w:r>
          </w:p>
        </w:tc>
        <w:tc>
          <w:tcPr>
            <w:tcW w:type="dxa" w:w="720"/>
          </w:tcPr>
          <w:p>
            <w:r>
              <w:t>25</w:t>
            </w:r>
          </w:p>
        </w:tc>
        <w:tc>
          <w:tcPr>
            <w:tcW w:type="dxa" w:w="1440"/>
          </w:tcPr>
          <w:p>
            <w:r>
              <w:t>1'b0</w:t>
            </w:r>
          </w:p>
        </w:tc>
        <w:tc>
          <w:tcPr>
            <w:tcW w:type="dxa" w:w="4320"/>
          </w:tcPr>
          <w:p>
            <w:r>
              <w:t>swap pull up strength value</w:t>
            </w:r>
          </w:p>
        </w:tc>
      </w:tr>
      <w:tr>
        <w:tc>
          <w:tcPr>
            <w:tcW w:type="dxa" w:w="2160"/>
          </w:tcPr>
          <w:p>
            <w:r>
              <w:t>Reserved</w:t>
            </w:r>
          </w:p>
        </w:tc>
        <w:tc>
          <w:tcPr>
            <w:tcW w:type="dxa" w:w="720"/>
          </w:tcPr>
          <w:p>
            <w:r>
              <w:t>rw</w:t>
            </w:r>
          </w:p>
        </w:tc>
        <w:tc>
          <w:tcPr>
            <w:tcW w:type="dxa" w:w="720"/>
          </w:tcPr>
          <w:p>
            <w:r>
              <w:t>31:26</w:t>
            </w:r>
          </w:p>
        </w:tc>
        <w:tc>
          <w:tcPr>
            <w:tcW w:type="dxa" w:w="1440"/>
          </w:tcPr>
          <w:p>
            <w:r>
              <w:t>6'b0</w:t>
            </w:r>
          </w:p>
        </w:tc>
        <w:tc>
          <w:tcPr>
            <w:tcW w:type="dxa" w:w="4320"/>
          </w:tcPr>
          <w:p>
            <w:r>
              <w:t>Reserved</w:t>
            </w:r>
          </w:p>
        </w:tc>
      </w:tr>
    </w:tbl>
    <w:p/>
    <w:p>
      <w:pPr>
        <w:pStyle w:val="Heading3"/>
      </w:pPr>
      <w:r>
        <w:t>WDT_LOAD</w:t>
      </w:r>
    </w:p>
    <w:p>
      <w:r>
        <w:t>Offset Address: 0x40001000</w:t>
      </w:r>
    </w:p>
    <w:p>
      <w:r>
        <w:t>watch dog counter start value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LOAD</w:t>
            </w:r>
          </w:p>
        </w:tc>
        <w:tc>
          <w:tcPr>
            <w:tcW w:type="dxa" w:w="720"/>
          </w:tcPr>
          <w:p>
            <w:r>
              <w:t>rw</w:t>
            </w:r>
          </w:p>
        </w:tc>
        <w:tc>
          <w:tcPr>
            <w:tcW w:type="dxa" w:w="720"/>
          </w:tcPr>
          <w:p>
            <w:r>
              <w:t>31:0</w:t>
            </w:r>
          </w:p>
        </w:tc>
        <w:tc>
          <w:tcPr>
            <w:tcW w:type="dxa" w:w="1440"/>
          </w:tcPr>
          <w:p>
            <w:r>
              <w:t>32'b0</w:t>
            </w:r>
          </w:p>
        </w:tc>
        <w:tc>
          <w:tcPr>
            <w:tcW w:type="dxa" w:w="4320"/>
          </w:tcPr>
          <w:p>
            <w:r>
              <w:t>Contain the value from which the counter is to decrement. When this register is written to the count is immediately restarted from the new value. The minimum valid value is 1.</w:t>
            </w:r>
          </w:p>
        </w:tc>
      </w:tr>
    </w:tbl>
    <w:p/>
    <w:p>
      <w:pPr>
        <w:pStyle w:val="Heading3"/>
      </w:pPr>
      <w:r>
        <w:t>WDT_VALUE</w:t>
      </w:r>
    </w:p>
    <w:p>
      <w:r>
        <w:t>Offset Address: 0x40001004</w:t>
      </w:r>
    </w:p>
    <w:p>
      <w:r>
        <w:t>watch dog counter value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VALUE</w:t>
            </w:r>
          </w:p>
        </w:tc>
        <w:tc>
          <w:tcPr>
            <w:tcW w:type="dxa" w:w="720"/>
          </w:tcPr>
          <w:p>
            <w:r>
              <w:t>rw</w:t>
            </w:r>
          </w:p>
        </w:tc>
        <w:tc>
          <w:tcPr>
            <w:tcW w:type="dxa" w:w="720"/>
          </w:tcPr>
          <w:p>
            <w:r>
              <w:t>31:0</w:t>
            </w:r>
          </w:p>
        </w:tc>
        <w:tc>
          <w:tcPr>
            <w:tcW w:type="dxa" w:w="1440"/>
          </w:tcPr>
          <w:p>
            <w:r>
              <w:t>32'b0</w:t>
            </w:r>
          </w:p>
        </w:tc>
        <w:tc>
          <w:tcPr>
            <w:tcW w:type="dxa" w:w="4320"/>
          </w:tcPr>
          <w:p>
            <w:r>
              <w:t>The current value of the decrementing counter.</w:t>
            </w:r>
          </w:p>
        </w:tc>
      </w:tr>
    </w:tbl>
    <w:p/>
    <w:p>
      <w:pPr>
        <w:pStyle w:val="Heading3"/>
      </w:pPr>
      <w:r>
        <w:t>WDT_CTRL</w:t>
      </w:r>
    </w:p>
    <w:p>
      <w:r>
        <w:t>Offset Address: 0x40001008</w:t>
      </w:r>
    </w:p>
    <w:p>
      <w:r>
        <w:t>watch dog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INTEN</w:t>
            </w:r>
          </w:p>
        </w:tc>
        <w:tc>
          <w:tcPr>
            <w:tcW w:type="dxa" w:w="720"/>
          </w:tcPr>
          <w:p>
            <w:r>
              <w:t>rw</w:t>
            </w:r>
          </w:p>
        </w:tc>
        <w:tc>
          <w:tcPr>
            <w:tcW w:type="dxa" w:w="720"/>
          </w:tcPr>
          <w:p>
            <w:r>
              <w:t>0</w:t>
            </w:r>
          </w:p>
        </w:tc>
        <w:tc>
          <w:tcPr>
            <w:tcW w:type="dxa" w:w="1440"/>
          </w:tcPr>
          <w:p>
            <w:r>
              <w:t>1'b0</w:t>
            </w:r>
          </w:p>
        </w:tc>
        <w:tc>
          <w:tcPr>
            <w:tcW w:type="dxa" w:w="4320"/>
          </w:tcPr>
          <w:p>
            <w:r>
              <w:t>Enable the interrupt event WDOGINT. Set HIGH to enable the counter and the interrupt and set LOW to disable the counter and interrupt. Reloads the counter from the value in WDOGLOAD when the interrupt is enabled, and was previously disabled.</w:t>
            </w:r>
          </w:p>
        </w:tc>
      </w:tr>
      <w:tr>
        <w:tc>
          <w:tcPr>
            <w:tcW w:type="dxa" w:w="2160"/>
          </w:tcPr>
          <w:p>
            <w:r>
              <w:t>RESEN</w:t>
            </w:r>
          </w:p>
        </w:tc>
        <w:tc>
          <w:tcPr>
            <w:tcW w:type="dxa" w:w="720"/>
          </w:tcPr>
          <w:p>
            <w:r>
              <w:t>rw</w:t>
            </w:r>
          </w:p>
        </w:tc>
        <w:tc>
          <w:tcPr>
            <w:tcW w:type="dxa" w:w="720"/>
          </w:tcPr>
          <w:p>
            <w:r>
              <w:t>1</w:t>
            </w:r>
          </w:p>
        </w:tc>
        <w:tc>
          <w:tcPr>
            <w:tcW w:type="dxa" w:w="1440"/>
          </w:tcPr>
          <w:p>
            <w:r>
              <w:t>1'b0</w:t>
            </w:r>
          </w:p>
        </w:tc>
        <w:tc>
          <w:tcPr>
            <w:tcW w:type="dxa" w:w="4320"/>
          </w:tcPr>
          <w:p>
            <w:r>
              <w:t>Enable watchdog reset output WDOGRES. Acts as a mask for the reset output. Set HIGH to enablethe reset and LOW to disable the reset.</w:t>
            </w:r>
          </w:p>
        </w:tc>
      </w:tr>
      <w:tr>
        <w:tc>
          <w:tcPr>
            <w:tcW w:type="dxa" w:w="2160"/>
          </w:tcPr>
          <w:p>
            <w:r>
              <w:t>Reserved</w:t>
            </w:r>
          </w:p>
        </w:tc>
        <w:tc>
          <w:tcPr>
            <w:tcW w:type="dxa" w:w="720"/>
          </w:tcPr>
          <w:p>
            <w:r>
              <w:t>rw</w:t>
            </w:r>
          </w:p>
        </w:tc>
        <w:tc>
          <w:tcPr>
            <w:tcW w:type="dxa" w:w="720"/>
          </w:tcPr>
          <w:p>
            <w:r>
              <w:t>31:2</w:t>
            </w:r>
          </w:p>
        </w:tc>
        <w:tc>
          <w:tcPr>
            <w:tcW w:type="dxa" w:w="1440"/>
          </w:tcPr>
          <w:p>
            <w:r>
              <w:t>30'b0</w:t>
            </w:r>
          </w:p>
        </w:tc>
        <w:tc>
          <w:tcPr>
            <w:tcW w:type="dxa" w:w="4320"/>
          </w:tcPr>
          <w:p>
            <w:r>
              <w:t>Reserved</w:t>
            </w:r>
          </w:p>
        </w:tc>
      </w:tr>
    </w:tbl>
    <w:p/>
    <w:p>
      <w:pPr>
        <w:pStyle w:val="Heading3"/>
      </w:pPr>
      <w:r>
        <w:t>WDT_INT_CLR</w:t>
      </w:r>
    </w:p>
    <w:p>
      <w:r>
        <w:t>Offset Address: 0x4000100c</w:t>
      </w:r>
    </w:p>
    <w:p>
      <w:r>
        <w:t>interrupt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INTCLR</w:t>
            </w:r>
          </w:p>
        </w:tc>
        <w:tc>
          <w:tcPr>
            <w:tcW w:type="dxa" w:w="720"/>
          </w:tcPr>
          <w:p>
            <w:r>
              <w:t>rw</w:t>
            </w:r>
          </w:p>
        </w:tc>
        <w:tc>
          <w:tcPr>
            <w:tcW w:type="dxa" w:w="720"/>
          </w:tcPr>
          <w:p>
            <w:r>
              <w:t>0</w:t>
            </w:r>
          </w:p>
        </w:tc>
        <w:tc>
          <w:tcPr>
            <w:tcW w:type="dxa" w:w="1440"/>
          </w:tcPr>
          <w:p>
            <w:r>
              <w:t>1'b0</w:t>
            </w:r>
          </w:p>
        </w:tc>
        <w:tc>
          <w:tcPr>
            <w:tcW w:type="dxa" w:w="4320"/>
          </w:tcPr>
          <w:p>
            <w:r>
              <w:t>A write of any value to the Register clears the watchdog interrupt and reloads the counter from the value in WDOGLOAD.</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WDT_INT_RAW</w:t>
      </w:r>
    </w:p>
    <w:p>
      <w:r>
        <w:t>Offset Address: 0x40001010</w:t>
      </w:r>
    </w:p>
    <w:p>
      <w:r>
        <w:t>raw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RAWINTSTAT</w:t>
            </w:r>
          </w:p>
        </w:tc>
        <w:tc>
          <w:tcPr>
            <w:tcW w:type="dxa" w:w="720"/>
          </w:tcPr>
          <w:p>
            <w:r>
              <w:t>rw</w:t>
            </w:r>
          </w:p>
        </w:tc>
        <w:tc>
          <w:tcPr>
            <w:tcW w:type="dxa" w:w="720"/>
          </w:tcPr>
          <w:p>
            <w:r>
              <w:t>0</w:t>
            </w:r>
          </w:p>
        </w:tc>
        <w:tc>
          <w:tcPr>
            <w:tcW w:type="dxa" w:w="1440"/>
          </w:tcPr>
          <w:p>
            <w:r>
              <w:t>1'b0</w:t>
            </w:r>
          </w:p>
        </w:tc>
        <w:tc>
          <w:tcPr>
            <w:tcW w:type="dxa" w:w="4320"/>
          </w:tcPr>
          <w:p>
            <w:r>
              <w:t>Raw interrupt status from the counter</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WDT_MIS</w:t>
      </w:r>
    </w:p>
    <w:p>
      <w:r>
        <w:t>Offset Address: 0x40001014</w:t>
      </w:r>
    </w:p>
    <w:p>
      <w:r>
        <w:t>interrupt mask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MASKINTSTAT</w:t>
            </w:r>
          </w:p>
        </w:tc>
        <w:tc>
          <w:tcPr>
            <w:tcW w:type="dxa" w:w="720"/>
          </w:tcPr>
          <w:p>
            <w:r>
              <w:t>rw</w:t>
            </w:r>
          </w:p>
        </w:tc>
        <w:tc>
          <w:tcPr>
            <w:tcW w:type="dxa" w:w="720"/>
          </w:tcPr>
          <w:p>
            <w:r>
              <w:t>0</w:t>
            </w:r>
          </w:p>
        </w:tc>
        <w:tc>
          <w:tcPr>
            <w:tcW w:type="dxa" w:w="1440"/>
          </w:tcPr>
          <w:p>
            <w:r>
              <w:t>1'b0</w:t>
            </w:r>
          </w:p>
        </w:tc>
        <w:tc>
          <w:tcPr>
            <w:tcW w:type="dxa" w:w="4320"/>
          </w:tcPr>
          <w:p>
            <w:r>
              <w:t>Enabled interrupt status from the counter</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WDT_LOCK</w:t>
      </w:r>
    </w:p>
    <w:p>
      <w:r>
        <w:t>Offset Address: 0x40001020</w:t>
      </w:r>
    </w:p>
    <w:p>
      <w:r>
        <w:t>watch dog lock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LOCK_31_0</w:t>
            </w:r>
          </w:p>
        </w:tc>
        <w:tc>
          <w:tcPr>
            <w:tcW w:type="dxa" w:w="720"/>
          </w:tcPr>
          <w:p>
            <w:r>
              <w:t>rw</w:t>
            </w:r>
          </w:p>
        </w:tc>
        <w:tc>
          <w:tcPr>
            <w:tcW w:type="dxa" w:w="720"/>
          </w:tcPr>
          <w:p>
            <w:r>
              <w:t>31:0</w:t>
            </w:r>
          </w:p>
        </w:tc>
        <w:tc>
          <w:tcPr>
            <w:tcW w:type="dxa" w:w="1440"/>
          </w:tcPr>
          <w:p>
            <w:r>
              <w:t>32'b0</w:t>
            </w:r>
          </w:p>
        </w:tc>
        <w:tc>
          <w:tcPr>
            <w:tcW w:type="dxa" w:w="4320"/>
          </w:tcPr>
          <w:p>
            <w:r>
              <w:t>Writing 0x1ACCE551to this register enables write access to all other registers.</w:t>
            </w:r>
          </w:p>
        </w:tc>
      </w:tr>
    </w:tbl>
    <w:p/>
    <w:p>
      <w:pPr>
        <w:pStyle w:val="Heading3"/>
      </w:pPr>
      <w:r>
        <w:t>CTIMER0_IR</w:t>
      </w:r>
    </w:p>
    <w:p>
      <w:r>
        <w:t>Offset Address: 0x40002000</w:t>
      </w:r>
    </w:p>
    <w:p>
      <w:r>
        <w:t>Interrupt Register. The IR can be written to clear interrupts. The IR can be read to identify which of eight possible interrupt sources are pending.</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MR0INT</w:t>
            </w:r>
          </w:p>
        </w:tc>
        <w:tc>
          <w:tcPr>
            <w:tcW w:type="dxa" w:w="720"/>
          </w:tcPr>
          <w:p>
            <w:r>
              <w:t>rw</w:t>
            </w:r>
          </w:p>
        </w:tc>
        <w:tc>
          <w:tcPr>
            <w:tcW w:type="dxa" w:w="720"/>
          </w:tcPr>
          <w:p>
            <w:r>
              <w:t>0</w:t>
            </w:r>
          </w:p>
        </w:tc>
        <w:tc>
          <w:tcPr>
            <w:tcW w:type="dxa" w:w="1440"/>
          </w:tcPr>
          <w:p>
            <w:r>
              <w:t>1'b0</w:t>
            </w:r>
          </w:p>
        </w:tc>
        <w:tc>
          <w:tcPr>
            <w:tcW w:type="dxa" w:w="4320"/>
          </w:tcPr>
          <w:p>
            <w:r>
              <w:t>Interrupt flag for match channel 0.</w:t>
            </w:r>
          </w:p>
        </w:tc>
      </w:tr>
      <w:tr>
        <w:tc>
          <w:tcPr>
            <w:tcW w:type="dxa" w:w="2160"/>
          </w:tcPr>
          <w:p>
            <w:r>
              <w:t>MR1INT</w:t>
            </w:r>
          </w:p>
        </w:tc>
        <w:tc>
          <w:tcPr>
            <w:tcW w:type="dxa" w:w="720"/>
          </w:tcPr>
          <w:p>
            <w:r>
              <w:t>rw</w:t>
            </w:r>
          </w:p>
        </w:tc>
        <w:tc>
          <w:tcPr>
            <w:tcW w:type="dxa" w:w="720"/>
          </w:tcPr>
          <w:p>
            <w:r>
              <w:t>1</w:t>
            </w:r>
          </w:p>
        </w:tc>
        <w:tc>
          <w:tcPr>
            <w:tcW w:type="dxa" w:w="1440"/>
          </w:tcPr>
          <w:p>
            <w:r>
              <w:t>1'b0</w:t>
            </w:r>
          </w:p>
        </w:tc>
        <w:tc>
          <w:tcPr>
            <w:tcW w:type="dxa" w:w="4320"/>
          </w:tcPr>
          <w:p>
            <w:r>
              <w:t>Interrupt flag for match channel 1.</w:t>
            </w:r>
          </w:p>
        </w:tc>
      </w:tr>
      <w:tr>
        <w:tc>
          <w:tcPr>
            <w:tcW w:type="dxa" w:w="2160"/>
          </w:tcPr>
          <w:p>
            <w:r>
              <w:t>MR2INT</w:t>
            </w:r>
          </w:p>
        </w:tc>
        <w:tc>
          <w:tcPr>
            <w:tcW w:type="dxa" w:w="720"/>
          </w:tcPr>
          <w:p>
            <w:r>
              <w:t>rw</w:t>
            </w:r>
          </w:p>
        </w:tc>
        <w:tc>
          <w:tcPr>
            <w:tcW w:type="dxa" w:w="720"/>
          </w:tcPr>
          <w:p>
            <w:r>
              <w:t>2</w:t>
            </w:r>
          </w:p>
        </w:tc>
        <w:tc>
          <w:tcPr>
            <w:tcW w:type="dxa" w:w="1440"/>
          </w:tcPr>
          <w:p>
            <w:r>
              <w:t>1'b0</w:t>
            </w:r>
          </w:p>
        </w:tc>
        <w:tc>
          <w:tcPr>
            <w:tcW w:type="dxa" w:w="4320"/>
          </w:tcPr>
          <w:p>
            <w:r>
              <w:t>Interrupt flag for match channel 2.</w:t>
            </w:r>
          </w:p>
        </w:tc>
      </w:tr>
      <w:tr>
        <w:tc>
          <w:tcPr>
            <w:tcW w:type="dxa" w:w="2160"/>
          </w:tcPr>
          <w:p>
            <w:r>
              <w:t>MR3INT</w:t>
            </w:r>
          </w:p>
        </w:tc>
        <w:tc>
          <w:tcPr>
            <w:tcW w:type="dxa" w:w="720"/>
          </w:tcPr>
          <w:p>
            <w:r>
              <w:t>rw</w:t>
            </w:r>
          </w:p>
        </w:tc>
        <w:tc>
          <w:tcPr>
            <w:tcW w:type="dxa" w:w="720"/>
          </w:tcPr>
          <w:p>
            <w:r>
              <w:t>3</w:t>
            </w:r>
          </w:p>
        </w:tc>
        <w:tc>
          <w:tcPr>
            <w:tcW w:type="dxa" w:w="1440"/>
          </w:tcPr>
          <w:p>
            <w:r>
              <w:t>1'b0</w:t>
            </w:r>
          </w:p>
        </w:tc>
        <w:tc>
          <w:tcPr>
            <w:tcW w:type="dxa" w:w="4320"/>
          </w:tcPr>
          <w:p>
            <w:r>
              <w:t>Interrupt flag for match channel 3.</w:t>
            </w:r>
          </w:p>
        </w:tc>
      </w:tr>
      <w:tr>
        <w:tc>
          <w:tcPr>
            <w:tcW w:type="dxa" w:w="2160"/>
          </w:tcPr>
          <w:p>
            <w:r>
              <w:t>CR0INT</w:t>
            </w:r>
          </w:p>
        </w:tc>
        <w:tc>
          <w:tcPr>
            <w:tcW w:type="dxa" w:w="720"/>
          </w:tcPr>
          <w:p>
            <w:r>
              <w:t>rw</w:t>
            </w:r>
          </w:p>
        </w:tc>
        <w:tc>
          <w:tcPr>
            <w:tcW w:type="dxa" w:w="720"/>
          </w:tcPr>
          <w:p>
            <w:r>
              <w:t>4</w:t>
            </w:r>
          </w:p>
        </w:tc>
        <w:tc>
          <w:tcPr>
            <w:tcW w:type="dxa" w:w="1440"/>
          </w:tcPr>
          <w:p>
            <w:r>
              <w:t>1'b0</w:t>
            </w:r>
          </w:p>
        </w:tc>
        <w:tc>
          <w:tcPr>
            <w:tcW w:type="dxa" w:w="4320"/>
          </w:tcPr>
          <w:p>
            <w:r>
              <w:t>Interrupt flag for capture channel 0 event.</w:t>
            </w:r>
          </w:p>
        </w:tc>
      </w:tr>
      <w:tr>
        <w:tc>
          <w:tcPr>
            <w:tcW w:type="dxa" w:w="2160"/>
          </w:tcPr>
          <w:p>
            <w:r>
              <w:t>CR1INT</w:t>
            </w:r>
          </w:p>
        </w:tc>
        <w:tc>
          <w:tcPr>
            <w:tcW w:type="dxa" w:w="720"/>
          </w:tcPr>
          <w:p>
            <w:r>
              <w:t>rw</w:t>
            </w:r>
          </w:p>
        </w:tc>
        <w:tc>
          <w:tcPr>
            <w:tcW w:type="dxa" w:w="720"/>
          </w:tcPr>
          <w:p>
            <w:r>
              <w:t>5</w:t>
            </w:r>
          </w:p>
        </w:tc>
        <w:tc>
          <w:tcPr>
            <w:tcW w:type="dxa" w:w="1440"/>
          </w:tcPr>
          <w:p>
            <w:r>
              <w:t>1'b0</w:t>
            </w:r>
          </w:p>
        </w:tc>
        <w:tc>
          <w:tcPr>
            <w:tcW w:type="dxa" w:w="4320"/>
          </w:tcPr>
          <w:p>
            <w:r>
              <w:t>Interrupt flag for capture channel 1 event.</w:t>
            </w:r>
          </w:p>
        </w:tc>
      </w:tr>
      <w:tr>
        <w:tc>
          <w:tcPr>
            <w:tcW w:type="dxa" w:w="2160"/>
          </w:tcPr>
          <w:p>
            <w:r>
              <w:t>CR2INT</w:t>
            </w:r>
          </w:p>
        </w:tc>
        <w:tc>
          <w:tcPr>
            <w:tcW w:type="dxa" w:w="720"/>
          </w:tcPr>
          <w:p>
            <w:r>
              <w:t>rw</w:t>
            </w:r>
          </w:p>
        </w:tc>
        <w:tc>
          <w:tcPr>
            <w:tcW w:type="dxa" w:w="720"/>
          </w:tcPr>
          <w:p>
            <w:r>
              <w:t>6</w:t>
            </w:r>
          </w:p>
        </w:tc>
        <w:tc>
          <w:tcPr>
            <w:tcW w:type="dxa" w:w="1440"/>
          </w:tcPr>
          <w:p>
            <w:r>
              <w:t>1'b0</w:t>
            </w:r>
          </w:p>
        </w:tc>
        <w:tc>
          <w:tcPr>
            <w:tcW w:type="dxa" w:w="4320"/>
          </w:tcPr>
          <w:p>
            <w:r>
              <w:t>Interrupt flag for capture channel 2 event.</w:t>
            </w:r>
          </w:p>
        </w:tc>
      </w:tr>
      <w:tr>
        <w:tc>
          <w:tcPr>
            <w:tcW w:type="dxa" w:w="2160"/>
          </w:tcPr>
          <w:p>
            <w:r>
              <w:t>Reserved</w:t>
            </w:r>
          </w:p>
        </w:tc>
        <w:tc>
          <w:tcPr>
            <w:tcW w:type="dxa" w:w="720"/>
          </w:tcPr>
          <w:p>
            <w:r>
              <w:t>rw</w:t>
            </w:r>
          </w:p>
        </w:tc>
        <w:tc>
          <w:tcPr>
            <w:tcW w:type="dxa" w:w="720"/>
          </w:tcPr>
          <w:p>
            <w:r>
              <w:t>31:7</w:t>
            </w:r>
          </w:p>
        </w:tc>
        <w:tc>
          <w:tcPr>
            <w:tcW w:type="dxa" w:w="1440"/>
          </w:tcPr>
          <w:p>
            <w:r>
              <w:t>25'b0</w:t>
            </w:r>
          </w:p>
        </w:tc>
        <w:tc>
          <w:tcPr>
            <w:tcW w:type="dxa" w:w="4320"/>
          </w:tcPr>
          <w:p>
            <w:r>
              <w:t>Reserved</w:t>
            </w:r>
          </w:p>
        </w:tc>
      </w:tr>
    </w:tbl>
    <w:p/>
    <w:p>
      <w:pPr>
        <w:pStyle w:val="Heading3"/>
      </w:pPr>
      <w:r>
        <w:t>CTIMER0_TCR</w:t>
      </w:r>
    </w:p>
    <w:p>
      <w:r>
        <w:t>Offset Address: 0x40002004</w:t>
      </w:r>
    </w:p>
    <w:p>
      <w:r>
        <w:t>Timer Control Register. The TCR is used to control the Timer Counter functions. The Timer Counter can be disabled or reset through the TCR.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CEN</w:t>
            </w:r>
          </w:p>
        </w:tc>
        <w:tc>
          <w:tcPr>
            <w:tcW w:type="dxa" w:w="720"/>
          </w:tcPr>
          <w:p>
            <w:r>
              <w:t>rw</w:t>
            </w:r>
          </w:p>
        </w:tc>
        <w:tc>
          <w:tcPr>
            <w:tcW w:type="dxa" w:w="720"/>
          </w:tcPr>
          <w:p>
            <w:r>
              <w:t>0</w:t>
            </w:r>
          </w:p>
        </w:tc>
        <w:tc>
          <w:tcPr>
            <w:tcW w:type="dxa" w:w="1440"/>
          </w:tcPr>
          <w:p>
            <w:r>
              <w:t>1'b0</w:t>
            </w:r>
          </w:p>
        </w:tc>
        <w:tc>
          <w:tcPr>
            <w:tcW w:type="dxa" w:w="4320"/>
          </w:tcPr>
          <w:p>
            <w:r>
              <w:t>Counter enable.</w:t>
            </w:r>
          </w:p>
        </w:tc>
      </w:tr>
      <w:tr>
        <w:tc>
          <w:tcPr>
            <w:tcW w:type="dxa" w:w="2160"/>
          </w:tcPr>
          <w:p>
            <w:r>
              <w:t>CRST</w:t>
            </w:r>
          </w:p>
        </w:tc>
        <w:tc>
          <w:tcPr>
            <w:tcW w:type="dxa" w:w="720"/>
          </w:tcPr>
          <w:p>
            <w:r>
              <w:t>rw</w:t>
            </w:r>
          </w:p>
        </w:tc>
        <w:tc>
          <w:tcPr>
            <w:tcW w:type="dxa" w:w="720"/>
          </w:tcPr>
          <w:p>
            <w:r>
              <w:t>1</w:t>
            </w:r>
          </w:p>
        </w:tc>
        <w:tc>
          <w:tcPr>
            <w:tcW w:type="dxa" w:w="1440"/>
          </w:tcPr>
          <w:p>
            <w:r>
              <w:t>1'b0</w:t>
            </w:r>
          </w:p>
        </w:tc>
        <w:tc>
          <w:tcPr>
            <w:tcW w:type="dxa" w:w="4320"/>
          </w:tcPr>
          <w:p>
            <w:r>
              <w:t>Counter reset.</w:t>
            </w:r>
          </w:p>
        </w:tc>
      </w:tr>
      <w:tr>
        <w:tc>
          <w:tcPr>
            <w:tcW w:type="dxa" w:w="2160"/>
          </w:tcPr>
          <w:p>
            <w:r>
              <w:t>Reserved</w:t>
            </w:r>
          </w:p>
        </w:tc>
        <w:tc>
          <w:tcPr>
            <w:tcW w:type="dxa" w:w="720"/>
          </w:tcPr>
          <w:p>
            <w:r>
              <w:t>rw</w:t>
            </w:r>
          </w:p>
        </w:tc>
        <w:tc>
          <w:tcPr>
            <w:tcW w:type="dxa" w:w="720"/>
          </w:tcPr>
          <w:p>
            <w:r>
              <w:t>31:2</w:t>
            </w:r>
          </w:p>
        </w:tc>
        <w:tc>
          <w:tcPr>
            <w:tcW w:type="dxa" w:w="1440"/>
          </w:tcPr>
          <w:p>
            <w:r>
              <w:t>30'b0</w:t>
            </w:r>
          </w:p>
        </w:tc>
        <w:tc>
          <w:tcPr>
            <w:tcW w:type="dxa" w:w="4320"/>
          </w:tcPr>
          <w:p>
            <w:r>
              <w:t>Reserved</w:t>
            </w:r>
          </w:p>
        </w:tc>
      </w:tr>
    </w:tbl>
    <w:p/>
    <w:p>
      <w:pPr>
        <w:pStyle w:val="Heading3"/>
      </w:pPr>
      <w:r>
        <w:t>CTIMER0_TC</w:t>
      </w:r>
    </w:p>
    <w:p>
      <w:r>
        <w:t>Offset Address: 0x40002008</w:t>
      </w:r>
    </w:p>
    <w:p>
      <w:r>
        <w:t>Timer Counter. The 32 bit TC is incremented every PR+1 cycles of the APB bus clock. The TC is controlled through the TCR.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TCVAL</w:t>
            </w:r>
          </w:p>
        </w:tc>
        <w:tc>
          <w:tcPr>
            <w:tcW w:type="dxa" w:w="720"/>
          </w:tcPr>
          <w:p>
            <w:r>
              <w:t>rw</w:t>
            </w:r>
          </w:p>
        </w:tc>
        <w:tc>
          <w:tcPr>
            <w:tcW w:type="dxa" w:w="720"/>
          </w:tcPr>
          <w:p>
            <w:r>
              <w:t>31:0</w:t>
            </w:r>
          </w:p>
        </w:tc>
        <w:tc>
          <w:tcPr>
            <w:tcW w:type="dxa" w:w="1440"/>
          </w:tcPr>
          <w:p>
            <w:r>
              <w:t>32'b0</w:t>
            </w:r>
          </w:p>
        </w:tc>
        <w:tc>
          <w:tcPr>
            <w:tcW w:type="dxa" w:w="4320"/>
          </w:tcPr>
          <w:p>
            <w:r>
              <w:t>Timer counter value.</w:t>
            </w:r>
          </w:p>
        </w:tc>
      </w:tr>
    </w:tbl>
    <w:p/>
    <w:p>
      <w:pPr>
        <w:pStyle w:val="Heading3"/>
      </w:pPr>
      <w:r>
        <w:t>CTIMER0_PR</w:t>
      </w:r>
    </w:p>
    <w:p>
      <w:r>
        <w:t>Offset Address: 0x4000200c</w:t>
      </w:r>
    </w:p>
    <w:p>
      <w:r>
        <w:t>Prescale Register. When the Prescale Counter (PC) is equal to this value, the next clock increments the TC and clears the PC.</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PRVAL</w:t>
            </w:r>
          </w:p>
        </w:tc>
        <w:tc>
          <w:tcPr>
            <w:tcW w:type="dxa" w:w="720"/>
          </w:tcPr>
          <w:p>
            <w:r>
              <w:t>rw</w:t>
            </w:r>
          </w:p>
        </w:tc>
        <w:tc>
          <w:tcPr>
            <w:tcW w:type="dxa" w:w="720"/>
          </w:tcPr>
          <w:p>
            <w:r>
              <w:t>31:0</w:t>
            </w:r>
          </w:p>
        </w:tc>
        <w:tc>
          <w:tcPr>
            <w:tcW w:type="dxa" w:w="1440"/>
          </w:tcPr>
          <w:p>
            <w:r>
              <w:t>32'b0</w:t>
            </w:r>
          </w:p>
        </w:tc>
        <w:tc>
          <w:tcPr>
            <w:tcW w:type="dxa" w:w="4320"/>
          </w:tcPr>
          <w:p>
            <w:r>
              <w:t>Prescale counter value.</w:t>
            </w:r>
          </w:p>
        </w:tc>
      </w:tr>
    </w:tbl>
    <w:p/>
    <w:p>
      <w:pPr>
        <w:pStyle w:val="Heading3"/>
      </w:pPr>
      <w:r>
        <w:t>CTIMER0_PC</w:t>
      </w:r>
    </w:p>
    <w:p>
      <w:r>
        <w:t>Offset Address: 0x40002010</w:t>
      </w:r>
    </w:p>
    <w:p>
      <w:r>
        <w:t>Prescale Counter. The 32 bit PC is a counter which is incremented to the value stored in PR. When the value in PR is reached, the TC is incremented and the PC is cleared. The PC is observable and controllable through the bus interface.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PCVAL</w:t>
            </w:r>
          </w:p>
        </w:tc>
        <w:tc>
          <w:tcPr>
            <w:tcW w:type="dxa" w:w="720"/>
          </w:tcPr>
          <w:p>
            <w:r>
              <w:t>rw</w:t>
            </w:r>
          </w:p>
        </w:tc>
        <w:tc>
          <w:tcPr>
            <w:tcW w:type="dxa" w:w="720"/>
          </w:tcPr>
          <w:p>
            <w:r>
              <w:t>31:0</w:t>
            </w:r>
          </w:p>
        </w:tc>
        <w:tc>
          <w:tcPr>
            <w:tcW w:type="dxa" w:w="1440"/>
          </w:tcPr>
          <w:p>
            <w:r>
              <w:t>32'b0</w:t>
            </w:r>
          </w:p>
        </w:tc>
        <w:tc>
          <w:tcPr>
            <w:tcW w:type="dxa" w:w="4320"/>
          </w:tcPr>
          <w:p>
            <w:r>
              <w:t>Prescale counter value.</w:t>
            </w:r>
          </w:p>
        </w:tc>
      </w:tr>
    </w:tbl>
    <w:p/>
    <w:p>
      <w:pPr>
        <w:pStyle w:val="Heading3"/>
      </w:pPr>
      <w:r>
        <w:t>CTIMER0_MCR</w:t>
      </w:r>
    </w:p>
    <w:p>
      <w:r>
        <w:t>Offset Address: 0x40002014</w:t>
      </w:r>
    </w:p>
    <w:p>
      <w:r>
        <w:t>Match Control Register. The MCR is used to control if an interrupt is generated and if the TC is reset when a Match occurs.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MR0I</w:t>
            </w:r>
          </w:p>
        </w:tc>
        <w:tc>
          <w:tcPr>
            <w:tcW w:type="dxa" w:w="720"/>
          </w:tcPr>
          <w:p>
            <w:r>
              <w:t>rw</w:t>
            </w:r>
          </w:p>
        </w:tc>
        <w:tc>
          <w:tcPr>
            <w:tcW w:type="dxa" w:w="720"/>
          </w:tcPr>
          <w:p>
            <w:r>
              <w:t>0</w:t>
            </w:r>
          </w:p>
        </w:tc>
        <w:tc>
          <w:tcPr>
            <w:tcW w:type="dxa" w:w="1440"/>
          </w:tcPr>
          <w:p>
            <w:r>
              <w:t>1'b0</w:t>
            </w:r>
          </w:p>
        </w:tc>
        <w:tc>
          <w:tcPr>
            <w:tcW w:type="dxa" w:w="4320"/>
          </w:tcPr>
          <w:p>
            <w:r>
              <w:t>Interrupt on MR0: an interrupt is generated when MR0 matches the value in the TC. 0 = disabled. 1 = enabled.</w:t>
            </w:r>
          </w:p>
        </w:tc>
      </w:tr>
      <w:tr>
        <w:tc>
          <w:tcPr>
            <w:tcW w:type="dxa" w:w="2160"/>
          </w:tcPr>
          <w:p>
            <w:r>
              <w:t>MR0R</w:t>
            </w:r>
          </w:p>
        </w:tc>
        <w:tc>
          <w:tcPr>
            <w:tcW w:type="dxa" w:w="720"/>
          </w:tcPr>
          <w:p>
            <w:r>
              <w:t>rw</w:t>
            </w:r>
          </w:p>
        </w:tc>
        <w:tc>
          <w:tcPr>
            <w:tcW w:type="dxa" w:w="720"/>
          </w:tcPr>
          <w:p>
            <w:r>
              <w:t>1</w:t>
            </w:r>
          </w:p>
        </w:tc>
        <w:tc>
          <w:tcPr>
            <w:tcW w:type="dxa" w:w="1440"/>
          </w:tcPr>
          <w:p>
            <w:r>
              <w:t>1'b0</w:t>
            </w:r>
          </w:p>
        </w:tc>
        <w:tc>
          <w:tcPr>
            <w:tcW w:type="dxa" w:w="4320"/>
          </w:tcPr>
          <w:p>
            <w:r>
              <w:t>Reset on MR0: the TC will be reset if MR0 matches it. 0 = disabled. 1 = enabled.</w:t>
            </w:r>
          </w:p>
        </w:tc>
      </w:tr>
      <w:tr>
        <w:tc>
          <w:tcPr>
            <w:tcW w:type="dxa" w:w="2160"/>
          </w:tcPr>
          <w:p>
            <w:r>
              <w:t>MR0S</w:t>
            </w:r>
          </w:p>
        </w:tc>
        <w:tc>
          <w:tcPr>
            <w:tcW w:type="dxa" w:w="720"/>
          </w:tcPr>
          <w:p>
            <w:r>
              <w:t>rw</w:t>
            </w:r>
          </w:p>
        </w:tc>
        <w:tc>
          <w:tcPr>
            <w:tcW w:type="dxa" w:w="720"/>
          </w:tcPr>
          <w:p>
            <w:r>
              <w:t>2</w:t>
            </w:r>
          </w:p>
        </w:tc>
        <w:tc>
          <w:tcPr>
            <w:tcW w:type="dxa" w:w="1440"/>
          </w:tcPr>
          <w:p>
            <w:r>
              <w:t>1'b0</w:t>
            </w:r>
          </w:p>
        </w:tc>
        <w:tc>
          <w:tcPr>
            <w:tcW w:type="dxa" w:w="4320"/>
          </w:tcPr>
          <w:p>
            <w:r>
              <w:t>Stop on MR0: the TC and PC will be stopped and TCR[0] will be set to 0 if MR0 matches the TC. 0 = disabled. 1 = enabled.</w:t>
            </w:r>
          </w:p>
        </w:tc>
      </w:tr>
      <w:tr>
        <w:tc>
          <w:tcPr>
            <w:tcW w:type="dxa" w:w="2160"/>
          </w:tcPr>
          <w:p>
            <w:r>
              <w:t>MR1I</w:t>
            </w:r>
          </w:p>
        </w:tc>
        <w:tc>
          <w:tcPr>
            <w:tcW w:type="dxa" w:w="720"/>
          </w:tcPr>
          <w:p>
            <w:r>
              <w:t>rw</w:t>
            </w:r>
          </w:p>
        </w:tc>
        <w:tc>
          <w:tcPr>
            <w:tcW w:type="dxa" w:w="720"/>
          </w:tcPr>
          <w:p>
            <w:r>
              <w:t>3</w:t>
            </w:r>
          </w:p>
        </w:tc>
        <w:tc>
          <w:tcPr>
            <w:tcW w:type="dxa" w:w="1440"/>
          </w:tcPr>
          <w:p>
            <w:r>
              <w:t>1'b0</w:t>
            </w:r>
          </w:p>
        </w:tc>
        <w:tc>
          <w:tcPr>
            <w:tcW w:type="dxa" w:w="4320"/>
          </w:tcPr>
          <w:p>
            <w:r>
              <w:t>Interrupt on MR1: an interrupt is generated when MR1 matches the value in the TC. 0 = disabled. 1 = enabled. 0 = disabled. 1 = enabled.</w:t>
            </w:r>
          </w:p>
        </w:tc>
      </w:tr>
      <w:tr>
        <w:tc>
          <w:tcPr>
            <w:tcW w:type="dxa" w:w="2160"/>
          </w:tcPr>
          <w:p>
            <w:r>
              <w:t>MR1R</w:t>
            </w:r>
          </w:p>
        </w:tc>
        <w:tc>
          <w:tcPr>
            <w:tcW w:type="dxa" w:w="720"/>
          </w:tcPr>
          <w:p>
            <w:r>
              <w:t>rw</w:t>
            </w:r>
          </w:p>
        </w:tc>
        <w:tc>
          <w:tcPr>
            <w:tcW w:type="dxa" w:w="720"/>
          </w:tcPr>
          <w:p>
            <w:r>
              <w:t>4</w:t>
            </w:r>
          </w:p>
        </w:tc>
        <w:tc>
          <w:tcPr>
            <w:tcW w:type="dxa" w:w="1440"/>
          </w:tcPr>
          <w:p>
            <w:r>
              <w:t>1'b0</w:t>
            </w:r>
          </w:p>
        </w:tc>
        <w:tc>
          <w:tcPr>
            <w:tcW w:type="dxa" w:w="4320"/>
          </w:tcPr>
          <w:p>
            <w:r>
              <w:t>Reset on MR1: the TC will be reset if MR1 matches it. 0 = disabled. 1 = enabled.</w:t>
            </w:r>
          </w:p>
        </w:tc>
      </w:tr>
      <w:tr>
        <w:tc>
          <w:tcPr>
            <w:tcW w:type="dxa" w:w="2160"/>
          </w:tcPr>
          <w:p>
            <w:r>
              <w:t>MR1S</w:t>
            </w:r>
          </w:p>
        </w:tc>
        <w:tc>
          <w:tcPr>
            <w:tcW w:type="dxa" w:w="720"/>
          </w:tcPr>
          <w:p>
            <w:r>
              <w:t>rw</w:t>
            </w:r>
          </w:p>
        </w:tc>
        <w:tc>
          <w:tcPr>
            <w:tcW w:type="dxa" w:w="720"/>
          </w:tcPr>
          <w:p>
            <w:r>
              <w:t>5</w:t>
            </w:r>
          </w:p>
        </w:tc>
        <w:tc>
          <w:tcPr>
            <w:tcW w:type="dxa" w:w="1440"/>
          </w:tcPr>
          <w:p>
            <w:r>
              <w:t>1'b0</w:t>
            </w:r>
          </w:p>
        </w:tc>
        <w:tc>
          <w:tcPr>
            <w:tcW w:type="dxa" w:w="4320"/>
          </w:tcPr>
          <w:p>
            <w:r>
              <w:t>Stop on MR1: the TC and PC will be stopped and TCR[0] will be set to 0 if MR1 matches the TC. 0 = disabled. 1 = enabled.</w:t>
            </w:r>
          </w:p>
        </w:tc>
      </w:tr>
      <w:tr>
        <w:tc>
          <w:tcPr>
            <w:tcW w:type="dxa" w:w="2160"/>
          </w:tcPr>
          <w:p>
            <w:r>
              <w:t>MR2I</w:t>
            </w:r>
          </w:p>
        </w:tc>
        <w:tc>
          <w:tcPr>
            <w:tcW w:type="dxa" w:w="720"/>
          </w:tcPr>
          <w:p>
            <w:r>
              <w:t>rw</w:t>
            </w:r>
          </w:p>
        </w:tc>
        <w:tc>
          <w:tcPr>
            <w:tcW w:type="dxa" w:w="720"/>
          </w:tcPr>
          <w:p>
            <w:r>
              <w:t>6</w:t>
            </w:r>
          </w:p>
        </w:tc>
        <w:tc>
          <w:tcPr>
            <w:tcW w:type="dxa" w:w="1440"/>
          </w:tcPr>
          <w:p>
            <w:r>
              <w:t>1'b0</w:t>
            </w:r>
          </w:p>
        </w:tc>
        <w:tc>
          <w:tcPr>
            <w:tcW w:type="dxa" w:w="4320"/>
          </w:tcPr>
          <w:p>
            <w:r>
              <w:t>Interrupt on MR2: an interrupt is generated when MR2 matches the value in the TC. 0 = disabled. 1 = enabled.</w:t>
            </w:r>
          </w:p>
        </w:tc>
      </w:tr>
      <w:tr>
        <w:tc>
          <w:tcPr>
            <w:tcW w:type="dxa" w:w="2160"/>
          </w:tcPr>
          <w:p>
            <w:r>
              <w:t>MR2R</w:t>
            </w:r>
          </w:p>
        </w:tc>
        <w:tc>
          <w:tcPr>
            <w:tcW w:type="dxa" w:w="720"/>
          </w:tcPr>
          <w:p>
            <w:r>
              <w:t>rw</w:t>
            </w:r>
          </w:p>
        </w:tc>
        <w:tc>
          <w:tcPr>
            <w:tcW w:type="dxa" w:w="720"/>
          </w:tcPr>
          <w:p>
            <w:r>
              <w:t>7</w:t>
            </w:r>
          </w:p>
        </w:tc>
        <w:tc>
          <w:tcPr>
            <w:tcW w:type="dxa" w:w="1440"/>
          </w:tcPr>
          <w:p>
            <w:r>
              <w:t>1'b0</w:t>
            </w:r>
          </w:p>
        </w:tc>
        <w:tc>
          <w:tcPr>
            <w:tcW w:type="dxa" w:w="4320"/>
          </w:tcPr>
          <w:p>
            <w:r>
              <w:t>Reset on MR2: the TC will be reset if MR2 matches it. 0 = disabled. 1 = enabled.</w:t>
            </w:r>
          </w:p>
        </w:tc>
      </w:tr>
      <w:tr>
        <w:tc>
          <w:tcPr>
            <w:tcW w:type="dxa" w:w="2160"/>
          </w:tcPr>
          <w:p>
            <w:r>
              <w:t>MR2S</w:t>
            </w:r>
          </w:p>
        </w:tc>
        <w:tc>
          <w:tcPr>
            <w:tcW w:type="dxa" w:w="720"/>
          </w:tcPr>
          <w:p>
            <w:r>
              <w:t>rw</w:t>
            </w:r>
          </w:p>
        </w:tc>
        <w:tc>
          <w:tcPr>
            <w:tcW w:type="dxa" w:w="720"/>
          </w:tcPr>
          <w:p>
            <w:r>
              <w:t>8</w:t>
            </w:r>
          </w:p>
        </w:tc>
        <w:tc>
          <w:tcPr>
            <w:tcW w:type="dxa" w:w="1440"/>
          </w:tcPr>
          <w:p>
            <w:r>
              <w:t>1'b0</w:t>
            </w:r>
          </w:p>
        </w:tc>
        <w:tc>
          <w:tcPr>
            <w:tcW w:type="dxa" w:w="4320"/>
          </w:tcPr>
          <w:p>
            <w:r>
              <w:t>Stop on MR2: the TC and PC will be stopped and TCR[0] will be set to 0 if MR2 matches the TC. 0 = disabled. 1 = enabled.</w:t>
            </w:r>
          </w:p>
        </w:tc>
      </w:tr>
      <w:tr>
        <w:tc>
          <w:tcPr>
            <w:tcW w:type="dxa" w:w="2160"/>
          </w:tcPr>
          <w:p>
            <w:r>
              <w:t>MR3I</w:t>
            </w:r>
          </w:p>
        </w:tc>
        <w:tc>
          <w:tcPr>
            <w:tcW w:type="dxa" w:w="720"/>
          </w:tcPr>
          <w:p>
            <w:r>
              <w:t>rw</w:t>
            </w:r>
          </w:p>
        </w:tc>
        <w:tc>
          <w:tcPr>
            <w:tcW w:type="dxa" w:w="720"/>
          </w:tcPr>
          <w:p>
            <w:r>
              <w:t>9</w:t>
            </w:r>
          </w:p>
        </w:tc>
        <w:tc>
          <w:tcPr>
            <w:tcW w:type="dxa" w:w="1440"/>
          </w:tcPr>
          <w:p>
            <w:r>
              <w:t>1'b0</w:t>
            </w:r>
          </w:p>
        </w:tc>
        <w:tc>
          <w:tcPr>
            <w:tcW w:type="dxa" w:w="4320"/>
          </w:tcPr>
          <w:p>
            <w:r>
              <w:t>Interrupt on MR3: an interrupt is generated when MR3 matches the value in the TC. 0 = disabled. 1 = enabled.</w:t>
            </w:r>
          </w:p>
        </w:tc>
      </w:tr>
      <w:tr>
        <w:tc>
          <w:tcPr>
            <w:tcW w:type="dxa" w:w="2160"/>
          </w:tcPr>
          <w:p>
            <w:r>
              <w:t>MR3R</w:t>
            </w:r>
          </w:p>
        </w:tc>
        <w:tc>
          <w:tcPr>
            <w:tcW w:type="dxa" w:w="720"/>
          </w:tcPr>
          <w:p>
            <w:r>
              <w:t>rw</w:t>
            </w:r>
          </w:p>
        </w:tc>
        <w:tc>
          <w:tcPr>
            <w:tcW w:type="dxa" w:w="720"/>
          </w:tcPr>
          <w:p>
            <w:r>
              <w:t>10</w:t>
            </w:r>
          </w:p>
        </w:tc>
        <w:tc>
          <w:tcPr>
            <w:tcW w:type="dxa" w:w="1440"/>
          </w:tcPr>
          <w:p>
            <w:r>
              <w:t>1'b0</w:t>
            </w:r>
          </w:p>
        </w:tc>
        <w:tc>
          <w:tcPr>
            <w:tcW w:type="dxa" w:w="4320"/>
          </w:tcPr>
          <w:p>
            <w:r>
              <w:t>Reset on MR3: the TC will be reset if MR3 matches it. 0 = disabled. 1 = enabled.</w:t>
            </w:r>
          </w:p>
        </w:tc>
      </w:tr>
      <w:tr>
        <w:tc>
          <w:tcPr>
            <w:tcW w:type="dxa" w:w="2160"/>
          </w:tcPr>
          <w:p>
            <w:r>
              <w:t>MR3S</w:t>
            </w:r>
          </w:p>
        </w:tc>
        <w:tc>
          <w:tcPr>
            <w:tcW w:type="dxa" w:w="720"/>
          </w:tcPr>
          <w:p>
            <w:r>
              <w:t>rw</w:t>
            </w:r>
          </w:p>
        </w:tc>
        <w:tc>
          <w:tcPr>
            <w:tcW w:type="dxa" w:w="720"/>
          </w:tcPr>
          <w:p>
            <w:r>
              <w:t>11</w:t>
            </w:r>
          </w:p>
        </w:tc>
        <w:tc>
          <w:tcPr>
            <w:tcW w:type="dxa" w:w="1440"/>
          </w:tcPr>
          <w:p>
            <w:r>
              <w:t>1'b0</w:t>
            </w:r>
          </w:p>
        </w:tc>
        <w:tc>
          <w:tcPr>
            <w:tcW w:type="dxa" w:w="4320"/>
          </w:tcPr>
          <w:p>
            <w:r>
              <w:t>Stop on MR3: the TC and PC will be stopped and TCR[0] will be set to 0 if MR3 matches the TC. 0 = disabled. 1 = enabled.</w:t>
            </w:r>
          </w:p>
        </w:tc>
      </w:tr>
      <w:tr>
        <w:tc>
          <w:tcPr>
            <w:tcW w:type="dxa" w:w="2160"/>
          </w:tcPr>
          <w:p>
            <w:r>
              <w:t>Reserved</w:t>
            </w:r>
          </w:p>
        </w:tc>
        <w:tc>
          <w:tcPr>
            <w:tcW w:type="dxa" w:w="720"/>
          </w:tcPr>
          <w:p>
            <w:r>
              <w:t>rw</w:t>
            </w:r>
          </w:p>
        </w:tc>
        <w:tc>
          <w:tcPr>
            <w:tcW w:type="dxa" w:w="720"/>
          </w:tcPr>
          <w:p>
            <w:r>
              <w:t>31:12</w:t>
            </w:r>
          </w:p>
        </w:tc>
        <w:tc>
          <w:tcPr>
            <w:tcW w:type="dxa" w:w="1440"/>
          </w:tcPr>
          <w:p>
            <w:r>
              <w:t>20'b0</w:t>
            </w:r>
          </w:p>
        </w:tc>
        <w:tc>
          <w:tcPr>
            <w:tcW w:type="dxa" w:w="4320"/>
          </w:tcPr>
          <w:p>
            <w:r>
              <w:t>Reserved</w:t>
            </w:r>
          </w:p>
        </w:tc>
      </w:tr>
    </w:tbl>
    <w:p/>
    <w:p>
      <w:pPr>
        <w:pStyle w:val="Heading3"/>
      </w:pPr>
      <w:r>
        <w:t>CTIMER0_MRs</w:t>
      </w:r>
    </w:p>
    <w:p>
      <w:r>
        <w:t>Offset Address: 0x40002018</w:t>
      </w:r>
    </w:p>
    <w:p>
      <w:r>
        <w:t>Match Register . MR can be enabled through the MCR to reset the TC, stop both the TC and PC, and/or generate an interrupt every time MR matches the TC.</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MATCH</w:t>
            </w:r>
          </w:p>
        </w:tc>
        <w:tc>
          <w:tcPr>
            <w:tcW w:type="dxa" w:w="720"/>
          </w:tcPr>
          <w:p>
            <w:r>
              <w:t>rw</w:t>
            </w:r>
          </w:p>
        </w:tc>
        <w:tc>
          <w:tcPr>
            <w:tcW w:type="dxa" w:w="720"/>
          </w:tcPr>
          <w:p>
            <w:r>
              <w:t>31:0</w:t>
            </w:r>
          </w:p>
        </w:tc>
        <w:tc>
          <w:tcPr>
            <w:tcW w:type="dxa" w:w="1440"/>
          </w:tcPr>
          <w:p>
            <w:r>
              <w:t>32'b0</w:t>
            </w:r>
          </w:p>
        </w:tc>
        <w:tc>
          <w:tcPr>
            <w:tcW w:type="dxa" w:w="4320"/>
          </w:tcPr>
          <w:p>
            <w:r>
              <w:t>Timer counter match value.</w:t>
            </w:r>
          </w:p>
        </w:tc>
      </w:tr>
    </w:tbl>
    <w:p/>
    <w:p>
      <w:pPr>
        <w:pStyle w:val="Heading3"/>
      </w:pPr>
      <w:r>
        <w:t>CTIMER0_CCR</w:t>
      </w:r>
    </w:p>
    <w:p>
      <w:r>
        <w:t>Offset Address: 0x40002028</w:t>
      </w:r>
    </w:p>
    <w:p>
      <w:r>
        <w:t>Capture Control Register. The CCR controls which edges of the capture inputs are used to load the Capture Registers and whether or not an interrupt is generated when a capture takes place.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CAP0RE</w:t>
            </w:r>
          </w:p>
        </w:tc>
        <w:tc>
          <w:tcPr>
            <w:tcW w:type="dxa" w:w="720"/>
          </w:tcPr>
          <w:p>
            <w:r>
              <w:t>rw</w:t>
            </w:r>
          </w:p>
        </w:tc>
        <w:tc>
          <w:tcPr>
            <w:tcW w:type="dxa" w:w="720"/>
          </w:tcPr>
          <w:p>
            <w:r>
              <w:t>0</w:t>
            </w:r>
          </w:p>
        </w:tc>
        <w:tc>
          <w:tcPr>
            <w:tcW w:type="dxa" w:w="1440"/>
          </w:tcPr>
          <w:p>
            <w:r>
              <w:t>1'b0</w:t>
            </w:r>
          </w:p>
        </w:tc>
        <w:tc>
          <w:tcPr>
            <w:tcW w:type="dxa" w:w="4320"/>
          </w:tcPr>
          <w:p>
            <w:r>
              <w:t>Rising edge of capture channel 0: a sequence of 0 then 1 causes CR0 to be loaded with the contents of TC. 0 = disabled. 1 = enabled.</w:t>
            </w:r>
          </w:p>
        </w:tc>
      </w:tr>
      <w:tr>
        <w:tc>
          <w:tcPr>
            <w:tcW w:type="dxa" w:w="2160"/>
          </w:tcPr>
          <w:p>
            <w:r>
              <w:t>CAP0FE</w:t>
            </w:r>
          </w:p>
        </w:tc>
        <w:tc>
          <w:tcPr>
            <w:tcW w:type="dxa" w:w="720"/>
          </w:tcPr>
          <w:p>
            <w:r>
              <w:t>rw</w:t>
            </w:r>
          </w:p>
        </w:tc>
        <w:tc>
          <w:tcPr>
            <w:tcW w:type="dxa" w:w="720"/>
          </w:tcPr>
          <w:p>
            <w:r>
              <w:t>1</w:t>
            </w:r>
          </w:p>
        </w:tc>
        <w:tc>
          <w:tcPr>
            <w:tcW w:type="dxa" w:w="1440"/>
          </w:tcPr>
          <w:p>
            <w:r>
              <w:t>1'b0</w:t>
            </w:r>
          </w:p>
        </w:tc>
        <w:tc>
          <w:tcPr>
            <w:tcW w:type="dxa" w:w="4320"/>
          </w:tcPr>
          <w:p>
            <w:r>
              <w:t>Falling edge of capture channel 0: a sequence of 1 then 0 causes CR0 to be loaded with the contents of TC. 0 = disabled. 1 = enabled.</w:t>
            </w:r>
          </w:p>
        </w:tc>
      </w:tr>
      <w:tr>
        <w:tc>
          <w:tcPr>
            <w:tcW w:type="dxa" w:w="2160"/>
          </w:tcPr>
          <w:p>
            <w:r>
              <w:t>CAP0I</w:t>
            </w:r>
          </w:p>
        </w:tc>
        <w:tc>
          <w:tcPr>
            <w:tcW w:type="dxa" w:w="720"/>
          </w:tcPr>
          <w:p>
            <w:r>
              <w:t>rw</w:t>
            </w:r>
          </w:p>
        </w:tc>
        <w:tc>
          <w:tcPr>
            <w:tcW w:type="dxa" w:w="720"/>
          </w:tcPr>
          <w:p>
            <w:r>
              <w:t>2</w:t>
            </w:r>
          </w:p>
        </w:tc>
        <w:tc>
          <w:tcPr>
            <w:tcW w:type="dxa" w:w="1440"/>
          </w:tcPr>
          <w:p>
            <w:r>
              <w:t>1'b0</w:t>
            </w:r>
          </w:p>
        </w:tc>
        <w:tc>
          <w:tcPr>
            <w:tcW w:type="dxa" w:w="4320"/>
          </w:tcPr>
          <w:p>
            <w:r>
              <w:t>Generate interrupt on channel 0 capture event: a CR0 load generates an interrupt.</w:t>
            </w:r>
          </w:p>
        </w:tc>
      </w:tr>
      <w:tr>
        <w:tc>
          <w:tcPr>
            <w:tcW w:type="dxa" w:w="2160"/>
          </w:tcPr>
          <w:p>
            <w:r>
              <w:t>CAP1RE</w:t>
            </w:r>
          </w:p>
        </w:tc>
        <w:tc>
          <w:tcPr>
            <w:tcW w:type="dxa" w:w="720"/>
          </w:tcPr>
          <w:p>
            <w:r>
              <w:t>rw</w:t>
            </w:r>
          </w:p>
        </w:tc>
        <w:tc>
          <w:tcPr>
            <w:tcW w:type="dxa" w:w="720"/>
          </w:tcPr>
          <w:p>
            <w:r>
              <w:t>3</w:t>
            </w:r>
          </w:p>
        </w:tc>
        <w:tc>
          <w:tcPr>
            <w:tcW w:type="dxa" w:w="1440"/>
          </w:tcPr>
          <w:p>
            <w:r>
              <w:t>1'b0</w:t>
            </w:r>
          </w:p>
        </w:tc>
        <w:tc>
          <w:tcPr>
            <w:tcW w:type="dxa" w:w="4320"/>
          </w:tcPr>
          <w:p>
            <w:r>
              <w:t>Rising edge of capture channel 1: a sequence of 0 then 1 causes CR1 to be loaded with the contents of TC. 0 = disabled. 1 = enabled.</w:t>
            </w:r>
          </w:p>
        </w:tc>
      </w:tr>
      <w:tr>
        <w:tc>
          <w:tcPr>
            <w:tcW w:type="dxa" w:w="2160"/>
          </w:tcPr>
          <w:p>
            <w:r>
              <w:t>CAP1FE</w:t>
            </w:r>
          </w:p>
        </w:tc>
        <w:tc>
          <w:tcPr>
            <w:tcW w:type="dxa" w:w="720"/>
          </w:tcPr>
          <w:p>
            <w:r>
              <w:t>rw</w:t>
            </w:r>
          </w:p>
        </w:tc>
        <w:tc>
          <w:tcPr>
            <w:tcW w:type="dxa" w:w="720"/>
          </w:tcPr>
          <w:p>
            <w:r>
              <w:t>4</w:t>
            </w:r>
          </w:p>
        </w:tc>
        <w:tc>
          <w:tcPr>
            <w:tcW w:type="dxa" w:w="1440"/>
          </w:tcPr>
          <w:p>
            <w:r>
              <w:t>1'b0</w:t>
            </w:r>
          </w:p>
        </w:tc>
        <w:tc>
          <w:tcPr>
            <w:tcW w:type="dxa" w:w="4320"/>
          </w:tcPr>
          <w:p>
            <w:r>
              <w:t>Falling edge of capture channel 1: a sequence of 1 then 0 causes CR1 to be loaded with the contents of TC. 0 = disabled. 1 = enabled.</w:t>
            </w:r>
          </w:p>
        </w:tc>
      </w:tr>
      <w:tr>
        <w:tc>
          <w:tcPr>
            <w:tcW w:type="dxa" w:w="2160"/>
          </w:tcPr>
          <w:p>
            <w:r>
              <w:t>CAP1I</w:t>
            </w:r>
          </w:p>
        </w:tc>
        <w:tc>
          <w:tcPr>
            <w:tcW w:type="dxa" w:w="720"/>
          </w:tcPr>
          <w:p>
            <w:r>
              <w:t>rw</w:t>
            </w:r>
          </w:p>
        </w:tc>
        <w:tc>
          <w:tcPr>
            <w:tcW w:type="dxa" w:w="720"/>
          </w:tcPr>
          <w:p>
            <w:r>
              <w:t>5</w:t>
            </w:r>
          </w:p>
        </w:tc>
        <w:tc>
          <w:tcPr>
            <w:tcW w:type="dxa" w:w="1440"/>
          </w:tcPr>
          <w:p>
            <w:r>
              <w:t>1'b0</w:t>
            </w:r>
          </w:p>
        </w:tc>
        <w:tc>
          <w:tcPr>
            <w:tcW w:type="dxa" w:w="4320"/>
          </w:tcPr>
          <w:p>
            <w:r>
              <w:t>Generate interrupt on channel 1 capture event: a CR1 load generates an interrupt.</w:t>
            </w:r>
          </w:p>
        </w:tc>
      </w:tr>
      <w:tr>
        <w:tc>
          <w:tcPr>
            <w:tcW w:type="dxa" w:w="2160"/>
          </w:tcPr>
          <w:p>
            <w:r>
              <w:t>CAP2RE</w:t>
            </w:r>
          </w:p>
        </w:tc>
        <w:tc>
          <w:tcPr>
            <w:tcW w:type="dxa" w:w="720"/>
          </w:tcPr>
          <w:p>
            <w:r>
              <w:t>rw</w:t>
            </w:r>
          </w:p>
        </w:tc>
        <w:tc>
          <w:tcPr>
            <w:tcW w:type="dxa" w:w="720"/>
          </w:tcPr>
          <w:p>
            <w:r>
              <w:t>6</w:t>
            </w:r>
          </w:p>
        </w:tc>
        <w:tc>
          <w:tcPr>
            <w:tcW w:type="dxa" w:w="1440"/>
          </w:tcPr>
          <w:p>
            <w:r>
              <w:t>1'b0</w:t>
            </w:r>
          </w:p>
        </w:tc>
        <w:tc>
          <w:tcPr>
            <w:tcW w:type="dxa" w:w="4320"/>
          </w:tcPr>
          <w:p>
            <w:r>
              <w:t>Rising edge of capture channel 2: a sequence of 0 then 1 causes CR2 to be loaded with the contents of TC. 0 = disabled. 1 = enabled.</w:t>
            </w:r>
          </w:p>
        </w:tc>
      </w:tr>
      <w:tr>
        <w:tc>
          <w:tcPr>
            <w:tcW w:type="dxa" w:w="2160"/>
          </w:tcPr>
          <w:p>
            <w:r>
              <w:t>CAP2FE</w:t>
            </w:r>
          </w:p>
        </w:tc>
        <w:tc>
          <w:tcPr>
            <w:tcW w:type="dxa" w:w="720"/>
          </w:tcPr>
          <w:p>
            <w:r>
              <w:t>rw</w:t>
            </w:r>
          </w:p>
        </w:tc>
        <w:tc>
          <w:tcPr>
            <w:tcW w:type="dxa" w:w="720"/>
          </w:tcPr>
          <w:p>
            <w:r>
              <w:t>7</w:t>
            </w:r>
          </w:p>
        </w:tc>
        <w:tc>
          <w:tcPr>
            <w:tcW w:type="dxa" w:w="1440"/>
          </w:tcPr>
          <w:p>
            <w:r>
              <w:t>1'b0</w:t>
            </w:r>
          </w:p>
        </w:tc>
        <w:tc>
          <w:tcPr>
            <w:tcW w:type="dxa" w:w="4320"/>
          </w:tcPr>
          <w:p>
            <w:r>
              <w:t>Falling edge of capture channel 2: a sequence of 1 then 0 causes CR2 to be loaded with the contents of TC. 0 = disabled. 1 = enabled.</w:t>
            </w:r>
          </w:p>
        </w:tc>
      </w:tr>
      <w:tr>
        <w:tc>
          <w:tcPr>
            <w:tcW w:type="dxa" w:w="2160"/>
          </w:tcPr>
          <w:p>
            <w:r>
              <w:t>CAP2I</w:t>
            </w:r>
          </w:p>
        </w:tc>
        <w:tc>
          <w:tcPr>
            <w:tcW w:type="dxa" w:w="720"/>
          </w:tcPr>
          <w:p>
            <w:r>
              <w:t>rw</w:t>
            </w:r>
          </w:p>
        </w:tc>
        <w:tc>
          <w:tcPr>
            <w:tcW w:type="dxa" w:w="720"/>
          </w:tcPr>
          <w:p>
            <w:r>
              <w:t>8</w:t>
            </w:r>
          </w:p>
        </w:tc>
        <w:tc>
          <w:tcPr>
            <w:tcW w:type="dxa" w:w="1440"/>
          </w:tcPr>
          <w:p>
            <w:r>
              <w:t>1'b0</w:t>
            </w:r>
          </w:p>
        </w:tc>
        <w:tc>
          <w:tcPr>
            <w:tcW w:type="dxa" w:w="4320"/>
          </w:tcPr>
          <w:p>
            <w:r>
              <w:t>Generate interrupt on channel 2 capture event: a CR2 load generates an interrupt.</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CTIMER0_CRs</w:t>
      </w:r>
    </w:p>
    <w:p>
      <w:r>
        <w:t>Offset Address: 0x4000202c</w:t>
      </w:r>
    </w:p>
    <w:p>
      <w:r>
        <w:t>Capture Register . CR is loaded with the value of TC when there is an event on the CAPn. input.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CAP</w:t>
            </w:r>
          </w:p>
        </w:tc>
        <w:tc>
          <w:tcPr>
            <w:tcW w:type="dxa" w:w="720"/>
          </w:tcPr>
          <w:p>
            <w:r>
              <w:t>rw</w:t>
            </w:r>
          </w:p>
        </w:tc>
        <w:tc>
          <w:tcPr>
            <w:tcW w:type="dxa" w:w="720"/>
          </w:tcPr>
          <w:p>
            <w:r>
              <w:t>31:0</w:t>
            </w:r>
          </w:p>
        </w:tc>
        <w:tc>
          <w:tcPr>
            <w:tcW w:type="dxa" w:w="1440"/>
          </w:tcPr>
          <w:p>
            <w:r>
              <w:t>32'b0</w:t>
            </w:r>
          </w:p>
        </w:tc>
        <w:tc>
          <w:tcPr>
            <w:tcW w:type="dxa" w:w="4320"/>
          </w:tcPr>
          <w:p>
            <w:r>
              <w:t>Timer counter capture value.</w:t>
            </w:r>
          </w:p>
        </w:tc>
      </w:tr>
    </w:tbl>
    <w:p/>
    <w:p>
      <w:pPr>
        <w:pStyle w:val="Heading3"/>
      </w:pPr>
      <w:r>
        <w:t>CTIMER0_EMR</w:t>
      </w:r>
    </w:p>
    <w:p>
      <w:r>
        <w:t>Offset Address: 0x4000203c</w:t>
      </w:r>
    </w:p>
    <w:p>
      <w:r>
        <w:t>External Match Register. The EMR controls the match function and the external match pins.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EM0</w:t>
            </w:r>
          </w:p>
        </w:tc>
        <w:tc>
          <w:tcPr>
            <w:tcW w:type="dxa" w:w="720"/>
          </w:tcPr>
          <w:p>
            <w:r>
              <w:t>rw</w:t>
            </w:r>
          </w:p>
        </w:tc>
        <w:tc>
          <w:tcPr>
            <w:tcW w:type="dxa" w:w="720"/>
          </w:tcPr>
          <w:p>
            <w:r>
              <w:t>0</w:t>
            </w:r>
          </w:p>
        </w:tc>
        <w:tc>
          <w:tcPr>
            <w:tcW w:type="dxa" w:w="1440"/>
          </w:tcPr>
          <w:p>
            <w:r>
              <w:t>1'b0</w:t>
            </w:r>
          </w:p>
        </w:tc>
        <w:tc>
          <w:tcPr>
            <w:tcW w:type="dxa" w:w="4320"/>
          </w:tcPr>
          <w:p>
            <w:r>
              <w:t>External Match 0. This bit reflects the state of output MAT0, whether or not this output is connected to a pin. When a match occurs between the TC and MR0, this bit can either toggle, go LOW, go HIGH, or do nothing, as selected by EMR[5:4]. This bit is driven to the MAT pins if the match function is selected via IOCON. 0 = LOW. 1 = HIGH.</w:t>
            </w:r>
          </w:p>
        </w:tc>
      </w:tr>
      <w:tr>
        <w:tc>
          <w:tcPr>
            <w:tcW w:type="dxa" w:w="2160"/>
          </w:tcPr>
          <w:p>
            <w:r>
              <w:t>EM1</w:t>
            </w:r>
          </w:p>
        </w:tc>
        <w:tc>
          <w:tcPr>
            <w:tcW w:type="dxa" w:w="720"/>
          </w:tcPr>
          <w:p>
            <w:r>
              <w:t>rw</w:t>
            </w:r>
          </w:p>
        </w:tc>
        <w:tc>
          <w:tcPr>
            <w:tcW w:type="dxa" w:w="720"/>
          </w:tcPr>
          <w:p>
            <w:r>
              <w:t>1</w:t>
            </w:r>
          </w:p>
        </w:tc>
        <w:tc>
          <w:tcPr>
            <w:tcW w:type="dxa" w:w="1440"/>
          </w:tcPr>
          <w:p>
            <w:r>
              <w:t>1'b0</w:t>
            </w:r>
          </w:p>
        </w:tc>
        <w:tc>
          <w:tcPr>
            <w:tcW w:type="dxa" w:w="4320"/>
          </w:tcPr>
          <w:p>
            <w:r>
              <w:t>External Match 1. This bit reflects the state of output MAT1, whether or not this output is connected to a pin. When a match occurs between the TC and MR1, this bit can either toggle, go LOW, go HIGH, or do nothing, as selected by EMR[7:6]. This bit is driven to the MAT pins if the match function is selected via IOCON. 0 = LOW. 1 = HIGH.</w:t>
            </w:r>
          </w:p>
        </w:tc>
      </w:tr>
      <w:tr>
        <w:tc>
          <w:tcPr>
            <w:tcW w:type="dxa" w:w="2160"/>
          </w:tcPr>
          <w:p>
            <w:r>
              <w:t>EM2</w:t>
            </w:r>
          </w:p>
        </w:tc>
        <w:tc>
          <w:tcPr>
            <w:tcW w:type="dxa" w:w="720"/>
          </w:tcPr>
          <w:p>
            <w:r>
              <w:t>rw</w:t>
            </w:r>
          </w:p>
        </w:tc>
        <w:tc>
          <w:tcPr>
            <w:tcW w:type="dxa" w:w="720"/>
          </w:tcPr>
          <w:p>
            <w:r>
              <w:t>2</w:t>
            </w:r>
          </w:p>
        </w:tc>
        <w:tc>
          <w:tcPr>
            <w:tcW w:type="dxa" w:w="1440"/>
          </w:tcPr>
          <w:p>
            <w:r>
              <w:t>1'b0</w:t>
            </w:r>
          </w:p>
        </w:tc>
        <w:tc>
          <w:tcPr>
            <w:tcW w:type="dxa" w:w="4320"/>
          </w:tcPr>
          <w:p>
            <w:r>
              <w:t>External Match 2. This bit reflects the state of output MAT2, whether or not this output is connected to a pin. When a match occurs between the TC and MR2, this bit can either toggle, go LOW, go HIGH, or do nothing, as selected by EMR[9:8]. This bit is driven to the MAT pins if the match function is selected via IOCON. 0 = LOW. 1 = HIGH.</w:t>
            </w:r>
          </w:p>
        </w:tc>
      </w:tr>
      <w:tr>
        <w:tc>
          <w:tcPr>
            <w:tcW w:type="dxa" w:w="2160"/>
          </w:tcPr>
          <w:p>
            <w:r>
              <w:t>EM3</w:t>
            </w:r>
          </w:p>
        </w:tc>
        <w:tc>
          <w:tcPr>
            <w:tcW w:type="dxa" w:w="720"/>
          </w:tcPr>
          <w:p>
            <w:r>
              <w:t>rw</w:t>
            </w:r>
          </w:p>
        </w:tc>
        <w:tc>
          <w:tcPr>
            <w:tcW w:type="dxa" w:w="720"/>
          </w:tcPr>
          <w:p>
            <w:r>
              <w:t>3</w:t>
            </w:r>
          </w:p>
        </w:tc>
        <w:tc>
          <w:tcPr>
            <w:tcW w:type="dxa" w:w="1440"/>
          </w:tcPr>
          <w:p>
            <w:r>
              <w:t>1'b0</w:t>
            </w:r>
          </w:p>
        </w:tc>
        <w:tc>
          <w:tcPr>
            <w:tcW w:type="dxa" w:w="4320"/>
          </w:tcPr>
          <w:p>
            <w:r>
              <w:t>External Match 3. This bit reflects the state of output MAT3, whether or not this output is connected to a pin. When a match occurs between the TC and MR3, this bit can either toggle, go LOW, go HIGH, or do nothing, as selected by MR[11:10]. This bit is driven to the MAT pins if the match function is selected via IOCON. 0 = LOW. 1 = HIGH.</w:t>
            </w:r>
          </w:p>
        </w:tc>
      </w:tr>
      <w:tr>
        <w:tc>
          <w:tcPr>
            <w:tcW w:type="dxa" w:w="2160"/>
          </w:tcPr>
          <w:p>
            <w:r>
              <w:t>EMC0</w:t>
            </w:r>
          </w:p>
        </w:tc>
        <w:tc>
          <w:tcPr>
            <w:tcW w:type="dxa" w:w="720"/>
          </w:tcPr>
          <w:p>
            <w:r>
              <w:t>rw</w:t>
            </w:r>
          </w:p>
        </w:tc>
        <w:tc>
          <w:tcPr>
            <w:tcW w:type="dxa" w:w="720"/>
          </w:tcPr>
          <w:p>
            <w:r>
              <w:t>5:4</w:t>
            </w:r>
          </w:p>
        </w:tc>
        <w:tc>
          <w:tcPr>
            <w:tcW w:type="dxa" w:w="1440"/>
          </w:tcPr>
          <w:p>
            <w:r>
              <w:t>2'b0</w:t>
            </w:r>
          </w:p>
        </w:tc>
        <w:tc>
          <w:tcPr>
            <w:tcW w:type="dxa" w:w="4320"/>
          </w:tcPr>
          <w:p>
            <w:r>
              <w:t>External Match Control 0. Determines the functionality of External Match 0.</w:t>
            </w:r>
          </w:p>
        </w:tc>
      </w:tr>
      <w:tr>
        <w:tc>
          <w:tcPr>
            <w:tcW w:type="dxa" w:w="2160"/>
          </w:tcPr>
          <w:p>
            <w:r>
              <w:t>EMC1</w:t>
            </w:r>
          </w:p>
        </w:tc>
        <w:tc>
          <w:tcPr>
            <w:tcW w:type="dxa" w:w="720"/>
          </w:tcPr>
          <w:p>
            <w:r>
              <w:t>rw</w:t>
            </w:r>
          </w:p>
        </w:tc>
        <w:tc>
          <w:tcPr>
            <w:tcW w:type="dxa" w:w="720"/>
          </w:tcPr>
          <w:p>
            <w:r>
              <w:t>7:6</w:t>
            </w:r>
          </w:p>
        </w:tc>
        <w:tc>
          <w:tcPr>
            <w:tcW w:type="dxa" w:w="1440"/>
          </w:tcPr>
          <w:p>
            <w:r>
              <w:t>2'b0</w:t>
            </w:r>
          </w:p>
        </w:tc>
        <w:tc>
          <w:tcPr>
            <w:tcW w:type="dxa" w:w="4320"/>
          </w:tcPr>
          <w:p>
            <w:r>
              <w:t>External Match Control 1. Determines the functionality of External Match 1.</w:t>
            </w:r>
          </w:p>
        </w:tc>
      </w:tr>
      <w:tr>
        <w:tc>
          <w:tcPr>
            <w:tcW w:type="dxa" w:w="2160"/>
          </w:tcPr>
          <w:p>
            <w:r>
              <w:t>EMC2</w:t>
            </w:r>
          </w:p>
        </w:tc>
        <w:tc>
          <w:tcPr>
            <w:tcW w:type="dxa" w:w="720"/>
          </w:tcPr>
          <w:p>
            <w:r>
              <w:t>rw</w:t>
            </w:r>
          </w:p>
        </w:tc>
        <w:tc>
          <w:tcPr>
            <w:tcW w:type="dxa" w:w="720"/>
          </w:tcPr>
          <w:p>
            <w:r>
              <w:t>9:8</w:t>
            </w:r>
          </w:p>
        </w:tc>
        <w:tc>
          <w:tcPr>
            <w:tcW w:type="dxa" w:w="1440"/>
          </w:tcPr>
          <w:p>
            <w:r>
              <w:t>2'b0</w:t>
            </w:r>
          </w:p>
        </w:tc>
        <w:tc>
          <w:tcPr>
            <w:tcW w:type="dxa" w:w="4320"/>
          </w:tcPr>
          <w:p>
            <w:r>
              <w:t>External Match Control 2. Determines the functionality of External Match 2.</w:t>
            </w:r>
          </w:p>
        </w:tc>
      </w:tr>
      <w:tr>
        <w:tc>
          <w:tcPr>
            <w:tcW w:type="dxa" w:w="2160"/>
          </w:tcPr>
          <w:p>
            <w:r>
              <w:t>EMC3</w:t>
            </w:r>
          </w:p>
        </w:tc>
        <w:tc>
          <w:tcPr>
            <w:tcW w:type="dxa" w:w="720"/>
          </w:tcPr>
          <w:p>
            <w:r>
              <w:t>rw</w:t>
            </w:r>
          </w:p>
        </w:tc>
        <w:tc>
          <w:tcPr>
            <w:tcW w:type="dxa" w:w="720"/>
          </w:tcPr>
          <w:p>
            <w:r>
              <w:t>11:10</w:t>
            </w:r>
          </w:p>
        </w:tc>
        <w:tc>
          <w:tcPr>
            <w:tcW w:type="dxa" w:w="1440"/>
          </w:tcPr>
          <w:p>
            <w:r>
              <w:t>2'b0</w:t>
            </w:r>
          </w:p>
        </w:tc>
        <w:tc>
          <w:tcPr>
            <w:tcW w:type="dxa" w:w="4320"/>
          </w:tcPr>
          <w:p>
            <w:r>
              <w:t>External Match Control 3. Determines the functionality of External Match 3.</w:t>
            </w:r>
          </w:p>
        </w:tc>
      </w:tr>
      <w:tr>
        <w:tc>
          <w:tcPr>
            <w:tcW w:type="dxa" w:w="2160"/>
          </w:tcPr>
          <w:p>
            <w:r>
              <w:t>Reserved</w:t>
            </w:r>
          </w:p>
        </w:tc>
        <w:tc>
          <w:tcPr>
            <w:tcW w:type="dxa" w:w="720"/>
          </w:tcPr>
          <w:p>
            <w:r>
              <w:t>rw</w:t>
            </w:r>
          </w:p>
        </w:tc>
        <w:tc>
          <w:tcPr>
            <w:tcW w:type="dxa" w:w="720"/>
          </w:tcPr>
          <w:p>
            <w:r>
              <w:t>31:12</w:t>
            </w:r>
          </w:p>
        </w:tc>
        <w:tc>
          <w:tcPr>
            <w:tcW w:type="dxa" w:w="1440"/>
          </w:tcPr>
          <w:p>
            <w:r>
              <w:t>20'b0</w:t>
            </w:r>
          </w:p>
        </w:tc>
        <w:tc>
          <w:tcPr>
            <w:tcW w:type="dxa" w:w="4320"/>
          </w:tcPr>
          <w:p>
            <w:r>
              <w:t>Reserved</w:t>
            </w:r>
          </w:p>
        </w:tc>
      </w:tr>
    </w:tbl>
    <w:p/>
    <w:p>
      <w:pPr>
        <w:pStyle w:val="Heading3"/>
      </w:pPr>
      <w:r>
        <w:t>CTIMER0_CTCR</w:t>
      </w:r>
    </w:p>
    <w:p>
      <w:r>
        <w:t>Offset Address: 0x40002070</w:t>
      </w:r>
    </w:p>
    <w:p>
      <w:r>
        <w:t>Count Control Register. The CTCR selects between Timer and Counter mode, and in Counter mode selects the signal and edge(s) for counting.</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CTMODE</w:t>
            </w:r>
          </w:p>
        </w:tc>
        <w:tc>
          <w:tcPr>
            <w:tcW w:type="dxa" w:w="720"/>
          </w:tcPr>
          <w:p>
            <w:r>
              <w:t>rw</w:t>
            </w:r>
          </w:p>
        </w:tc>
        <w:tc>
          <w:tcPr>
            <w:tcW w:type="dxa" w:w="720"/>
          </w:tcPr>
          <w:p>
            <w:r>
              <w:t>1:0</w:t>
            </w:r>
          </w:p>
        </w:tc>
        <w:tc>
          <w:tcPr>
            <w:tcW w:type="dxa" w:w="1440"/>
          </w:tcPr>
          <w:p>
            <w:r>
              <w:t>2'b0</w:t>
            </w:r>
          </w:p>
        </w:tc>
        <w:tc>
          <w:tcPr>
            <w:tcW w:type="dxa" w:w="4320"/>
          </w:tcPr>
          <w:p>
            <w:r>
              <w:t>Counter/Timer Mode This field selects which rising APB bus clock edges can increment Timer'-s Prescale Counter (PC), or clear PC and increment Timer Counter (TC). Timer Mode: the TC is incremented when the Prescale Counter matches the Prescale Register.</w:t>
            </w:r>
          </w:p>
        </w:tc>
      </w:tr>
      <w:tr>
        <w:tc>
          <w:tcPr>
            <w:tcW w:type="dxa" w:w="2160"/>
          </w:tcPr>
          <w:p>
            <w:r>
              <w:t>CINSEL</w:t>
            </w:r>
          </w:p>
        </w:tc>
        <w:tc>
          <w:tcPr>
            <w:tcW w:type="dxa" w:w="720"/>
          </w:tcPr>
          <w:p>
            <w:r>
              <w:t>rw</w:t>
            </w:r>
          </w:p>
        </w:tc>
        <w:tc>
          <w:tcPr>
            <w:tcW w:type="dxa" w:w="720"/>
          </w:tcPr>
          <w:p>
            <w:r>
              <w:t>3:2</w:t>
            </w:r>
          </w:p>
        </w:tc>
        <w:tc>
          <w:tcPr>
            <w:tcW w:type="dxa" w:w="1440"/>
          </w:tcPr>
          <w:p>
            <w:r>
              <w:t>2'b0</w:t>
            </w:r>
          </w:p>
        </w:tc>
        <w:tc>
          <w:tcPr>
            <w:tcW w:type="dxa" w:w="4320"/>
          </w:tcPr>
          <w:p>
            <w:r>
              <w:t>Count Input Select When bits 1:0 in this register are not 00, these bits select which CAP pin is sampled for clocking. Note: If Counter mode is selected for a particular CAPn input in the CTCR, the 3 bits for that input in the Capture Control Register (CCR) must be programmed as 000. However, capture and/or interrupt can be selected for the other 3 CAPn inputs in the same timer.</w:t>
            </w:r>
          </w:p>
        </w:tc>
      </w:tr>
      <w:tr>
        <w:tc>
          <w:tcPr>
            <w:tcW w:type="dxa" w:w="2160"/>
          </w:tcPr>
          <w:p>
            <w:r>
              <w:t>ENCC</w:t>
            </w:r>
          </w:p>
        </w:tc>
        <w:tc>
          <w:tcPr>
            <w:tcW w:type="dxa" w:w="720"/>
          </w:tcPr>
          <w:p>
            <w:r>
              <w:t>rw</w:t>
            </w:r>
          </w:p>
        </w:tc>
        <w:tc>
          <w:tcPr>
            <w:tcW w:type="dxa" w:w="720"/>
          </w:tcPr>
          <w:p>
            <w:r>
              <w:t>4</w:t>
            </w:r>
          </w:p>
        </w:tc>
        <w:tc>
          <w:tcPr>
            <w:tcW w:type="dxa" w:w="1440"/>
          </w:tcPr>
          <w:p>
            <w:r>
              <w:t>1'b0</w:t>
            </w:r>
          </w:p>
        </w:tc>
        <w:tc>
          <w:tcPr>
            <w:tcW w:type="dxa" w:w="4320"/>
          </w:tcPr>
          <w:p>
            <w:r>
              <w:t>Setting this bit to 1 enables clearing of the timer and the prescaler when the capture-edge event specified in bits 7:5 occurs.</w:t>
            </w:r>
          </w:p>
        </w:tc>
      </w:tr>
      <w:tr>
        <w:tc>
          <w:tcPr>
            <w:tcW w:type="dxa" w:w="2160"/>
          </w:tcPr>
          <w:p>
            <w:r>
              <w:t>SELCC</w:t>
            </w:r>
          </w:p>
        </w:tc>
        <w:tc>
          <w:tcPr>
            <w:tcW w:type="dxa" w:w="720"/>
          </w:tcPr>
          <w:p>
            <w:r>
              <w:t>rw</w:t>
            </w:r>
          </w:p>
        </w:tc>
        <w:tc>
          <w:tcPr>
            <w:tcW w:type="dxa" w:w="720"/>
          </w:tcPr>
          <w:p>
            <w:r>
              <w:t>7:5</w:t>
            </w:r>
          </w:p>
        </w:tc>
        <w:tc>
          <w:tcPr>
            <w:tcW w:type="dxa" w:w="1440"/>
          </w:tcPr>
          <w:p>
            <w:r>
              <w:t>3'b0</w:t>
            </w:r>
          </w:p>
        </w:tc>
        <w:tc>
          <w:tcPr>
            <w:tcW w:type="dxa" w:w="4320"/>
          </w:tcPr>
          <w:p>
            <w:r>
              <w:t>Edge select. When bit 4 is 1, these bits select which capture input edge will cause the timer and prescaler to be cleared. These bits have no effect when bit 4 is low. Values 0x2 to 0x3 and 0x6 to 0x7 are reserved.</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CTIMER0_PWMC</w:t>
      </w:r>
    </w:p>
    <w:p>
      <w:r>
        <w:t>Offset Address: 0x40002074</w:t>
      </w:r>
    </w:p>
    <w:p>
      <w:r>
        <w:t>PWM Control Register. The PWMCON enables PWM mode for the external match pins.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PWMEN0</w:t>
            </w:r>
          </w:p>
        </w:tc>
        <w:tc>
          <w:tcPr>
            <w:tcW w:type="dxa" w:w="720"/>
          </w:tcPr>
          <w:p>
            <w:r>
              <w:t>rw</w:t>
            </w:r>
          </w:p>
        </w:tc>
        <w:tc>
          <w:tcPr>
            <w:tcW w:type="dxa" w:w="720"/>
          </w:tcPr>
          <w:p>
            <w:r>
              <w:t>0</w:t>
            </w:r>
          </w:p>
        </w:tc>
        <w:tc>
          <w:tcPr>
            <w:tcW w:type="dxa" w:w="1440"/>
          </w:tcPr>
          <w:p>
            <w:r>
              <w:t>1'b0</w:t>
            </w:r>
          </w:p>
        </w:tc>
        <w:tc>
          <w:tcPr>
            <w:tcW w:type="dxa" w:w="4320"/>
          </w:tcPr>
          <w:p>
            <w:r>
              <w:t>PWM mode enable for channel0.</w:t>
            </w:r>
          </w:p>
        </w:tc>
      </w:tr>
      <w:tr>
        <w:tc>
          <w:tcPr>
            <w:tcW w:type="dxa" w:w="2160"/>
          </w:tcPr>
          <w:p>
            <w:r>
              <w:t>PWMEN1</w:t>
            </w:r>
          </w:p>
        </w:tc>
        <w:tc>
          <w:tcPr>
            <w:tcW w:type="dxa" w:w="720"/>
          </w:tcPr>
          <w:p>
            <w:r>
              <w:t>rw</w:t>
            </w:r>
          </w:p>
        </w:tc>
        <w:tc>
          <w:tcPr>
            <w:tcW w:type="dxa" w:w="720"/>
          </w:tcPr>
          <w:p>
            <w:r>
              <w:t>1</w:t>
            </w:r>
          </w:p>
        </w:tc>
        <w:tc>
          <w:tcPr>
            <w:tcW w:type="dxa" w:w="1440"/>
          </w:tcPr>
          <w:p>
            <w:r>
              <w:t>1'b0</w:t>
            </w:r>
          </w:p>
        </w:tc>
        <w:tc>
          <w:tcPr>
            <w:tcW w:type="dxa" w:w="4320"/>
          </w:tcPr>
          <w:p>
            <w:r>
              <w:t>PWM mode enable for channel1.</w:t>
            </w:r>
          </w:p>
        </w:tc>
      </w:tr>
      <w:tr>
        <w:tc>
          <w:tcPr>
            <w:tcW w:type="dxa" w:w="2160"/>
          </w:tcPr>
          <w:p>
            <w:r>
              <w:t>PWMEN2</w:t>
            </w:r>
          </w:p>
        </w:tc>
        <w:tc>
          <w:tcPr>
            <w:tcW w:type="dxa" w:w="720"/>
          </w:tcPr>
          <w:p>
            <w:r>
              <w:t>rw</w:t>
            </w:r>
          </w:p>
        </w:tc>
        <w:tc>
          <w:tcPr>
            <w:tcW w:type="dxa" w:w="720"/>
          </w:tcPr>
          <w:p>
            <w:r>
              <w:t>2</w:t>
            </w:r>
          </w:p>
        </w:tc>
        <w:tc>
          <w:tcPr>
            <w:tcW w:type="dxa" w:w="1440"/>
          </w:tcPr>
          <w:p>
            <w:r>
              <w:t>1'b0</w:t>
            </w:r>
          </w:p>
        </w:tc>
        <w:tc>
          <w:tcPr>
            <w:tcW w:type="dxa" w:w="4320"/>
          </w:tcPr>
          <w:p>
            <w:r>
              <w:t>PWM mode enable for channel2.</w:t>
            </w:r>
          </w:p>
        </w:tc>
      </w:tr>
      <w:tr>
        <w:tc>
          <w:tcPr>
            <w:tcW w:type="dxa" w:w="2160"/>
          </w:tcPr>
          <w:p>
            <w:r>
              <w:t>PWMEN3</w:t>
            </w:r>
          </w:p>
        </w:tc>
        <w:tc>
          <w:tcPr>
            <w:tcW w:type="dxa" w:w="720"/>
          </w:tcPr>
          <w:p>
            <w:r>
              <w:t>rw</w:t>
            </w:r>
          </w:p>
        </w:tc>
        <w:tc>
          <w:tcPr>
            <w:tcW w:type="dxa" w:w="720"/>
          </w:tcPr>
          <w:p>
            <w:r>
              <w:t>3</w:t>
            </w:r>
          </w:p>
        </w:tc>
        <w:tc>
          <w:tcPr>
            <w:tcW w:type="dxa" w:w="1440"/>
          </w:tcPr>
          <w:p>
            <w:r>
              <w:t>1'b0</w:t>
            </w:r>
          </w:p>
        </w:tc>
        <w:tc>
          <w:tcPr>
            <w:tcW w:type="dxa" w:w="4320"/>
          </w:tcPr>
          <w:p>
            <w:r>
              <w:t>PWM mode enable for channel3. Note: It is recommended to use match channel 3 to set the PWM cycle.</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PINT_ISEL</w:t>
      </w:r>
    </w:p>
    <w:p>
      <w:r>
        <w:t>Offset Address: 0x40006000</w:t>
      </w:r>
    </w:p>
    <w:p>
      <w:r>
        <w:t>Pin Interrupt Mode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PMODE</w:t>
            </w:r>
          </w:p>
        </w:tc>
        <w:tc>
          <w:tcPr>
            <w:tcW w:type="dxa" w:w="720"/>
          </w:tcPr>
          <w:p>
            <w:r>
              <w:t>rw</w:t>
            </w:r>
          </w:p>
        </w:tc>
        <w:tc>
          <w:tcPr>
            <w:tcW w:type="dxa" w:w="720"/>
          </w:tcPr>
          <w:p>
            <w:r>
              <w:t>3:0</w:t>
            </w:r>
          </w:p>
        </w:tc>
        <w:tc>
          <w:tcPr>
            <w:tcW w:type="dxa" w:w="1440"/>
          </w:tcPr>
          <w:p>
            <w:r>
              <w:t>4'b0</w:t>
            </w:r>
          </w:p>
        </w:tc>
        <w:tc>
          <w:tcPr>
            <w:tcW w:type="dxa" w:w="4320"/>
          </w:tcPr>
          <w:p>
            <w:r>
              <w:t>Selects the interrupt mode for each pin interrupt. Bit n configures the pin interrupt selected in PINTSELn. 0 = Edge sensitive 1 = Level sensitive</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PINT_IENR</w:t>
      </w:r>
    </w:p>
    <w:p>
      <w:r>
        <w:t>Offset Address: 0x40006004</w:t>
      </w:r>
    </w:p>
    <w:p>
      <w:r>
        <w:t>Pin interrupt level or rising edge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ENRL</w:t>
            </w:r>
          </w:p>
        </w:tc>
        <w:tc>
          <w:tcPr>
            <w:tcW w:type="dxa" w:w="720"/>
          </w:tcPr>
          <w:p>
            <w:r>
              <w:t>rw</w:t>
            </w:r>
          </w:p>
        </w:tc>
        <w:tc>
          <w:tcPr>
            <w:tcW w:type="dxa" w:w="720"/>
          </w:tcPr>
          <w:p>
            <w:r>
              <w:t>3:0</w:t>
            </w:r>
          </w:p>
        </w:tc>
        <w:tc>
          <w:tcPr>
            <w:tcW w:type="dxa" w:w="1440"/>
          </w:tcPr>
          <w:p>
            <w:r>
              <w:t>4'b0</w:t>
            </w:r>
          </w:p>
        </w:tc>
        <w:tc>
          <w:tcPr>
            <w:tcW w:type="dxa" w:w="4320"/>
          </w:tcPr>
          <w:p>
            <w:r>
              <w:t>Enables the rising edge or level interrupt for each pin interrupt. Bit n configures the pin interrupt selected in PINTSELn. 0 = Disable rising edge or level interrupt. 1 = Enable rising edge or level interrupt.</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PINT_SIENR</w:t>
      </w:r>
    </w:p>
    <w:p>
      <w:r>
        <w:t>Offset Address: 0x40006008</w:t>
      </w:r>
    </w:p>
    <w:p>
      <w:r>
        <w:t>Pin interrupt level or rising edge interrupt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SETENRL</w:t>
            </w:r>
          </w:p>
        </w:tc>
        <w:tc>
          <w:tcPr>
            <w:tcW w:type="dxa" w:w="720"/>
          </w:tcPr>
          <w:p>
            <w:r>
              <w:t>rw</w:t>
            </w:r>
          </w:p>
        </w:tc>
        <w:tc>
          <w:tcPr>
            <w:tcW w:type="dxa" w:w="720"/>
          </w:tcPr>
          <w:p>
            <w:r>
              <w:t>3:0</w:t>
            </w:r>
          </w:p>
        </w:tc>
        <w:tc>
          <w:tcPr>
            <w:tcW w:type="dxa" w:w="1440"/>
          </w:tcPr>
          <w:p>
            <w:r>
              <w:t>4'b0</w:t>
            </w:r>
          </w:p>
        </w:tc>
        <w:tc>
          <w:tcPr>
            <w:tcW w:type="dxa" w:w="4320"/>
          </w:tcPr>
          <w:p>
            <w:r>
              <w:t>Ones written to this address set bits in the IENR, thus enabling interrupts. Bit n sets bit n in the IENR register. 0 = No operation. 1 = Enable rising edge or level interrupt.</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PINT_CIENR</w:t>
      </w:r>
    </w:p>
    <w:p>
      <w:r>
        <w:t>Offset Address: 0x4000600c</w:t>
      </w:r>
    </w:p>
    <w:p>
      <w:r>
        <w:t>Pin interrupt level (rising edge interrupt)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CENRL</w:t>
            </w:r>
          </w:p>
        </w:tc>
        <w:tc>
          <w:tcPr>
            <w:tcW w:type="dxa" w:w="720"/>
          </w:tcPr>
          <w:p>
            <w:r>
              <w:t>rw</w:t>
            </w:r>
          </w:p>
        </w:tc>
        <w:tc>
          <w:tcPr>
            <w:tcW w:type="dxa" w:w="720"/>
          </w:tcPr>
          <w:p>
            <w:r>
              <w:t>3:0</w:t>
            </w:r>
          </w:p>
        </w:tc>
        <w:tc>
          <w:tcPr>
            <w:tcW w:type="dxa" w:w="1440"/>
          </w:tcPr>
          <w:p>
            <w:r>
              <w:t>4'b0</w:t>
            </w:r>
          </w:p>
        </w:tc>
        <w:tc>
          <w:tcPr>
            <w:tcW w:type="dxa" w:w="4320"/>
          </w:tcPr>
          <w:p>
            <w:r>
              <w:t>Ones written to this address clear bits in the IENR, thus disabling the interrupts. Bit n clears bit n in the IENR register. 0 = No operation. 1 = Disable rising edge or level interrupt.</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PINT_IENF</w:t>
      </w:r>
    </w:p>
    <w:p>
      <w:r>
        <w:t>Offset Address: 0x40006010</w:t>
      </w:r>
    </w:p>
    <w:p>
      <w:r>
        <w:t>Pin interrupt active level or falling edge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ENAF</w:t>
            </w:r>
          </w:p>
        </w:tc>
        <w:tc>
          <w:tcPr>
            <w:tcW w:type="dxa" w:w="720"/>
          </w:tcPr>
          <w:p>
            <w:r>
              <w:t>rw</w:t>
            </w:r>
          </w:p>
        </w:tc>
        <w:tc>
          <w:tcPr>
            <w:tcW w:type="dxa" w:w="720"/>
          </w:tcPr>
          <w:p>
            <w:r>
              <w:t>3:0</w:t>
            </w:r>
          </w:p>
        </w:tc>
        <w:tc>
          <w:tcPr>
            <w:tcW w:type="dxa" w:w="1440"/>
          </w:tcPr>
          <w:p>
            <w:r>
              <w:t>4'b0</w:t>
            </w:r>
          </w:p>
        </w:tc>
        <w:tc>
          <w:tcPr>
            <w:tcW w:type="dxa" w:w="4320"/>
          </w:tcPr>
          <w:p>
            <w:r>
              <w:t>Enables the falling edge or configures the active level interrupt for each pin interrupt. Bit n configures the pin interrupt selected in PINTSELn. 0 = Disable falling edge interrupt or set active interrupt level LOW. 1 = Enable falling edge interrupt enabled or set active interrupt level HIGH.</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PINT_SIENF</w:t>
      </w:r>
    </w:p>
    <w:p>
      <w:r>
        <w:t>Offset Address: 0x40006014</w:t>
      </w:r>
    </w:p>
    <w:p>
      <w:r>
        <w:t>Pin interrupt active level or falling edge interrupt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SETENAF</w:t>
            </w:r>
          </w:p>
        </w:tc>
        <w:tc>
          <w:tcPr>
            <w:tcW w:type="dxa" w:w="720"/>
          </w:tcPr>
          <w:p>
            <w:r>
              <w:t>rw</w:t>
            </w:r>
          </w:p>
        </w:tc>
        <w:tc>
          <w:tcPr>
            <w:tcW w:type="dxa" w:w="720"/>
          </w:tcPr>
          <w:p>
            <w:r>
              <w:t>3:0</w:t>
            </w:r>
          </w:p>
        </w:tc>
        <w:tc>
          <w:tcPr>
            <w:tcW w:type="dxa" w:w="1440"/>
          </w:tcPr>
          <w:p>
            <w:r>
              <w:t>4'b0</w:t>
            </w:r>
          </w:p>
        </w:tc>
        <w:tc>
          <w:tcPr>
            <w:tcW w:type="dxa" w:w="4320"/>
          </w:tcPr>
          <w:p>
            <w:r>
              <w:t>Ones written to this address set bits in the IENF, thus enabling interrupts. Bit n sets bit n in the IENF register. 0 = No operation. 1 = Select HIGH-active interrupt or enable falling edge interrupt.</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PINT_CIENF</w:t>
      </w:r>
    </w:p>
    <w:p>
      <w:r>
        <w:t>Offset Address: 0x40006018</w:t>
      </w:r>
    </w:p>
    <w:p>
      <w:r>
        <w:t>Pin interrupt active level or falling edge interrupt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CENAF</w:t>
            </w:r>
          </w:p>
        </w:tc>
        <w:tc>
          <w:tcPr>
            <w:tcW w:type="dxa" w:w="720"/>
          </w:tcPr>
          <w:p>
            <w:r>
              <w:t>rw</w:t>
            </w:r>
          </w:p>
        </w:tc>
        <w:tc>
          <w:tcPr>
            <w:tcW w:type="dxa" w:w="720"/>
          </w:tcPr>
          <w:p>
            <w:r>
              <w:t>3:0</w:t>
            </w:r>
          </w:p>
        </w:tc>
        <w:tc>
          <w:tcPr>
            <w:tcW w:type="dxa" w:w="1440"/>
          </w:tcPr>
          <w:p>
            <w:r>
              <w:t>4'b0</w:t>
            </w:r>
          </w:p>
        </w:tc>
        <w:tc>
          <w:tcPr>
            <w:tcW w:type="dxa" w:w="4320"/>
          </w:tcPr>
          <w:p>
            <w:r>
              <w:t>Ones written to this address clears bits in the IENF, thus disabling interrupts. Bit n clears bit n in the IENF register. 0 = No operation. 1 = LOW-active interrupt selected or falling edge interrupt disabled.</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PINT_RISE</w:t>
      </w:r>
    </w:p>
    <w:p>
      <w:r>
        <w:t>Offset Address: 0x4000601c</w:t>
      </w:r>
    </w:p>
    <w:p>
      <w:r>
        <w:t>Pin interrupt rising edge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RDET</w:t>
            </w:r>
          </w:p>
        </w:tc>
        <w:tc>
          <w:tcPr>
            <w:tcW w:type="dxa" w:w="720"/>
          </w:tcPr>
          <w:p>
            <w:r>
              <w:t>rw</w:t>
            </w:r>
          </w:p>
        </w:tc>
        <w:tc>
          <w:tcPr>
            <w:tcW w:type="dxa" w:w="720"/>
          </w:tcPr>
          <w:p>
            <w:r>
              <w:t>3:0</w:t>
            </w:r>
          </w:p>
        </w:tc>
        <w:tc>
          <w:tcPr>
            <w:tcW w:type="dxa" w:w="1440"/>
          </w:tcPr>
          <w:p>
            <w:r>
              <w:t>4'b0</w:t>
            </w:r>
          </w:p>
        </w:tc>
        <w:tc>
          <w:tcPr>
            <w:tcW w:type="dxa" w:w="4320"/>
          </w:tcPr>
          <w:p>
            <w:r>
              <w:t>Rising edge detect. Bit n detects the rising edge of the pin selected in PINTSELn. Read 0: No rising edge has been detected on this pin since Reset or the last time a one was written to this bit. Write 0: no operation. Read 1: a rising edge has been detected since Reset or the last time a one was written to this bit. Write 1: clear rising edge detection for this pin.</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PINT_FALL</w:t>
      </w:r>
    </w:p>
    <w:p>
      <w:r>
        <w:t>Offset Address: 0x40006020</w:t>
      </w:r>
    </w:p>
    <w:p>
      <w:r>
        <w:t>Pin interrupt falling edge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FDET</w:t>
            </w:r>
          </w:p>
        </w:tc>
        <w:tc>
          <w:tcPr>
            <w:tcW w:type="dxa" w:w="720"/>
          </w:tcPr>
          <w:p>
            <w:r>
              <w:t>rw</w:t>
            </w:r>
          </w:p>
        </w:tc>
        <w:tc>
          <w:tcPr>
            <w:tcW w:type="dxa" w:w="720"/>
          </w:tcPr>
          <w:p>
            <w:r>
              <w:t>3:0</w:t>
            </w:r>
          </w:p>
        </w:tc>
        <w:tc>
          <w:tcPr>
            <w:tcW w:type="dxa" w:w="1440"/>
          </w:tcPr>
          <w:p>
            <w:r>
              <w:t>4'b0</w:t>
            </w:r>
          </w:p>
        </w:tc>
        <w:tc>
          <w:tcPr>
            <w:tcW w:type="dxa" w:w="4320"/>
          </w:tcPr>
          <w:p>
            <w:r>
              <w:t>Falling edge detect. Bit n detects the falling edge of the pin selected in PINTSELn. Read 0: No falling edge has been detected on this pin since Reset or the last time a one was written to this bit. Write 0: no operation. Read 1: a falling edge has been detected since Reset or the last time a one was written to this bit. Write 1: clear falling edge detection for this pin.</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PINT_IST</w:t>
      </w:r>
    </w:p>
    <w:p>
      <w:r>
        <w:t>Offset Address: 0x40006024</w:t>
      </w:r>
    </w:p>
    <w:p>
      <w:r>
        <w:t>Pin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PSTAT</w:t>
            </w:r>
          </w:p>
        </w:tc>
        <w:tc>
          <w:tcPr>
            <w:tcW w:type="dxa" w:w="720"/>
          </w:tcPr>
          <w:p>
            <w:r>
              <w:t>rw</w:t>
            </w:r>
          </w:p>
        </w:tc>
        <w:tc>
          <w:tcPr>
            <w:tcW w:type="dxa" w:w="720"/>
          </w:tcPr>
          <w:p>
            <w:r>
              <w:t>3:0</w:t>
            </w:r>
          </w:p>
        </w:tc>
        <w:tc>
          <w:tcPr>
            <w:tcW w:type="dxa" w:w="1440"/>
          </w:tcPr>
          <w:p>
            <w:r>
              <w:t>4'b0</w:t>
            </w:r>
          </w:p>
        </w:tc>
        <w:tc>
          <w:tcPr>
            <w:tcW w:type="dxa" w:w="4320"/>
          </w:tcPr>
          <w:p>
            <w:r>
              <w:t>Pin interrupt status. Bit n returns the status, clears the edge interrupt, or inverts the active level of the pin selected in PINTSELn. Read 0: interrupt is not being requested for this interrupt pin. Write 0: no operation. Read 1: interrupt is being requested for this interrupt pin. Write 1 (edge-sensitive): clear rising- and falling-edge detection for this pin. Write 1 (level-sensitive): switch the active level for this pin (in the IENF register).</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PINT_PMCTRL</w:t>
      </w:r>
    </w:p>
    <w:p>
      <w:r>
        <w:t>Offset Address: 0x40006028</w:t>
      </w:r>
    </w:p>
    <w:p>
      <w:r>
        <w:t>Pattern match interrupt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SEL_PMATCH</w:t>
            </w:r>
          </w:p>
        </w:tc>
        <w:tc>
          <w:tcPr>
            <w:tcW w:type="dxa" w:w="720"/>
          </w:tcPr>
          <w:p>
            <w:r>
              <w:t>rw</w:t>
            </w:r>
          </w:p>
        </w:tc>
        <w:tc>
          <w:tcPr>
            <w:tcW w:type="dxa" w:w="720"/>
          </w:tcPr>
          <w:p>
            <w:r>
              <w:t>0</w:t>
            </w:r>
          </w:p>
        </w:tc>
        <w:tc>
          <w:tcPr>
            <w:tcW w:type="dxa" w:w="1440"/>
          </w:tcPr>
          <w:p>
            <w:r>
              <w:t>1'b0</w:t>
            </w:r>
          </w:p>
        </w:tc>
        <w:tc>
          <w:tcPr>
            <w:tcW w:type="dxa" w:w="4320"/>
          </w:tcPr>
          <w:p>
            <w:r>
              <w:t>Specifies whether the 8 pin interrupts are controlled by the pin interrupt function or by the pattern match function.</w:t>
            </w:r>
          </w:p>
        </w:tc>
      </w:tr>
      <w:tr>
        <w:tc>
          <w:tcPr>
            <w:tcW w:type="dxa" w:w="2160"/>
          </w:tcPr>
          <w:p>
            <w:r>
              <w:t>ENA_RXEV</w:t>
            </w:r>
          </w:p>
        </w:tc>
        <w:tc>
          <w:tcPr>
            <w:tcW w:type="dxa" w:w="720"/>
          </w:tcPr>
          <w:p>
            <w:r>
              <w:t>rw</w:t>
            </w:r>
          </w:p>
        </w:tc>
        <w:tc>
          <w:tcPr>
            <w:tcW w:type="dxa" w:w="720"/>
          </w:tcPr>
          <w:p>
            <w:r>
              <w:t>1</w:t>
            </w:r>
          </w:p>
        </w:tc>
        <w:tc>
          <w:tcPr>
            <w:tcW w:type="dxa" w:w="1440"/>
          </w:tcPr>
          <w:p>
            <w:r>
              <w:t>1'b0</w:t>
            </w:r>
          </w:p>
        </w:tc>
        <w:tc>
          <w:tcPr>
            <w:tcW w:type="dxa" w:w="4320"/>
          </w:tcPr>
          <w:p>
            <w:r>
              <w:t>Enables the RXEV output to the CPU and/or to a GPIO output when the specified boolean expression evaluates to true.</w:t>
            </w:r>
          </w:p>
        </w:tc>
      </w:tr>
      <w:tr>
        <w:tc>
          <w:tcPr>
            <w:tcW w:type="dxa" w:w="2160"/>
          </w:tcPr>
          <w:p>
            <w:r>
              <w:t>Reserved</w:t>
            </w:r>
          </w:p>
        </w:tc>
        <w:tc>
          <w:tcPr>
            <w:tcW w:type="dxa" w:w="720"/>
          </w:tcPr>
          <w:p>
            <w:r>
              <w:t>rw</w:t>
            </w:r>
          </w:p>
        </w:tc>
        <w:tc>
          <w:tcPr>
            <w:tcW w:type="dxa" w:w="720"/>
          </w:tcPr>
          <w:p>
            <w:r>
              <w:t>23:2</w:t>
            </w:r>
          </w:p>
        </w:tc>
        <w:tc>
          <w:tcPr>
            <w:tcW w:type="dxa" w:w="1440"/>
          </w:tcPr>
          <w:p>
            <w:r>
              <w:t>22'b0</w:t>
            </w:r>
          </w:p>
        </w:tc>
        <w:tc>
          <w:tcPr>
            <w:tcW w:type="dxa" w:w="4320"/>
          </w:tcPr>
          <w:p>
            <w:r>
              <w:t>Reserved</w:t>
            </w:r>
          </w:p>
        </w:tc>
      </w:tr>
      <w:tr>
        <w:tc>
          <w:tcPr>
            <w:tcW w:type="dxa" w:w="2160"/>
          </w:tcPr>
          <w:p>
            <w:r>
              <w:t>PMAT</w:t>
            </w:r>
          </w:p>
        </w:tc>
        <w:tc>
          <w:tcPr>
            <w:tcW w:type="dxa" w:w="720"/>
          </w:tcPr>
          <w:p>
            <w:r>
              <w:t>rw</w:t>
            </w:r>
          </w:p>
        </w:tc>
        <w:tc>
          <w:tcPr>
            <w:tcW w:type="dxa" w:w="720"/>
          </w:tcPr>
          <w:p>
            <w:r>
              <w:t>31:24</w:t>
            </w:r>
          </w:p>
        </w:tc>
        <w:tc>
          <w:tcPr>
            <w:tcW w:type="dxa" w:w="1440"/>
          </w:tcPr>
          <w:p>
            <w:r>
              <w:t>8'b0</w:t>
            </w:r>
          </w:p>
        </w:tc>
        <w:tc>
          <w:tcPr>
            <w:tcW w:type="dxa" w:w="4320"/>
          </w:tcPr>
          <w:p>
            <w:r>
              <w:t>This field displays the current state of pattern matches. A 1 in any bit of this field indicates that the corresponding product term is matched by the current state of the appropriate inputs.</w:t>
            </w:r>
          </w:p>
        </w:tc>
      </w:tr>
    </w:tbl>
    <w:p/>
    <w:p>
      <w:pPr>
        <w:pStyle w:val="Heading3"/>
      </w:pPr>
      <w:r>
        <w:t>PINT_PMSRC</w:t>
      </w:r>
    </w:p>
    <w:p>
      <w:r>
        <w:t>Offset Address: 0x4000602c</w:t>
      </w:r>
    </w:p>
    <w:p>
      <w:r>
        <w:t>Pattern match interrupt bit-slice source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7:0</w:t>
            </w:r>
          </w:p>
        </w:tc>
        <w:tc>
          <w:tcPr>
            <w:tcW w:type="dxa" w:w="1440"/>
          </w:tcPr>
          <w:p>
            <w:r>
              <w:t>8'b0</w:t>
            </w:r>
          </w:p>
        </w:tc>
        <w:tc>
          <w:tcPr>
            <w:tcW w:type="dxa" w:w="4320"/>
          </w:tcPr>
          <w:p>
            <w:r>
              <w:t>Reserved</w:t>
            </w:r>
          </w:p>
        </w:tc>
      </w:tr>
      <w:tr>
        <w:tc>
          <w:tcPr>
            <w:tcW w:type="dxa" w:w="2160"/>
          </w:tcPr>
          <w:p>
            <w:r>
              <w:t>SRC0</w:t>
            </w:r>
          </w:p>
        </w:tc>
        <w:tc>
          <w:tcPr>
            <w:tcW w:type="dxa" w:w="720"/>
          </w:tcPr>
          <w:p>
            <w:r>
              <w:t>rw</w:t>
            </w:r>
          </w:p>
        </w:tc>
        <w:tc>
          <w:tcPr>
            <w:tcW w:type="dxa" w:w="720"/>
          </w:tcPr>
          <w:p>
            <w:r>
              <w:t>10:8</w:t>
            </w:r>
          </w:p>
        </w:tc>
        <w:tc>
          <w:tcPr>
            <w:tcW w:type="dxa" w:w="1440"/>
          </w:tcPr>
          <w:p>
            <w:r>
              <w:t>3'b0</w:t>
            </w:r>
          </w:p>
        </w:tc>
        <w:tc>
          <w:tcPr>
            <w:tcW w:type="dxa" w:w="4320"/>
          </w:tcPr>
          <w:p>
            <w:r>
              <w:t>Selects the input source for bit slice 0</w:t>
            </w:r>
          </w:p>
        </w:tc>
      </w:tr>
      <w:tr>
        <w:tc>
          <w:tcPr>
            <w:tcW w:type="dxa" w:w="2160"/>
          </w:tcPr>
          <w:p>
            <w:r>
              <w:t>SRC1</w:t>
            </w:r>
          </w:p>
        </w:tc>
        <w:tc>
          <w:tcPr>
            <w:tcW w:type="dxa" w:w="720"/>
          </w:tcPr>
          <w:p>
            <w:r>
              <w:t>rw</w:t>
            </w:r>
          </w:p>
        </w:tc>
        <w:tc>
          <w:tcPr>
            <w:tcW w:type="dxa" w:w="720"/>
          </w:tcPr>
          <w:p>
            <w:r>
              <w:t>13:11</w:t>
            </w:r>
          </w:p>
        </w:tc>
        <w:tc>
          <w:tcPr>
            <w:tcW w:type="dxa" w:w="1440"/>
          </w:tcPr>
          <w:p>
            <w:r>
              <w:t>3'b0</w:t>
            </w:r>
          </w:p>
        </w:tc>
        <w:tc>
          <w:tcPr>
            <w:tcW w:type="dxa" w:w="4320"/>
          </w:tcPr>
          <w:p>
            <w:r>
              <w:t>Selects the input source for bit slice 1</w:t>
            </w:r>
          </w:p>
        </w:tc>
      </w:tr>
      <w:tr>
        <w:tc>
          <w:tcPr>
            <w:tcW w:type="dxa" w:w="2160"/>
          </w:tcPr>
          <w:p>
            <w:r>
              <w:t>SRC2</w:t>
            </w:r>
          </w:p>
        </w:tc>
        <w:tc>
          <w:tcPr>
            <w:tcW w:type="dxa" w:w="720"/>
          </w:tcPr>
          <w:p>
            <w:r>
              <w:t>rw</w:t>
            </w:r>
          </w:p>
        </w:tc>
        <w:tc>
          <w:tcPr>
            <w:tcW w:type="dxa" w:w="720"/>
          </w:tcPr>
          <w:p>
            <w:r>
              <w:t>16:14</w:t>
            </w:r>
          </w:p>
        </w:tc>
        <w:tc>
          <w:tcPr>
            <w:tcW w:type="dxa" w:w="1440"/>
          </w:tcPr>
          <w:p>
            <w:r>
              <w:t>3'b0</w:t>
            </w:r>
          </w:p>
        </w:tc>
        <w:tc>
          <w:tcPr>
            <w:tcW w:type="dxa" w:w="4320"/>
          </w:tcPr>
          <w:p>
            <w:r>
              <w:t>Selects the input source for bit slice 2</w:t>
            </w:r>
          </w:p>
        </w:tc>
      </w:tr>
      <w:tr>
        <w:tc>
          <w:tcPr>
            <w:tcW w:type="dxa" w:w="2160"/>
          </w:tcPr>
          <w:p>
            <w:r>
              <w:t>SRC3</w:t>
            </w:r>
          </w:p>
        </w:tc>
        <w:tc>
          <w:tcPr>
            <w:tcW w:type="dxa" w:w="720"/>
          </w:tcPr>
          <w:p>
            <w:r>
              <w:t>rw</w:t>
            </w:r>
          </w:p>
        </w:tc>
        <w:tc>
          <w:tcPr>
            <w:tcW w:type="dxa" w:w="720"/>
          </w:tcPr>
          <w:p>
            <w:r>
              <w:t>19:17</w:t>
            </w:r>
          </w:p>
        </w:tc>
        <w:tc>
          <w:tcPr>
            <w:tcW w:type="dxa" w:w="1440"/>
          </w:tcPr>
          <w:p>
            <w:r>
              <w:t>3'b0</w:t>
            </w:r>
          </w:p>
        </w:tc>
        <w:tc>
          <w:tcPr>
            <w:tcW w:type="dxa" w:w="4320"/>
          </w:tcPr>
          <w:p>
            <w:r>
              <w:t>Selects the input source for bit slice 3</w:t>
            </w:r>
          </w:p>
        </w:tc>
      </w:tr>
      <w:tr>
        <w:tc>
          <w:tcPr>
            <w:tcW w:type="dxa" w:w="2160"/>
          </w:tcPr>
          <w:p>
            <w:r>
              <w:t>SRC4</w:t>
            </w:r>
          </w:p>
        </w:tc>
        <w:tc>
          <w:tcPr>
            <w:tcW w:type="dxa" w:w="720"/>
          </w:tcPr>
          <w:p>
            <w:r>
              <w:t>rw</w:t>
            </w:r>
          </w:p>
        </w:tc>
        <w:tc>
          <w:tcPr>
            <w:tcW w:type="dxa" w:w="720"/>
          </w:tcPr>
          <w:p>
            <w:r>
              <w:t>22:20</w:t>
            </w:r>
          </w:p>
        </w:tc>
        <w:tc>
          <w:tcPr>
            <w:tcW w:type="dxa" w:w="1440"/>
          </w:tcPr>
          <w:p>
            <w:r>
              <w:t>3'b0</w:t>
            </w:r>
          </w:p>
        </w:tc>
        <w:tc>
          <w:tcPr>
            <w:tcW w:type="dxa" w:w="4320"/>
          </w:tcPr>
          <w:p>
            <w:r>
              <w:t>Selects the input source for bit slice 4</w:t>
            </w:r>
          </w:p>
        </w:tc>
      </w:tr>
      <w:tr>
        <w:tc>
          <w:tcPr>
            <w:tcW w:type="dxa" w:w="2160"/>
          </w:tcPr>
          <w:p>
            <w:r>
              <w:t>SRC5</w:t>
            </w:r>
          </w:p>
        </w:tc>
        <w:tc>
          <w:tcPr>
            <w:tcW w:type="dxa" w:w="720"/>
          </w:tcPr>
          <w:p>
            <w:r>
              <w:t>rw</w:t>
            </w:r>
          </w:p>
        </w:tc>
        <w:tc>
          <w:tcPr>
            <w:tcW w:type="dxa" w:w="720"/>
          </w:tcPr>
          <w:p>
            <w:r>
              <w:t>25:23</w:t>
            </w:r>
          </w:p>
        </w:tc>
        <w:tc>
          <w:tcPr>
            <w:tcW w:type="dxa" w:w="1440"/>
          </w:tcPr>
          <w:p>
            <w:r>
              <w:t>3'b0</w:t>
            </w:r>
          </w:p>
        </w:tc>
        <w:tc>
          <w:tcPr>
            <w:tcW w:type="dxa" w:w="4320"/>
          </w:tcPr>
          <w:p>
            <w:r>
              <w:t>Selects the input source for bit slice 5</w:t>
            </w:r>
          </w:p>
        </w:tc>
      </w:tr>
      <w:tr>
        <w:tc>
          <w:tcPr>
            <w:tcW w:type="dxa" w:w="2160"/>
          </w:tcPr>
          <w:p>
            <w:r>
              <w:t>SRC6</w:t>
            </w:r>
          </w:p>
        </w:tc>
        <w:tc>
          <w:tcPr>
            <w:tcW w:type="dxa" w:w="720"/>
          </w:tcPr>
          <w:p>
            <w:r>
              <w:t>rw</w:t>
            </w:r>
          </w:p>
        </w:tc>
        <w:tc>
          <w:tcPr>
            <w:tcW w:type="dxa" w:w="720"/>
          </w:tcPr>
          <w:p>
            <w:r>
              <w:t>28:26</w:t>
            </w:r>
          </w:p>
        </w:tc>
        <w:tc>
          <w:tcPr>
            <w:tcW w:type="dxa" w:w="1440"/>
          </w:tcPr>
          <w:p>
            <w:r>
              <w:t>3'b0</w:t>
            </w:r>
          </w:p>
        </w:tc>
        <w:tc>
          <w:tcPr>
            <w:tcW w:type="dxa" w:w="4320"/>
          </w:tcPr>
          <w:p>
            <w:r>
              <w:t>Selects the input source for bit slice 6</w:t>
            </w:r>
          </w:p>
        </w:tc>
      </w:tr>
      <w:tr>
        <w:tc>
          <w:tcPr>
            <w:tcW w:type="dxa" w:w="2160"/>
          </w:tcPr>
          <w:p>
            <w:r>
              <w:t>SRC7</w:t>
            </w:r>
          </w:p>
        </w:tc>
        <w:tc>
          <w:tcPr>
            <w:tcW w:type="dxa" w:w="720"/>
          </w:tcPr>
          <w:p>
            <w:r>
              <w:t>rw</w:t>
            </w:r>
          </w:p>
        </w:tc>
        <w:tc>
          <w:tcPr>
            <w:tcW w:type="dxa" w:w="720"/>
          </w:tcPr>
          <w:p>
            <w:r>
              <w:t>31:29</w:t>
            </w:r>
          </w:p>
        </w:tc>
        <w:tc>
          <w:tcPr>
            <w:tcW w:type="dxa" w:w="1440"/>
          </w:tcPr>
          <w:p>
            <w:r>
              <w:t>3'b0</w:t>
            </w:r>
          </w:p>
        </w:tc>
        <w:tc>
          <w:tcPr>
            <w:tcW w:type="dxa" w:w="4320"/>
          </w:tcPr>
          <w:p>
            <w:r>
              <w:t>Selects the input source for bit slice 7</w:t>
            </w:r>
          </w:p>
        </w:tc>
      </w:tr>
    </w:tbl>
    <w:p/>
    <w:p>
      <w:pPr>
        <w:pStyle w:val="Heading3"/>
      </w:pPr>
      <w:r>
        <w:t>PINT_PMCFG</w:t>
      </w:r>
    </w:p>
    <w:p>
      <w:r>
        <w:t>Offset Address: 0x40006030</w:t>
      </w:r>
    </w:p>
    <w:p>
      <w:r>
        <w:t>Pattern match interrupt bit slice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PROD_ENDPTS0</w:t>
            </w:r>
          </w:p>
        </w:tc>
        <w:tc>
          <w:tcPr>
            <w:tcW w:type="dxa" w:w="720"/>
          </w:tcPr>
          <w:p>
            <w:r>
              <w:t>rw</w:t>
            </w:r>
          </w:p>
        </w:tc>
        <w:tc>
          <w:tcPr>
            <w:tcW w:type="dxa" w:w="720"/>
          </w:tcPr>
          <w:p>
            <w:r>
              <w:t>0</w:t>
            </w:r>
          </w:p>
        </w:tc>
        <w:tc>
          <w:tcPr>
            <w:tcW w:type="dxa" w:w="1440"/>
          </w:tcPr>
          <w:p>
            <w:r>
              <w:t>1'b0</w:t>
            </w:r>
          </w:p>
        </w:tc>
        <w:tc>
          <w:tcPr>
            <w:tcW w:type="dxa" w:w="4320"/>
          </w:tcPr>
          <w:p>
            <w:r>
              <w:t>Determines whether slice 0 is an endpoint.</w:t>
            </w:r>
          </w:p>
        </w:tc>
      </w:tr>
      <w:tr>
        <w:tc>
          <w:tcPr>
            <w:tcW w:type="dxa" w:w="2160"/>
          </w:tcPr>
          <w:p>
            <w:r>
              <w:t>PROD_ENDPTS1</w:t>
            </w:r>
          </w:p>
        </w:tc>
        <w:tc>
          <w:tcPr>
            <w:tcW w:type="dxa" w:w="720"/>
          </w:tcPr>
          <w:p>
            <w:r>
              <w:t>rw</w:t>
            </w:r>
          </w:p>
        </w:tc>
        <w:tc>
          <w:tcPr>
            <w:tcW w:type="dxa" w:w="720"/>
          </w:tcPr>
          <w:p>
            <w:r>
              <w:t>1</w:t>
            </w:r>
          </w:p>
        </w:tc>
        <w:tc>
          <w:tcPr>
            <w:tcW w:type="dxa" w:w="1440"/>
          </w:tcPr>
          <w:p>
            <w:r>
              <w:t>1'b0</w:t>
            </w:r>
          </w:p>
        </w:tc>
        <w:tc>
          <w:tcPr>
            <w:tcW w:type="dxa" w:w="4320"/>
          </w:tcPr>
          <w:p>
            <w:r>
              <w:t>Determines whether slice 1 is an endpoint.</w:t>
            </w:r>
          </w:p>
        </w:tc>
      </w:tr>
      <w:tr>
        <w:tc>
          <w:tcPr>
            <w:tcW w:type="dxa" w:w="2160"/>
          </w:tcPr>
          <w:p>
            <w:r>
              <w:t>PROD_ENDPTS2</w:t>
            </w:r>
          </w:p>
        </w:tc>
        <w:tc>
          <w:tcPr>
            <w:tcW w:type="dxa" w:w="720"/>
          </w:tcPr>
          <w:p>
            <w:r>
              <w:t>rw</w:t>
            </w:r>
          </w:p>
        </w:tc>
        <w:tc>
          <w:tcPr>
            <w:tcW w:type="dxa" w:w="720"/>
          </w:tcPr>
          <w:p>
            <w:r>
              <w:t>2</w:t>
            </w:r>
          </w:p>
        </w:tc>
        <w:tc>
          <w:tcPr>
            <w:tcW w:type="dxa" w:w="1440"/>
          </w:tcPr>
          <w:p>
            <w:r>
              <w:t>1'b0</w:t>
            </w:r>
          </w:p>
        </w:tc>
        <w:tc>
          <w:tcPr>
            <w:tcW w:type="dxa" w:w="4320"/>
          </w:tcPr>
          <w:p>
            <w:r>
              <w:t>Determines whether slice 2 is an endpoint.</w:t>
            </w:r>
          </w:p>
        </w:tc>
      </w:tr>
      <w:tr>
        <w:tc>
          <w:tcPr>
            <w:tcW w:type="dxa" w:w="2160"/>
          </w:tcPr>
          <w:p>
            <w:r>
              <w:t>PROD_ENDPTS3</w:t>
            </w:r>
          </w:p>
        </w:tc>
        <w:tc>
          <w:tcPr>
            <w:tcW w:type="dxa" w:w="720"/>
          </w:tcPr>
          <w:p>
            <w:r>
              <w:t>rw</w:t>
            </w:r>
          </w:p>
        </w:tc>
        <w:tc>
          <w:tcPr>
            <w:tcW w:type="dxa" w:w="720"/>
          </w:tcPr>
          <w:p>
            <w:r>
              <w:t>3</w:t>
            </w:r>
          </w:p>
        </w:tc>
        <w:tc>
          <w:tcPr>
            <w:tcW w:type="dxa" w:w="1440"/>
          </w:tcPr>
          <w:p>
            <w:r>
              <w:t>1'b0</w:t>
            </w:r>
          </w:p>
        </w:tc>
        <w:tc>
          <w:tcPr>
            <w:tcW w:type="dxa" w:w="4320"/>
          </w:tcPr>
          <w:p>
            <w:r>
              <w:t>Determines whether slice 3 is an endpoint.</w:t>
            </w:r>
          </w:p>
        </w:tc>
      </w:tr>
      <w:tr>
        <w:tc>
          <w:tcPr>
            <w:tcW w:type="dxa" w:w="2160"/>
          </w:tcPr>
          <w:p>
            <w:r>
              <w:t>PROD_ENDPTS4</w:t>
            </w:r>
          </w:p>
        </w:tc>
        <w:tc>
          <w:tcPr>
            <w:tcW w:type="dxa" w:w="720"/>
          </w:tcPr>
          <w:p>
            <w:r>
              <w:t>rw</w:t>
            </w:r>
          </w:p>
        </w:tc>
        <w:tc>
          <w:tcPr>
            <w:tcW w:type="dxa" w:w="720"/>
          </w:tcPr>
          <w:p>
            <w:r>
              <w:t>4</w:t>
            </w:r>
          </w:p>
        </w:tc>
        <w:tc>
          <w:tcPr>
            <w:tcW w:type="dxa" w:w="1440"/>
          </w:tcPr>
          <w:p>
            <w:r>
              <w:t>1'b0</w:t>
            </w:r>
          </w:p>
        </w:tc>
        <w:tc>
          <w:tcPr>
            <w:tcW w:type="dxa" w:w="4320"/>
          </w:tcPr>
          <w:p>
            <w:r>
              <w:t>Determines whether slice 4 is an endpoint.</w:t>
            </w:r>
          </w:p>
        </w:tc>
      </w:tr>
      <w:tr>
        <w:tc>
          <w:tcPr>
            <w:tcW w:type="dxa" w:w="2160"/>
          </w:tcPr>
          <w:p>
            <w:r>
              <w:t>PROD_ENDPTS5</w:t>
            </w:r>
          </w:p>
        </w:tc>
        <w:tc>
          <w:tcPr>
            <w:tcW w:type="dxa" w:w="720"/>
          </w:tcPr>
          <w:p>
            <w:r>
              <w:t>rw</w:t>
            </w:r>
          </w:p>
        </w:tc>
        <w:tc>
          <w:tcPr>
            <w:tcW w:type="dxa" w:w="720"/>
          </w:tcPr>
          <w:p>
            <w:r>
              <w:t>5</w:t>
            </w:r>
          </w:p>
        </w:tc>
        <w:tc>
          <w:tcPr>
            <w:tcW w:type="dxa" w:w="1440"/>
          </w:tcPr>
          <w:p>
            <w:r>
              <w:t>1'b0</w:t>
            </w:r>
          </w:p>
        </w:tc>
        <w:tc>
          <w:tcPr>
            <w:tcW w:type="dxa" w:w="4320"/>
          </w:tcPr>
          <w:p>
            <w:r>
              <w:t>Determines whether slice 5 is an endpoint.</w:t>
            </w:r>
          </w:p>
        </w:tc>
      </w:tr>
      <w:tr>
        <w:tc>
          <w:tcPr>
            <w:tcW w:type="dxa" w:w="2160"/>
          </w:tcPr>
          <w:p>
            <w:r>
              <w:t>PROD_ENDPTS6</w:t>
            </w:r>
          </w:p>
        </w:tc>
        <w:tc>
          <w:tcPr>
            <w:tcW w:type="dxa" w:w="720"/>
          </w:tcPr>
          <w:p>
            <w:r>
              <w:t>rw</w:t>
            </w:r>
          </w:p>
        </w:tc>
        <w:tc>
          <w:tcPr>
            <w:tcW w:type="dxa" w:w="720"/>
          </w:tcPr>
          <w:p>
            <w:r>
              <w:t>6</w:t>
            </w:r>
          </w:p>
        </w:tc>
        <w:tc>
          <w:tcPr>
            <w:tcW w:type="dxa" w:w="1440"/>
          </w:tcPr>
          <w:p>
            <w:r>
              <w:t>1'b0</w:t>
            </w:r>
          </w:p>
        </w:tc>
        <w:tc>
          <w:tcPr>
            <w:tcW w:type="dxa" w:w="4320"/>
          </w:tcPr>
          <w:p>
            <w:r>
              <w:t>Determines whether slice 6 is an endpoint.</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CFG0</w:t>
            </w:r>
          </w:p>
        </w:tc>
        <w:tc>
          <w:tcPr>
            <w:tcW w:type="dxa" w:w="720"/>
          </w:tcPr>
          <w:p>
            <w:r>
              <w:t>rw</w:t>
            </w:r>
          </w:p>
        </w:tc>
        <w:tc>
          <w:tcPr>
            <w:tcW w:type="dxa" w:w="720"/>
          </w:tcPr>
          <w:p>
            <w:r>
              <w:t>10:8</w:t>
            </w:r>
          </w:p>
        </w:tc>
        <w:tc>
          <w:tcPr>
            <w:tcW w:type="dxa" w:w="1440"/>
          </w:tcPr>
          <w:p>
            <w:r>
              <w:t>3'b0</w:t>
            </w:r>
          </w:p>
        </w:tc>
        <w:tc>
          <w:tcPr>
            <w:tcW w:type="dxa" w:w="4320"/>
          </w:tcPr>
          <w:p>
            <w:r>
              <w:t>Specifies the match contribution condition for bit slice 0.</w:t>
            </w:r>
          </w:p>
        </w:tc>
      </w:tr>
      <w:tr>
        <w:tc>
          <w:tcPr>
            <w:tcW w:type="dxa" w:w="2160"/>
          </w:tcPr>
          <w:p>
            <w:r>
              <w:t>CFG1</w:t>
            </w:r>
          </w:p>
        </w:tc>
        <w:tc>
          <w:tcPr>
            <w:tcW w:type="dxa" w:w="720"/>
          </w:tcPr>
          <w:p>
            <w:r>
              <w:t>rw</w:t>
            </w:r>
          </w:p>
        </w:tc>
        <w:tc>
          <w:tcPr>
            <w:tcW w:type="dxa" w:w="720"/>
          </w:tcPr>
          <w:p>
            <w:r>
              <w:t>13:11</w:t>
            </w:r>
          </w:p>
        </w:tc>
        <w:tc>
          <w:tcPr>
            <w:tcW w:type="dxa" w:w="1440"/>
          </w:tcPr>
          <w:p>
            <w:r>
              <w:t>3'b0</w:t>
            </w:r>
          </w:p>
        </w:tc>
        <w:tc>
          <w:tcPr>
            <w:tcW w:type="dxa" w:w="4320"/>
          </w:tcPr>
          <w:p>
            <w:r>
              <w:t>Specifies the match contribution condition for bit slice 1.</w:t>
            </w:r>
          </w:p>
        </w:tc>
      </w:tr>
      <w:tr>
        <w:tc>
          <w:tcPr>
            <w:tcW w:type="dxa" w:w="2160"/>
          </w:tcPr>
          <w:p>
            <w:r>
              <w:t>CFG2</w:t>
            </w:r>
          </w:p>
        </w:tc>
        <w:tc>
          <w:tcPr>
            <w:tcW w:type="dxa" w:w="720"/>
          </w:tcPr>
          <w:p>
            <w:r>
              <w:t>rw</w:t>
            </w:r>
          </w:p>
        </w:tc>
        <w:tc>
          <w:tcPr>
            <w:tcW w:type="dxa" w:w="720"/>
          </w:tcPr>
          <w:p>
            <w:r>
              <w:t>16:14</w:t>
            </w:r>
          </w:p>
        </w:tc>
        <w:tc>
          <w:tcPr>
            <w:tcW w:type="dxa" w:w="1440"/>
          </w:tcPr>
          <w:p>
            <w:r>
              <w:t>3'b0</w:t>
            </w:r>
          </w:p>
        </w:tc>
        <w:tc>
          <w:tcPr>
            <w:tcW w:type="dxa" w:w="4320"/>
          </w:tcPr>
          <w:p>
            <w:r>
              <w:t>Specifies the match contribution condition for bit slice 2.</w:t>
            </w:r>
          </w:p>
        </w:tc>
      </w:tr>
      <w:tr>
        <w:tc>
          <w:tcPr>
            <w:tcW w:type="dxa" w:w="2160"/>
          </w:tcPr>
          <w:p>
            <w:r>
              <w:t>CFG3</w:t>
            </w:r>
          </w:p>
        </w:tc>
        <w:tc>
          <w:tcPr>
            <w:tcW w:type="dxa" w:w="720"/>
          </w:tcPr>
          <w:p>
            <w:r>
              <w:t>rw</w:t>
            </w:r>
          </w:p>
        </w:tc>
        <w:tc>
          <w:tcPr>
            <w:tcW w:type="dxa" w:w="720"/>
          </w:tcPr>
          <w:p>
            <w:r>
              <w:t>19:17</w:t>
            </w:r>
          </w:p>
        </w:tc>
        <w:tc>
          <w:tcPr>
            <w:tcW w:type="dxa" w:w="1440"/>
          </w:tcPr>
          <w:p>
            <w:r>
              <w:t>3'b0</w:t>
            </w:r>
          </w:p>
        </w:tc>
        <w:tc>
          <w:tcPr>
            <w:tcW w:type="dxa" w:w="4320"/>
          </w:tcPr>
          <w:p>
            <w:r>
              <w:t>Specifies the match contribution condition for bit slice 3.</w:t>
            </w:r>
          </w:p>
        </w:tc>
      </w:tr>
      <w:tr>
        <w:tc>
          <w:tcPr>
            <w:tcW w:type="dxa" w:w="2160"/>
          </w:tcPr>
          <w:p>
            <w:r>
              <w:t>CFG4</w:t>
            </w:r>
          </w:p>
        </w:tc>
        <w:tc>
          <w:tcPr>
            <w:tcW w:type="dxa" w:w="720"/>
          </w:tcPr>
          <w:p>
            <w:r>
              <w:t>rw</w:t>
            </w:r>
          </w:p>
        </w:tc>
        <w:tc>
          <w:tcPr>
            <w:tcW w:type="dxa" w:w="720"/>
          </w:tcPr>
          <w:p>
            <w:r>
              <w:t>22:20</w:t>
            </w:r>
          </w:p>
        </w:tc>
        <w:tc>
          <w:tcPr>
            <w:tcW w:type="dxa" w:w="1440"/>
          </w:tcPr>
          <w:p>
            <w:r>
              <w:t>3'b0</w:t>
            </w:r>
          </w:p>
        </w:tc>
        <w:tc>
          <w:tcPr>
            <w:tcW w:type="dxa" w:w="4320"/>
          </w:tcPr>
          <w:p>
            <w:r>
              <w:t>Specifies the match contribution condition for bit slice 4.</w:t>
            </w:r>
          </w:p>
        </w:tc>
      </w:tr>
      <w:tr>
        <w:tc>
          <w:tcPr>
            <w:tcW w:type="dxa" w:w="2160"/>
          </w:tcPr>
          <w:p>
            <w:r>
              <w:t>CFG5</w:t>
            </w:r>
          </w:p>
        </w:tc>
        <w:tc>
          <w:tcPr>
            <w:tcW w:type="dxa" w:w="720"/>
          </w:tcPr>
          <w:p>
            <w:r>
              <w:t>rw</w:t>
            </w:r>
          </w:p>
        </w:tc>
        <w:tc>
          <w:tcPr>
            <w:tcW w:type="dxa" w:w="720"/>
          </w:tcPr>
          <w:p>
            <w:r>
              <w:t>25:23</w:t>
            </w:r>
          </w:p>
        </w:tc>
        <w:tc>
          <w:tcPr>
            <w:tcW w:type="dxa" w:w="1440"/>
          </w:tcPr>
          <w:p>
            <w:r>
              <w:t>3'b0</w:t>
            </w:r>
          </w:p>
        </w:tc>
        <w:tc>
          <w:tcPr>
            <w:tcW w:type="dxa" w:w="4320"/>
          </w:tcPr>
          <w:p>
            <w:r>
              <w:t>Specifies the match contribution condition for bit slice 5.</w:t>
            </w:r>
          </w:p>
        </w:tc>
      </w:tr>
      <w:tr>
        <w:tc>
          <w:tcPr>
            <w:tcW w:type="dxa" w:w="2160"/>
          </w:tcPr>
          <w:p>
            <w:r>
              <w:t>CFG6</w:t>
            </w:r>
          </w:p>
        </w:tc>
        <w:tc>
          <w:tcPr>
            <w:tcW w:type="dxa" w:w="720"/>
          </w:tcPr>
          <w:p>
            <w:r>
              <w:t>rw</w:t>
            </w:r>
          </w:p>
        </w:tc>
        <w:tc>
          <w:tcPr>
            <w:tcW w:type="dxa" w:w="720"/>
          </w:tcPr>
          <w:p>
            <w:r>
              <w:t>28:26</w:t>
            </w:r>
          </w:p>
        </w:tc>
        <w:tc>
          <w:tcPr>
            <w:tcW w:type="dxa" w:w="1440"/>
          </w:tcPr>
          <w:p>
            <w:r>
              <w:t>3'b0</w:t>
            </w:r>
          </w:p>
        </w:tc>
        <w:tc>
          <w:tcPr>
            <w:tcW w:type="dxa" w:w="4320"/>
          </w:tcPr>
          <w:p>
            <w:r>
              <w:t>Specifies the match contribution condition for bit slice 6.</w:t>
            </w:r>
          </w:p>
        </w:tc>
      </w:tr>
      <w:tr>
        <w:tc>
          <w:tcPr>
            <w:tcW w:type="dxa" w:w="2160"/>
          </w:tcPr>
          <w:p>
            <w:r>
              <w:t>CFG7</w:t>
            </w:r>
          </w:p>
        </w:tc>
        <w:tc>
          <w:tcPr>
            <w:tcW w:type="dxa" w:w="720"/>
          </w:tcPr>
          <w:p>
            <w:r>
              <w:t>rw</w:t>
            </w:r>
          </w:p>
        </w:tc>
        <w:tc>
          <w:tcPr>
            <w:tcW w:type="dxa" w:w="720"/>
          </w:tcPr>
          <w:p>
            <w:r>
              <w:t>31:29</w:t>
            </w:r>
          </w:p>
        </w:tc>
        <w:tc>
          <w:tcPr>
            <w:tcW w:type="dxa" w:w="1440"/>
          </w:tcPr>
          <w:p>
            <w:r>
              <w:t>3'b0</w:t>
            </w:r>
          </w:p>
        </w:tc>
        <w:tc>
          <w:tcPr>
            <w:tcW w:type="dxa" w:w="4320"/>
          </w:tcPr>
          <w:p>
            <w:r>
              <w:t>Specifies the match contribution condition for bit slice 7.</w:t>
            </w:r>
          </w:p>
        </w:tc>
      </w:tr>
    </w:tbl>
    <w:p/>
    <w:p>
      <w:pPr>
        <w:pStyle w:val="Heading3"/>
      </w:pPr>
      <w:r>
        <w:t>INPUTMUX_PINTSELs</w:t>
      </w:r>
    </w:p>
    <w:p>
      <w:r>
        <w:t>Offset Address: 0x40006200</w:t>
      </w:r>
    </w:p>
    <w:p>
      <w:r>
        <w:t>Pin interrupt select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INTPIN</w:t>
            </w:r>
          </w:p>
        </w:tc>
        <w:tc>
          <w:tcPr>
            <w:tcW w:type="dxa" w:w="720"/>
          </w:tcPr>
          <w:p>
            <w:r>
              <w:t>rw</w:t>
            </w:r>
          </w:p>
        </w:tc>
        <w:tc>
          <w:tcPr>
            <w:tcW w:type="dxa" w:w="720"/>
          </w:tcPr>
          <w:p>
            <w:r>
              <w:t>4:0</w:t>
            </w:r>
          </w:p>
        </w:tc>
        <w:tc>
          <w:tcPr>
            <w:tcW w:type="dxa" w:w="1440"/>
          </w:tcPr>
          <w:p>
            <w:r>
              <w:t>5'b0</w:t>
            </w:r>
          </w:p>
        </w:tc>
        <w:tc>
          <w:tcPr>
            <w:tcW w:type="dxa" w:w="4320"/>
          </w:tcPr>
          <w:p>
            <w:r>
              <w:t>Pin number select for pin interrupt or pattern match engine input. (PIO0_0 to PIO1_31 correspond to numbers 0 to 63).</w:t>
            </w:r>
          </w:p>
        </w:tc>
      </w:tr>
      <w:tr>
        <w:tc>
          <w:tcPr>
            <w:tcW w:type="dxa" w:w="2160"/>
          </w:tcPr>
          <w:p>
            <w:r>
              <w:t>Reserved</w:t>
            </w:r>
          </w:p>
        </w:tc>
        <w:tc>
          <w:tcPr>
            <w:tcW w:type="dxa" w:w="720"/>
          </w:tcPr>
          <w:p>
            <w:r>
              <w:t>rw</w:t>
            </w:r>
          </w:p>
        </w:tc>
        <w:tc>
          <w:tcPr>
            <w:tcW w:type="dxa" w:w="720"/>
          </w:tcPr>
          <w:p>
            <w:r>
              <w:t>31:5</w:t>
            </w:r>
          </w:p>
        </w:tc>
        <w:tc>
          <w:tcPr>
            <w:tcW w:type="dxa" w:w="1440"/>
          </w:tcPr>
          <w:p>
            <w:r>
              <w:t>27'b0</w:t>
            </w:r>
          </w:p>
        </w:tc>
        <w:tc>
          <w:tcPr>
            <w:tcW w:type="dxa" w:w="4320"/>
          </w:tcPr>
          <w:p>
            <w:r>
              <w:t>Reserved</w:t>
            </w:r>
          </w:p>
        </w:tc>
      </w:tr>
    </w:tbl>
    <w:p/>
    <w:p>
      <w:pPr>
        <w:pStyle w:val="Heading3"/>
      </w:pPr>
      <w:r>
        <w:t>INPUTMUX_DMA_ITRIG_INMUXs</w:t>
      </w:r>
    </w:p>
    <w:p>
      <w:r>
        <w:t>Offset Address: 0x40006400</w:t>
      </w:r>
    </w:p>
    <w:p>
      <w:r>
        <w:t>Trigger select register for DMA channel</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INP</w:t>
            </w:r>
          </w:p>
        </w:tc>
        <w:tc>
          <w:tcPr>
            <w:tcW w:type="dxa" w:w="720"/>
          </w:tcPr>
          <w:p>
            <w:r>
              <w:t>rw</w:t>
            </w:r>
          </w:p>
        </w:tc>
        <w:tc>
          <w:tcPr>
            <w:tcW w:type="dxa" w:w="720"/>
          </w:tcPr>
          <w:p>
            <w:r>
              <w:t>4:0</w:t>
            </w:r>
          </w:p>
        </w:tc>
        <w:tc>
          <w:tcPr>
            <w:tcW w:type="dxa" w:w="1440"/>
          </w:tcPr>
          <w:p>
            <w:r>
              <w:t>5'b0</w:t>
            </w:r>
          </w:p>
        </w:tc>
        <w:tc>
          <w:tcPr>
            <w:tcW w:type="dxa" w:w="4320"/>
          </w:tcPr>
          <w:p>
            <w:r>
              <w:t>Trigger input number (decimal value) for DMA channel n (n = 0 to 21). 0 = ADC0 Sequence A interrupt 1 = ADC0 Sequence B interrupt 2 = SCT0 DMA request 0 3 = SCT0 DMA request 1 4 = Timer CT32B0 Match 0 5 = Timer CT32B0 Match 1 6 = Timer CT32B1 Match 0 7 = Timer CT32B2 Match 0 8 = Timer CT32B2 Match 1 9 = Timer CT32B3 Match 0 10 = Timer CT32B4 Match 0 11 = Timer CT32B4 Match 1 12 = Pin interrupt 0 13 = Pin interrupt 1 14 = Pin interrupt 2 15 = Pin interrupt 3 16 = DMA output trigger mux 0 17 = DMA output trigger mux 1 18 = DMA output trigger mux 2 19 = DMA output trigger mux 3</w:t>
            </w:r>
          </w:p>
        </w:tc>
      </w:tr>
      <w:tr>
        <w:tc>
          <w:tcPr>
            <w:tcW w:type="dxa" w:w="2160"/>
          </w:tcPr>
          <w:p>
            <w:r>
              <w:t>Reserved</w:t>
            </w:r>
          </w:p>
        </w:tc>
        <w:tc>
          <w:tcPr>
            <w:tcW w:type="dxa" w:w="720"/>
          </w:tcPr>
          <w:p>
            <w:r>
              <w:t>rw</w:t>
            </w:r>
          </w:p>
        </w:tc>
        <w:tc>
          <w:tcPr>
            <w:tcW w:type="dxa" w:w="720"/>
          </w:tcPr>
          <w:p>
            <w:r>
              <w:t>31:5</w:t>
            </w:r>
          </w:p>
        </w:tc>
        <w:tc>
          <w:tcPr>
            <w:tcW w:type="dxa" w:w="1440"/>
          </w:tcPr>
          <w:p>
            <w:r>
              <w:t>27'b0</w:t>
            </w:r>
          </w:p>
        </w:tc>
        <w:tc>
          <w:tcPr>
            <w:tcW w:type="dxa" w:w="4320"/>
          </w:tcPr>
          <w:p>
            <w:r>
              <w:t>Reserved</w:t>
            </w:r>
          </w:p>
        </w:tc>
      </w:tr>
    </w:tbl>
    <w:p/>
    <w:p>
      <w:pPr>
        <w:pStyle w:val="Heading3"/>
      </w:pPr>
      <w:r>
        <w:t>INPUTMUX_DMA_OTRIG_INMUXs</w:t>
      </w:r>
    </w:p>
    <w:p>
      <w:r>
        <w:t>Offset Address: 0x40006a00</w:t>
      </w:r>
    </w:p>
    <w:p>
      <w:r>
        <w:t>DMA output trigger selection to become DMA trigger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INP</w:t>
            </w:r>
          </w:p>
        </w:tc>
        <w:tc>
          <w:tcPr>
            <w:tcW w:type="dxa" w:w="720"/>
          </w:tcPr>
          <w:p>
            <w:r>
              <w:t>rw</w:t>
            </w:r>
          </w:p>
        </w:tc>
        <w:tc>
          <w:tcPr>
            <w:tcW w:type="dxa" w:w="720"/>
          </w:tcPr>
          <w:p>
            <w:r>
              <w:t>4:0</w:t>
            </w:r>
          </w:p>
        </w:tc>
        <w:tc>
          <w:tcPr>
            <w:tcW w:type="dxa" w:w="1440"/>
          </w:tcPr>
          <w:p>
            <w:r>
              <w:t>5'b0</w:t>
            </w:r>
          </w:p>
        </w:tc>
        <w:tc>
          <w:tcPr>
            <w:tcW w:type="dxa" w:w="4320"/>
          </w:tcPr>
          <w:p>
            <w:r>
              <w:t>DMA trigger output number (decimal value) for DMA channel n (n = 0 to 19).</w:t>
            </w:r>
          </w:p>
        </w:tc>
      </w:tr>
      <w:tr>
        <w:tc>
          <w:tcPr>
            <w:tcW w:type="dxa" w:w="2160"/>
          </w:tcPr>
          <w:p>
            <w:r>
              <w:t>Reserved</w:t>
            </w:r>
          </w:p>
        </w:tc>
        <w:tc>
          <w:tcPr>
            <w:tcW w:type="dxa" w:w="720"/>
          </w:tcPr>
          <w:p>
            <w:r>
              <w:t>rw</w:t>
            </w:r>
          </w:p>
        </w:tc>
        <w:tc>
          <w:tcPr>
            <w:tcW w:type="dxa" w:w="720"/>
          </w:tcPr>
          <w:p>
            <w:r>
              <w:t>31:5</w:t>
            </w:r>
          </w:p>
        </w:tc>
        <w:tc>
          <w:tcPr>
            <w:tcW w:type="dxa" w:w="1440"/>
          </w:tcPr>
          <w:p>
            <w:r>
              <w:t>27'b0</w:t>
            </w:r>
          </w:p>
        </w:tc>
        <w:tc>
          <w:tcPr>
            <w:tcW w:type="dxa" w:w="4320"/>
          </w:tcPr>
          <w:p>
            <w:r>
              <w:t>Reserved</w:t>
            </w:r>
          </w:p>
        </w:tc>
      </w:tr>
    </w:tbl>
    <w:p/>
    <w:p>
      <w:pPr>
        <w:pStyle w:val="Heading3"/>
      </w:pPr>
      <w:r>
        <w:t>ADC_CTRL</w:t>
      </w:r>
    </w:p>
    <w:p>
      <w:r>
        <w:t>Offset Address: 0x40007000</w:t>
      </w:r>
    </w:p>
    <w:p>
      <w:r>
        <w:t>ADC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w:t>
            </w:r>
          </w:p>
        </w:tc>
        <w:tc>
          <w:tcPr>
            <w:tcW w:type="dxa" w:w="720"/>
          </w:tcPr>
          <w:p>
            <w:r>
              <w:t>rw</w:t>
            </w:r>
          </w:p>
        </w:tc>
        <w:tc>
          <w:tcPr>
            <w:tcW w:type="dxa" w:w="720"/>
          </w:tcPr>
          <w:p>
            <w:r>
              <w:t>0</w:t>
            </w:r>
          </w:p>
        </w:tc>
        <w:tc>
          <w:tcPr>
            <w:tcW w:type="dxa" w:w="1440"/>
          </w:tcPr>
          <w:p>
            <w:r>
              <w:t>1'b0</w:t>
            </w:r>
          </w:p>
        </w:tc>
        <w:tc>
          <w:tcPr>
            <w:tcW w:type="dxa" w:w="4320"/>
          </w:tcPr>
          <w:p>
            <w:r>
              <w:t>ADC enable. Write 1 to Writing 1 before starting conversion and 0 to end conversion.</w:t>
            </w:r>
          </w:p>
        </w:tc>
      </w:tr>
      <w:tr>
        <w:tc>
          <w:tcPr>
            <w:tcW w:type="dxa" w:w="2160"/>
          </w:tcPr>
          <w:p>
            <w:r>
              <w:t>CONV_MODE</w:t>
            </w:r>
          </w:p>
        </w:tc>
        <w:tc>
          <w:tcPr>
            <w:tcW w:type="dxa" w:w="720"/>
          </w:tcPr>
          <w:p>
            <w:r>
              <w:t>rw</w:t>
            </w:r>
          </w:p>
        </w:tc>
        <w:tc>
          <w:tcPr>
            <w:tcW w:type="dxa" w:w="720"/>
          </w:tcPr>
          <w:p>
            <w:r>
              <w:t>1</w:t>
            </w:r>
          </w:p>
        </w:tc>
        <w:tc>
          <w:tcPr>
            <w:tcW w:type="dxa" w:w="1440"/>
          </w:tcPr>
          <w:p>
            <w:r>
              <w:t>1'b0</w:t>
            </w:r>
          </w:p>
        </w:tc>
        <w:tc>
          <w:tcPr>
            <w:tcW w:type="dxa" w:w="4320"/>
          </w:tcPr>
          <w:p>
            <w:r>
              <w:t>ADC conversion mode</w:t>
            </w:r>
          </w:p>
        </w:tc>
      </w:tr>
      <w:tr>
        <w:tc>
          <w:tcPr>
            <w:tcW w:type="dxa" w:w="2160"/>
          </w:tcPr>
          <w:p>
            <w:r>
              <w:t>SCAN_EN</w:t>
            </w:r>
          </w:p>
        </w:tc>
        <w:tc>
          <w:tcPr>
            <w:tcW w:type="dxa" w:w="720"/>
          </w:tcPr>
          <w:p>
            <w:r>
              <w:t>rw</w:t>
            </w:r>
          </w:p>
        </w:tc>
        <w:tc>
          <w:tcPr>
            <w:tcW w:type="dxa" w:w="720"/>
          </w:tcPr>
          <w:p>
            <w:r>
              <w:t>2</w:t>
            </w:r>
          </w:p>
        </w:tc>
        <w:tc>
          <w:tcPr>
            <w:tcW w:type="dxa" w:w="1440"/>
          </w:tcPr>
          <w:p>
            <w:r>
              <w:t>1'b0</w:t>
            </w:r>
          </w:p>
        </w:tc>
        <w:tc>
          <w:tcPr>
            <w:tcW w:type="dxa" w:w="4320"/>
          </w:tcPr>
          <w:p>
            <w:r>
              <w:t>1 to enable scan mode</w:t>
            </w:r>
          </w:p>
        </w:tc>
      </w:tr>
      <w:tr>
        <w:tc>
          <w:tcPr>
            <w:tcW w:type="dxa" w:w="2160"/>
          </w:tcPr>
          <w:p>
            <w:r>
              <w:t>WCMP_EN</w:t>
            </w:r>
          </w:p>
        </w:tc>
        <w:tc>
          <w:tcPr>
            <w:tcW w:type="dxa" w:w="720"/>
          </w:tcPr>
          <w:p>
            <w:r>
              <w:t>rw</w:t>
            </w:r>
          </w:p>
        </w:tc>
        <w:tc>
          <w:tcPr>
            <w:tcW w:type="dxa" w:w="720"/>
          </w:tcPr>
          <w:p>
            <w:r>
              <w:t>3</w:t>
            </w:r>
          </w:p>
        </w:tc>
        <w:tc>
          <w:tcPr>
            <w:tcW w:type="dxa" w:w="1440"/>
          </w:tcPr>
          <w:p>
            <w:r>
              <w:t>1'b0</w:t>
            </w:r>
          </w:p>
        </w:tc>
        <w:tc>
          <w:tcPr>
            <w:tcW w:type="dxa" w:w="4320"/>
          </w:tcPr>
          <w:p>
            <w:r>
              <w:t>1 to enable window compare</w:t>
            </w:r>
          </w:p>
        </w:tc>
      </w:tr>
      <w:tr>
        <w:tc>
          <w:tcPr>
            <w:tcW w:type="dxa" w:w="2160"/>
          </w:tcPr>
          <w:p>
            <w:r>
              <w:t>Reserved</w:t>
            </w:r>
          </w:p>
        </w:tc>
        <w:tc>
          <w:tcPr>
            <w:tcW w:type="dxa" w:w="720"/>
          </w:tcPr>
          <w:p>
            <w:r>
              <w:t>rw</w:t>
            </w:r>
          </w:p>
        </w:tc>
        <w:tc>
          <w:tcPr>
            <w:tcW w:type="dxa" w:w="720"/>
          </w:tcPr>
          <w:p>
            <w:r>
              <w:t>6:4</w:t>
            </w:r>
          </w:p>
        </w:tc>
        <w:tc>
          <w:tcPr>
            <w:tcW w:type="dxa" w:w="1440"/>
          </w:tcPr>
          <w:p>
            <w:r>
              <w:t>3'b0</w:t>
            </w:r>
          </w:p>
        </w:tc>
        <w:tc>
          <w:tcPr>
            <w:tcW w:type="dxa" w:w="4320"/>
          </w:tcPr>
          <w:p>
            <w:r>
              <w:t>Reserved</w:t>
            </w:r>
          </w:p>
        </w:tc>
      </w:tr>
      <w:tr>
        <w:tc>
          <w:tcPr>
            <w:tcW w:type="dxa" w:w="2160"/>
          </w:tcPr>
          <w:p>
            <w:r>
              <w:t>SW_START</w:t>
            </w:r>
          </w:p>
        </w:tc>
        <w:tc>
          <w:tcPr>
            <w:tcW w:type="dxa" w:w="720"/>
          </w:tcPr>
          <w:p>
            <w:r>
              <w:t>rw</w:t>
            </w:r>
          </w:p>
        </w:tc>
        <w:tc>
          <w:tcPr>
            <w:tcW w:type="dxa" w:w="720"/>
          </w:tcPr>
          <w:p>
            <w:r>
              <w:t>7</w:t>
            </w:r>
          </w:p>
        </w:tc>
        <w:tc>
          <w:tcPr>
            <w:tcW w:type="dxa" w:w="1440"/>
          </w:tcPr>
          <w:p>
            <w:r>
              <w:t>1'b0</w:t>
            </w:r>
          </w:p>
        </w:tc>
        <w:tc>
          <w:tcPr>
            <w:tcW w:type="dxa" w:w="4320"/>
          </w:tcPr>
          <w:p>
            <w:r>
              <w:t>Software start ADC conversion write1 to trigger one time ADC conversion, no need clear.</w:t>
            </w:r>
          </w:p>
        </w:tc>
      </w:tr>
      <w:tr>
        <w:tc>
          <w:tcPr>
            <w:tcW w:type="dxa" w:w="2160"/>
          </w:tcPr>
          <w:p>
            <w:r>
              <w:t>CLKSEL</w:t>
            </w:r>
          </w:p>
        </w:tc>
        <w:tc>
          <w:tcPr>
            <w:tcW w:type="dxa" w:w="720"/>
          </w:tcPr>
          <w:p>
            <w:r>
              <w:t>rw</w:t>
            </w:r>
          </w:p>
        </w:tc>
        <w:tc>
          <w:tcPr>
            <w:tcW w:type="dxa" w:w="720"/>
          </w:tcPr>
          <w:p>
            <w:r>
              <w:t>12:8</w:t>
            </w:r>
          </w:p>
        </w:tc>
        <w:tc>
          <w:tcPr>
            <w:tcW w:type="dxa" w:w="1440"/>
          </w:tcPr>
          <w:p>
            <w:r>
              <w:t>5'b0</w:t>
            </w:r>
          </w:p>
        </w:tc>
        <w:tc>
          <w:tcPr>
            <w:tcW w:type="dxa" w:w="4320"/>
          </w:tcPr>
          <w:p>
            <w:r>
              <w:t>Sigma-Delta ADC clock select</w:t>
            </w:r>
          </w:p>
        </w:tc>
      </w:tr>
      <w:tr>
        <w:tc>
          <w:tcPr>
            <w:tcW w:type="dxa" w:w="2160"/>
          </w:tcPr>
          <w:p>
            <w:r>
              <w:t>SIG_INV_EN</w:t>
            </w:r>
          </w:p>
        </w:tc>
        <w:tc>
          <w:tcPr>
            <w:tcW w:type="dxa" w:w="720"/>
          </w:tcPr>
          <w:p>
            <w:r>
              <w:t>rw</w:t>
            </w:r>
          </w:p>
        </w:tc>
        <w:tc>
          <w:tcPr>
            <w:tcW w:type="dxa" w:w="720"/>
          </w:tcPr>
          <w:p>
            <w:r>
              <w:t>13</w:t>
            </w:r>
          </w:p>
        </w:tc>
        <w:tc>
          <w:tcPr>
            <w:tcW w:type="dxa" w:w="1440"/>
          </w:tcPr>
          <w:p>
            <w:r>
              <w:t>1'b0</w:t>
            </w:r>
          </w:p>
        </w:tc>
        <w:tc>
          <w:tcPr>
            <w:tcW w:type="dxa" w:w="4320"/>
          </w:tcPr>
          <w:p>
            <w:r>
              <w:t>1 to invert Signma-Delta input signal</w:t>
            </w:r>
          </w:p>
        </w:tc>
      </w:tr>
      <w:tr>
        <w:tc>
          <w:tcPr>
            <w:tcW w:type="dxa" w:w="2160"/>
          </w:tcPr>
          <w:p>
            <w:r>
              <w:t>VREF_SEL</w:t>
            </w:r>
          </w:p>
        </w:tc>
        <w:tc>
          <w:tcPr>
            <w:tcW w:type="dxa" w:w="720"/>
          </w:tcPr>
          <w:p>
            <w:r>
              <w:t>rw</w:t>
            </w:r>
          </w:p>
        </w:tc>
        <w:tc>
          <w:tcPr>
            <w:tcW w:type="dxa" w:w="720"/>
          </w:tcPr>
          <w:p>
            <w:r>
              <w:t>15:14</w:t>
            </w:r>
          </w:p>
        </w:tc>
        <w:tc>
          <w:tcPr>
            <w:tcW w:type="dxa" w:w="1440"/>
          </w:tcPr>
          <w:p>
            <w:r>
              <w:t>2'b0</w:t>
            </w:r>
          </w:p>
        </w:tc>
        <w:tc>
          <w:tcPr>
            <w:tcW w:type="dxa" w:w="4320"/>
          </w:tcPr>
          <w:p>
            <w:r>
              <w:t>Sigma-Delta ADC Reference source selection.</w:t>
            </w:r>
          </w:p>
        </w:tc>
      </w:tr>
      <w:tr>
        <w:tc>
          <w:tcPr>
            <w:tcW w:type="dxa" w:w="2160"/>
          </w:tcPr>
          <w:p>
            <w:r>
              <w:t>Reserved</w:t>
            </w:r>
          </w:p>
        </w:tc>
        <w:tc>
          <w:tcPr>
            <w:tcW w:type="dxa" w:w="720"/>
          </w:tcPr>
          <w:p>
            <w:r>
              <w:t>rw</w:t>
            </w:r>
          </w:p>
        </w:tc>
        <w:tc>
          <w:tcPr>
            <w:tcW w:type="dxa" w:w="720"/>
          </w:tcPr>
          <w:p>
            <w:r>
              <w:t>17:16</w:t>
            </w:r>
          </w:p>
        </w:tc>
        <w:tc>
          <w:tcPr>
            <w:tcW w:type="dxa" w:w="1440"/>
          </w:tcPr>
          <w:p>
            <w:r>
              <w:t>2'b0</w:t>
            </w:r>
          </w:p>
        </w:tc>
        <w:tc>
          <w:tcPr>
            <w:tcW w:type="dxa" w:w="4320"/>
          </w:tcPr>
          <w:p>
            <w:r>
              <w:t>Reserved</w:t>
            </w:r>
          </w:p>
        </w:tc>
      </w:tr>
      <w:tr>
        <w:tc>
          <w:tcPr>
            <w:tcW w:type="dxa" w:w="2160"/>
          </w:tcPr>
          <w:p>
            <w:r>
              <w:t>CH_IDX_EN</w:t>
            </w:r>
          </w:p>
        </w:tc>
        <w:tc>
          <w:tcPr>
            <w:tcW w:type="dxa" w:w="720"/>
          </w:tcPr>
          <w:p>
            <w:r>
              <w:t>rw</w:t>
            </w:r>
          </w:p>
        </w:tc>
        <w:tc>
          <w:tcPr>
            <w:tcW w:type="dxa" w:w="720"/>
          </w:tcPr>
          <w:p>
            <w:r>
              <w:t>18</w:t>
            </w:r>
          </w:p>
        </w:tc>
        <w:tc>
          <w:tcPr>
            <w:tcW w:type="dxa" w:w="1440"/>
          </w:tcPr>
          <w:p>
            <w:r>
              <w:t>1'b0</w:t>
            </w:r>
          </w:p>
        </w:tc>
        <w:tc>
          <w:tcPr>
            <w:tcW w:type="dxa" w:w="4320"/>
          </w:tcPr>
          <w:p>
            <w:r>
              <w:t>1 to append channel index in data result to be used in scan mode</w:t>
            </w:r>
          </w:p>
        </w:tc>
      </w:tr>
      <w:tr>
        <w:tc>
          <w:tcPr>
            <w:tcW w:type="dxa" w:w="2160"/>
          </w:tcPr>
          <w:p>
            <w:r>
              <w:t>DATA_FORMAT</w:t>
            </w:r>
          </w:p>
        </w:tc>
        <w:tc>
          <w:tcPr>
            <w:tcW w:type="dxa" w:w="720"/>
          </w:tcPr>
          <w:p>
            <w:r>
              <w:t>rw</w:t>
            </w:r>
          </w:p>
        </w:tc>
        <w:tc>
          <w:tcPr>
            <w:tcW w:type="dxa" w:w="720"/>
          </w:tcPr>
          <w:p>
            <w:r>
              <w:t>19</w:t>
            </w:r>
          </w:p>
        </w:tc>
        <w:tc>
          <w:tcPr>
            <w:tcW w:type="dxa" w:w="1440"/>
          </w:tcPr>
          <w:p>
            <w:r>
              <w:t>1'b0</w:t>
            </w:r>
          </w:p>
        </w:tc>
        <w:tc>
          <w:tcPr>
            <w:tcW w:type="dxa" w:w="4320"/>
          </w:tcPr>
          <w:p>
            <w:r>
              <w:t>Data output format. When DATA_FORMAT ==0, When CH_IDX_EN ==0, the ADC_DATA[31:0] is adc data, signed data, 31 bit frac. When CH_IDX_EN ==1, the ADC_DATA[4:0] is channel output, {ADC_DATA[31:5],5'h0} is adc data, signed data, 31 bit frac. When DATA_FORMAT ==1, When CH_IDX_EN ==0, the ADC_DATA[22:0] is adc data, signed data, 22 bit frac. When CH_IDX_EN ==1, the ADC_DATA[31:27] is channel output, ADC_DATA[22:0] is adc data, signed data, 22 bit frac.</w:t>
            </w:r>
          </w:p>
        </w:tc>
      </w:tr>
      <w:tr>
        <w:tc>
          <w:tcPr>
            <w:tcW w:type="dxa" w:w="2160"/>
          </w:tcPr>
          <w:p>
            <w:r>
              <w:t>VREFO_EN</w:t>
            </w:r>
          </w:p>
        </w:tc>
        <w:tc>
          <w:tcPr>
            <w:tcW w:type="dxa" w:w="720"/>
          </w:tcPr>
          <w:p>
            <w:r>
              <w:t>rw</w:t>
            </w:r>
          </w:p>
        </w:tc>
        <w:tc>
          <w:tcPr>
            <w:tcW w:type="dxa" w:w="720"/>
          </w:tcPr>
          <w:p>
            <w:r>
              <w:t>20</w:t>
            </w:r>
          </w:p>
        </w:tc>
        <w:tc>
          <w:tcPr>
            <w:tcW w:type="dxa" w:w="1440"/>
          </w:tcPr>
          <w:p>
            <w:r>
              <w:t>1'b0</w:t>
            </w:r>
          </w:p>
        </w:tc>
        <w:tc>
          <w:tcPr>
            <w:tcW w:type="dxa" w:w="4320"/>
          </w:tcPr>
          <w:p>
            <w:r>
              <w:t>1 to enable bandgap out-chip capacitor</w:t>
            </w:r>
          </w:p>
        </w:tc>
      </w:tr>
      <w:tr>
        <w:tc>
          <w:tcPr>
            <w:tcW w:type="dxa" w:w="2160"/>
          </w:tcPr>
          <w:p>
            <w:r>
              <w:t>SRST_DIS</w:t>
            </w:r>
          </w:p>
        </w:tc>
        <w:tc>
          <w:tcPr>
            <w:tcW w:type="dxa" w:w="720"/>
          </w:tcPr>
          <w:p>
            <w:r>
              <w:t>rw</w:t>
            </w:r>
          </w:p>
        </w:tc>
        <w:tc>
          <w:tcPr>
            <w:tcW w:type="dxa" w:w="720"/>
          </w:tcPr>
          <w:p>
            <w:r>
              <w:t>21</w:t>
            </w:r>
          </w:p>
        </w:tc>
        <w:tc>
          <w:tcPr>
            <w:tcW w:type="dxa" w:w="1440"/>
          </w:tcPr>
          <w:p>
            <w:r>
              <w:t>1'b0</w:t>
            </w:r>
          </w:p>
        </w:tc>
        <w:tc>
          <w:tcPr>
            <w:tcW w:type="dxa" w:w="4320"/>
          </w:tcPr>
          <w:p>
            <w:r>
              <w:t>1 to disable adc reset.</w:t>
            </w:r>
          </w:p>
        </w:tc>
      </w:tr>
      <w:tr>
        <w:tc>
          <w:tcPr>
            <w:tcW w:type="dxa" w:w="2160"/>
          </w:tcPr>
          <w:p>
            <w:r>
              <w:t>Reserved</w:t>
            </w:r>
          </w:p>
        </w:tc>
        <w:tc>
          <w:tcPr>
            <w:tcW w:type="dxa" w:w="720"/>
          </w:tcPr>
          <w:p>
            <w:r>
              <w:t>rw</w:t>
            </w:r>
          </w:p>
        </w:tc>
        <w:tc>
          <w:tcPr>
            <w:tcW w:type="dxa" w:w="720"/>
          </w:tcPr>
          <w:p>
            <w:r>
              <w:t>22</w:t>
            </w:r>
          </w:p>
        </w:tc>
        <w:tc>
          <w:tcPr>
            <w:tcW w:type="dxa" w:w="1440"/>
          </w:tcPr>
          <w:p>
            <w:r>
              <w:t>1'b0</w:t>
            </w:r>
          </w:p>
        </w:tc>
        <w:tc>
          <w:tcPr>
            <w:tcW w:type="dxa" w:w="4320"/>
          </w:tcPr>
          <w:p>
            <w:r>
              <w:t>Reserved</w:t>
            </w:r>
          </w:p>
        </w:tc>
      </w:tr>
      <w:tr>
        <w:tc>
          <w:tcPr>
            <w:tcW w:type="dxa" w:w="2160"/>
          </w:tcPr>
          <w:p>
            <w:r>
              <w:t>TRIGGER</w:t>
            </w:r>
          </w:p>
        </w:tc>
        <w:tc>
          <w:tcPr>
            <w:tcW w:type="dxa" w:w="720"/>
          </w:tcPr>
          <w:p>
            <w:r>
              <w:t>rw</w:t>
            </w:r>
          </w:p>
        </w:tc>
        <w:tc>
          <w:tcPr>
            <w:tcW w:type="dxa" w:w="720"/>
          </w:tcPr>
          <w:p>
            <w:r>
              <w:t>28:23</w:t>
            </w:r>
          </w:p>
        </w:tc>
        <w:tc>
          <w:tcPr>
            <w:tcW w:type="dxa" w:w="1440"/>
          </w:tcPr>
          <w:p>
            <w:r>
              <w:t>6'b0</w:t>
            </w:r>
          </w:p>
        </w:tc>
        <w:tc>
          <w:tcPr>
            <w:tcW w:type="dxa" w:w="4320"/>
          </w:tcPr>
          <w:p>
            <w:r>
              <w:t>Adc start trigger. 0 to 31 PA00 to PA31; 32 to 34 GPIOB0 to GPIOB2; 35, software trigger; 36, rng trigger; 56 to 59, timer 0 to timer 3; 60 to 63 pwm 0 to pwm 3</w:t>
            </w:r>
          </w:p>
        </w:tc>
      </w:tr>
      <w:tr>
        <w:tc>
          <w:tcPr>
            <w:tcW w:type="dxa" w:w="2160"/>
          </w:tcPr>
          <w:p>
            <w:r>
              <w:t>Reserved</w:t>
            </w:r>
          </w:p>
        </w:tc>
        <w:tc>
          <w:tcPr>
            <w:tcW w:type="dxa" w:w="720"/>
          </w:tcPr>
          <w:p>
            <w:r>
              <w:t>rw</w:t>
            </w:r>
          </w:p>
        </w:tc>
        <w:tc>
          <w:tcPr>
            <w:tcW w:type="dxa" w:w="720"/>
          </w:tcPr>
          <w:p>
            <w:r>
              <w:t>31:29</w:t>
            </w:r>
          </w:p>
        </w:tc>
        <w:tc>
          <w:tcPr>
            <w:tcW w:type="dxa" w:w="1440"/>
          </w:tcPr>
          <w:p>
            <w:r>
              <w:t>3'b0</w:t>
            </w:r>
          </w:p>
        </w:tc>
        <w:tc>
          <w:tcPr>
            <w:tcW w:type="dxa" w:w="4320"/>
          </w:tcPr>
          <w:p>
            <w:r>
              <w:t>Reserved</w:t>
            </w:r>
          </w:p>
        </w:tc>
      </w:tr>
    </w:tbl>
    <w:p/>
    <w:p>
      <w:pPr>
        <w:pStyle w:val="Heading3"/>
      </w:pPr>
      <w:r>
        <w:t>ADC_CH_SEL</w:t>
      </w:r>
    </w:p>
    <w:p>
      <w:r>
        <w:t>Offset Address: 0x40007004</w:t>
      </w:r>
    </w:p>
    <w:p>
      <w:r>
        <w:t>ADC channel selection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CH_SEL</w:t>
            </w:r>
          </w:p>
        </w:tc>
        <w:tc>
          <w:tcPr>
            <w:tcW w:type="dxa" w:w="720"/>
          </w:tcPr>
          <w:p>
            <w:r>
              <w:t>rw</w:t>
            </w:r>
          </w:p>
        </w:tc>
        <w:tc>
          <w:tcPr>
            <w:tcW w:type="dxa" w:w="720"/>
          </w:tcPr>
          <w:p>
            <w:r>
              <w:t>31:0</w:t>
            </w:r>
          </w:p>
        </w:tc>
        <w:tc>
          <w:tcPr>
            <w:tcW w:type="dxa" w:w="1440"/>
          </w:tcPr>
          <w:p>
            <w:r>
              <w:t>32'b0</w:t>
            </w:r>
          </w:p>
        </w:tc>
        <w:tc>
          <w:tcPr>
            <w:tcW w:type="dxa" w:w="4320"/>
          </w:tcPr>
          <w:p>
            <w:r>
              <w:t>In scan conversion mode, the channels with 1 set will be scanned, from LSB to MSB. In none scan conversion mode, only the first channel from LSB with 1 set will be converted. If all bits are set to 0, no ADC conversion will be started.</w:t>
            </w:r>
          </w:p>
        </w:tc>
      </w:tr>
    </w:tbl>
    <w:p/>
    <w:p>
      <w:pPr>
        <w:pStyle w:val="Heading3"/>
      </w:pPr>
      <w:r>
        <w:t>ADC_CH_CFG</w:t>
      </w:r>
    </w:p>
    <w:p>
      <w:r>
        <w:t>Offset Address: 0x40007008</w:t>
      </w:r>
    </w:p>
    <w:p>
      <w:r>
        <w:t>ADC channel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CH_CFG</w:t>
            </w:r>
          </w:p>
        </w:tc>
        <w:tc>
          <w:tcPr>
            <w:tcW w:type="dxa" w:w="720"/>
          </w:tcPr>
          <w:p>
            <w:r>
              <w:t>rw</w:t>
            </w:r>
          </w:p>
        </w:tc>
        <w:tc>
          <w:tcPr>
            <w:tcW w:type="dxa" w:w="720"/>
          </w:tcPr>
          <w:p>
            <w:r>
              <w:t>31:0</w:t>
            </w:r>
          </w:p>
        </w:tc>
        <w:tc>
          <w:tcPr>
            <w:tcW w:type="dxa" w:w="1440"/>
          </w:tcPr>
          <w:p>
            <w:r>
              <w:t>32'b0</w:t>
            </w:r>
          </w:p>
        </w:tc>
        <w:tc>
          <w:tcPr>
            <w:tcW w:type="dxa" w:w="4320"/>
          </w:tcPr>
          <w:p>
            <w:r>
              <w:t>whenCH_CONFIG[N] is 0, the N channelwill select the configure 0 option(seeregister SD_CONFIG0). whenCH_CONFIG[N] is 1, the N channelwill select the configure 1 option(seeregister SD_CONFIG1).</w:t>
            </w:r>
          </w:p>
        </w:tc>
      </w:tr>
    </w:tbl>
    <w:p/>
    <w:p>
      <w:pPr>
        <w:pStyle w:val="Heading3"/>
      </w:pPr>
      <w:r>
        <w:t>ADC_WCMP_THR</w:t>
      </w:r>
    </w:p>
    <w:p>
      <w:r>
        <w:t>Offset Address: 0x4000700c</w:t>
      </w:r>
    </w:p>
    <w:p>
      <w:r>
        <w:t>Window compare threshold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WCMP_THR_LOW</w:t>
            </w:r>
          </w:p>
        </w:tc>
        <w:tc>
          <w:tcPr>
            <w:tcW w:type="dxa" w:w="720"/>
          </w:tcPr>
          <w:p>
            <w:r>
              <w:t>rw</w:t>
            </w:r>
          </w:p>
        </w:tc>
        <w:tc>
          <w:tcPr>
            <w:tcW w:type="dxa" w:w="720"/>
          </w:tcPr>
          <w:p>
            <w:r>
              <w:t>15:0</w:t>
            </w:r>
          </w:p>
        </w:tc>
        <w:tc>
          <w:tcPr>
            <w:tcW w:type="dxa" w:w="1440"/>
          </w:tcPr>
          <w:p>
            <w:r>
              <w:t>16'b0</w:t>
            </w:r>
          </w:p>
        </w:tc>
        <w:tc>
          <w:tcPr>
            <w:tcW w:type="dxa" w:w="4320"/>
          </w:tcPr>
          <w:p>
            <w:r>
              <w:t>&amp;lt;s 0 15&amp;gt; Windows compare low threshold.</w:t>
            </w:r>
          </w:p>
        </w:tc>
      </w:tr>
      <w:tr>
        <w:tc>
          <w:tcPr>
            <w:tcW w:type="dxa" w:w="2160"/>
          </w:tcPr>
          <w:p>
            <w:r>
              <w:t>WCMP_THR_HIGH</w:t>
            </w:r>
          </w:p>
        </w:tc>
        <w:tc>
          <w:tcPr>
            <w:tcW w:type="dxa" w:w="720"/>
          </w:tcPr>
          <w:p>
            <w:r>
              <w:t>rw</w:t>
            </w:r>
          </w:p>
        </w:tc>
        <w:tc>
          <w:tcPr>
            <w:tcW w:type="dxa" w:w="720"/>
          </w:tcPr>
          <w:p>
            <w:r>
              <w:t>31:16</w:t>
            </w:r>
          </w:p>
        </w:tc>
        <w:tc>
          <w:tcPr>
            <w:tcW w:type="dxa" w:w="1440"/>
          </w:tcPr>
          <w:p>
            <w:r>
              <w:t>16'b0</w:t>
            </w:r>
          </w:p>
        </w:tc>
        <w:tc>
          <w:tcPr>
            <w:tcW w:type="dxa" w:w="4320"/>
          </w:tcPr>
          <w:p>
            <w:r>
              <w:t>&amp;lt;s 0 15&amp;gt; Windows compare high threshold If ADC decimation result is out of the window one compare interrupt will be triggered.</w:t>
            </w:r>
          </w:p>
        </w:tc>
      </w:tr>
    </w:tbl>
    <w:p/>
    <w:p>
      <w:pPr>
        <w:pStyle w:val="Heading3"/>
      </w:pPr>
      <w:r>
        <w:t>ADC_INTEN</w:t>
      </w:r>
    </w:p>
    <w:p>
      <w:r>
        <w:t>Offset Address: 0x40007010</w:t>
      </w:r>
    </w:p>
    <w:p>
      <w:r>
        <w:t>ADC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DAT_RDY_INTEN</w:t>
            </w:r>
          </w:p>
        </w:tc>
        <w:tc>
          <w:tcPr>
            <w:tcW w:type="dxa" w:w="720"/>
          </w:tcPr>
          <w:p>
            <w:r>
              <w:t>rw</w:t>
            </w:r>
          </w:p>
        </w:tc>
        <w:tc>
          <w:tcPr>
            <w:tcW w:type="dxa" w:w="720"/>
          </w:tcPr>
          <w:p>
            <w:r>
              <w:t>0</w:t>
            </w:r>
          </w:p>
        </w:tc>
        <w:tc>
          <w:tcPr>
            <w:tcW w:type="dxa" w:w="1440"/>
          </w:tcPr>
          <w:p>
            <w:r>
              <w:t>1'b0</w:t>
            </w:r>
          </w:p>
        </w:tc>
        <w:tc>
          <w:tcPr>
            <w:tcW w:type="dxa" w:w="4320"/>
          </w:tcPr>
          <w:p>
            <w:r>
              <w:t>1 to enable Data ready interrupt</w:t>
            </w:r>
          </w:p>
        </w:tc>
      </w:tr>
      <w:tr>
        <w:tc>
          <w:tcPr>
            <w:tcW w:type="dxa" w:w="2160"/>
          </w:tcPr>
          <w:p>
            <w:r>
              <w:t>WCMP_INTEN</w:t>
            </w:r>
          </w:p>
        </w:tc>
        <w:tc>
          <w:tcPr>
            <w:tcW w:type="dxa" w:w="720"/>
          </w:tcPr>
          <w:p>
            <w:r>
              <w:t>rw</w:t>
            </w:r>
          </w:p>
        </w:tc>
        <w:tc>
          <w:tcPr>
            <w:tcW w:type="dxa" w:w="720"/>
          </w:tcPr>
          <w:p>
            <w:r>
              <w:t>1</w:t>
            </w:r>
          </w:p>
        </w:tc>
        <w:tc>
          <w:tcPr>
            <w:tcW w:type="dxa" w:w="1440"/>
          </w:tcPr>
          <w:p>
            <w:r>
              <w:t>1'b0</w:t>
            </w:r>
          </w:p>
        </w:tc>
        <w:tc>
          <w:tcPr>
            <w:tcW w:type="dxa" w:w="4320"/>
          </w:tcPr>
          <w:p>
            <w:r>
              <w:t>1 to enable Window compare interrupt.</w:t>
            </w:r>
          </w:p>
        </w:tc>
      </w:tr>
      <w:tr>
        <w:tc>
          <w:tcPr>
            <w:tcW w:type="dxa" w:w="2160"/>
          </w:tcPr>
          <w:p>
            <w:r>
              <w:t>FIFO_OF_INTEN</w:t>
            </w:r>
          </w:p>
        </w:tc>
        <w:tc>
          <w:tcPr>
            <w:tcW w:type="dxa" w:w="720"/>
          </w:tcPr>
          <w:p>
            <w:r>
              <w:t>rw</w:t>
            </w:r>
          </w:p>
        </w:tc>
        <w:tc>
          <w:tcPr>
            <w:tcW w:type="dxa" w:w="720"/>
          </w:tcPr>
          <w:p>
            <w:r>
              <w:t>2</w:t>
            </w:r>
          </w:p>
        </w:tc>
        <w:tc>
          <w:tcPr>
            <w:tcW w:type="dxa" w:w="1440"/>
          </w:tcPr>
          <w:p>
            <w:r>
              <w:t>1'b0</w:t>
            </w:r>
          </w:p>
        </w:tc>
        <w:tc>
          <w:tcPr>
            <w:tcW w:type="dxa" w:w="4320"/>
          </w:tcPr>
          <w:p>
            <w:r>
              <w:t>1 to enalble FIFO overflow interrupt.</w:t>
            </w:r>
          </w:p>
        </w:tc>
      </w:tr>
      <w:tr>
        <w:tc>
          <w:tcPr>
            <w:tcW w:type="dxa" w:w="2160"/>
          </w:tcPr>
          <w:p>
            <w:r>
              <w:t>Reserved</w:t>
            </w:r>
          </w:p>
        </w:tc>
        <w:tc>
          <w:tcPr>
            <w:tcW w:type="dxa" w:w="720"/>
          </w:tcPr>
          <w:p>
            <w:r>
              <w:t>rw</w:t>
            </w:r>
          </w:p>
        </w:tc>
        <w:tc>
          <w:tcPr>
            <w:tcW w:type="dxa" w:w="720"/>
          </w:tcPr>
          <w:p>
            <w:r>
              <w:t>30:3</w:t>
            </w:r>
          </w:p>
        </w:tc>
        <w:tc>
          <w:tcPr>
            <w:tcW w:type="dxa" w:w="1440"/>
          </w:tcPr>
          <w:p>
            <w:r>
              <w:t>28'b0</w:t>
            </w:r>
          </w:p>
        </w:tc>
        <w:tc>
          <w:tcPr>
            <w:tcW w:type="dxa" w:w="4320"/>
          </w:tcPr>
          <w:p>
            <w:r>
              <w:t>Reserved</w:t>
            </w:r>
          </w:p>
        </w:tc>
      </w:tr>
      <w:tr>
        <w:tc>
          <w:tcPr>
            <w:tcW w:type="dxa" w:w="2160"/>
          </w:tcPr>
          <w:p>
            <w:r>
              <w:t>ADC_INTEN</w:t>
            </w:r>
          </w:p>
        </w:tc>
        <w:tc>
          <w:tcPr>
            <w:tcW w:type="dxa" w:w="720"/>
          </w:tcPr>
          <w:p>
            <w:r>
              <w:t>rw</w:t>
            </w:r>
          </w:p>
        </w:tc>
        <w:tc>
          <w:tcPr>
            <w:tcW w:type="dxa" w:w="720"/>
          </w:tcPr>
          <w:p>
            <w:r>
              <w:t>31</w:t>
            </w:r>
          </w:p>
        </w:tc>
        <w:tc>
          <w:tcPr>
            <w:tcW w:type="dxa" w:w="1440"/>
          </w:tcPr>
          <w:p>
            <w:r>
              <w:t>1'b0</w:t>
            </w:r>
          </w:p>
        </w:tc>
        <w:tc>
          <w:tcPr>
            <w:tcW w:type="dxa" w:w="4320"/>
          </w:tcPr>
          <w:p>
            <w:r>
              <w:t>1 to enable ADC interrupt</w:t>
            </w:r>
          </w:p>
        </w:tc>
      </w:tr>
    </w:tbl>
    <w:p/>
    <w:p>
      <w:pPr>
        <w:pStyle w:val="Heading3"/>
      </w:pPr>
      <w:r>
        <w:t>ADC_INT</w:t>
      </w:r>
    </w:p>
    <w:p>
      <w:r>
        <w:t>Offset Address: 0x40007014</w:t>
      </w:r>
    </w:p>
    <w:p>
      <w:r>
        <w:t>ADC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DAT_RDY_INT</w:t>
            </w:r>
          </w:p>
        </w:tc>
        <w:tc>
          <w:tcPr>
            <w:tcW w:type="dxa" w:w="720"/>
          </w:tcPr>
          <w:p>
            <w:r>
              <w:t>rw</w:t>
            </w:r>
          </w:p>
        </w:tc>
        <w:tc>
          <w:tcPr>
            <w:tcW w:type="dxa" w:w="720"/>
          </w:tcPr>
          <w:p>
            <w:r>
              <w:t>0</w:t>
            </w:r>
          </w:p>
        </w:tc>
        <w:tc>
          <w:tcPr>
            <w:tcW w:type="dxa" w:w="1440"/>
          </w:tcPr>
          <w:p>
            <w:r>
              <w:t>1'b0</w:t>
            </w:r>
          </w:p>
        </w:tc>
        <w:tc>
          <w:tcPr>
            <w:tcW w:type="dxa" w:w="4320"/>
          </w:tcPr>
          <w:p>
            <w:r>
              <w:t>Data ready interrupt will be cleared after fifo data is read can not be cleared by write 1.</w:t>
            </w:r>
          </w:p>
        </w:tc>
      </w:tr>
      <w:tr>
        <w:tc>
          <w:tcPr>
            <w:tcW w:type="dxa" w:w="2160"/>
          </w:tcPr>
          <w:p>
            <w:r>
              <w:t>WCMP_INT</w:t>
            </w:r>
          </w:p>
        </w:tc>
        <w:tc>
          <w:tcPr>
            <w:tcW w:type="dxa" w:w="720"/>
          </w:tcPr>
          <w:p>
            <w:r>
              <w:t>rw</w:t>
            </w:r>
          </w:p>
        </w:tc>
        <w:tc>
          <w:tcPr>
            <w:tcW w:type="dxa" w:w="720"/>
          </w:tcPr>
          <w:p>
            <w:r>
              <w:t>1</w:t>
            </w:r>
          </w:p>
        </w:tc>
        <w:tc>
          <w:tcPr>
            <w:tcW w:type="dxa" w:w="1440"/>
          </w:tcPr>
          <w:p>
            <w:r>
              <w:t>1'b0</w:t>
            </w:r>
          </w:p>
        </w:tc>
        <w:tc>
          <w:tcPr>
            <w:tcW w:type="dxa" w:w="4320"/>
          </w:tcPr>
          <w:p>
            <w:r>
              <w:t>Window compare interrupt.</w:t>
            </w:r>
          </w:p>
        </w:tc>
      </w:tr>
      <w:tr>
        <w:tc>
          <w:tcPr>
            <w:tcW w:type="dxa" w:w="2160"/>
          </w:tcPr>
          <w:p>
            <w:r>
              <w:t>FIFO_OF_INT</w:t>
            </w:r>
          </w:p>
        </w:tc>
        <w:tc>
          <w:tcPr>
            <w:tcW w:type="dxa" w:w="720"/>
          </w:tcPr>
          <w:p>
            <w:r>
              <w:t>rw</w:t>
            </w:r>
          </w:p>
        </w:tc>
        <w:tc>
          <w:tcPr>
            <w:tcW w:type="dxa" w:w="720"/>
          </w:tcPr>
          <w:p>
            <w:r>
              <w:t>2</w:t>
            </w:r>
          </w:p>
        </w:tc>
        <w:tc>
          <w:tcPr>
            <w:tcW w:type="dxa" w:w="1440"/>
          </w:tcPr>
          <w:p>
            <w:r>
              <w:t>1'b0</w:t>
            </w:r>
          </w:p>
        </w:tc>
        <w:tc>
          <w:tcPr>
            <w:tcW w:type="dxa" w:w="4320"/>
          </w:tcPr>
          <w:p>
            <w:r>
              <w:t>FIFO overflow interrupt.</w:t>
            </w:r>
          </w:p>
        </w:tc>
      </w:tr>
      <w:tr>
        <w:tc>
          <w:tcPr>
            <w:tcW w:type="dxa" w:w="2160"/>
          </w:tcPr>
          <w:p>
            <w:r>
              <w:t>Reserved</w:t>
            </w:r>
          </w:p>
        </w:tc>
        <w:tc>
          <w:tcPr>
            <w:tcW w:type="dxa" w:w="720"/>
          </w:tcPr>
          <w:p>
            <w:r>
              <w:t>rw</w:t>
            </w:r>
          </w:p>
        </w:tc>
        <w:tc>
          <w:tcPr>
            <w:tcW w:type="dxa" w:w="720"/>
          </w:tcPr>
          <w:p>
            <w:r>
              <w:t>30:3</w:t>
            </w:r>
          </w:p>
        </w:tc>
        <w:tc>
          <w:tcPr>
            <w:tcW w:type="dxa" w:w="1440"/>
          </w:tcPr>
          <w:p>
            <w:r>
              <w:t>28'b0</w:t>
            </w:r>
          </w:p>
        </w:tc>
        <w:tc>
          <w:tcPr>
            <w:tcW w:type="dxa" w:w="4320"/>
          </w:tcPr>
          <w:p>
            <w:r>
              <w:t>Reserved</w:t>
            </w:r>
          </w:p>
        </w:tc>
      </w:tr>
      <w:tr>
        <w:tc>
          <w:tcPr>
            <w:tcW w:type="dxa" w:w="2160"/>
          </w:tcPr>
          <w:p>
            <w:r>
              <w:t>ADC_INT</w:t>
            </w:r>
          </w:p>
        </w:tc>
        <w:tc>
          <w:tcPr>
            <w:tcW w:type="dxa" w:w="720"/>
          </w:tcPr>
          <w:p>
            <w:r>
              <w:t>rw</w:t>
            </w:r>
          </w:p>
        </w:tc>
        <w:tc>
          <w:tcPr>
            <w:tcW w:type="dxa" w:w="720"/>
          </w:tcPr>
          <w:p>
            <w:r>
              <w:t>31</w:t>
            </w:r>
          </w:p>
        </w:tc>
        <w:tc>
          <w:tcPr>
            <w:tcW w:type="dxa" w:w="1440"/>
          </w:tcPr>
          <w:p>
            <w:r>
              <w:t>1'b0</w:t>
            </w:r>
          </w:p>
        </w:tc>
        <w:tc>
          <w:tcPr>
            <w:tcW w:type="dxa" w:w="4320"/>
          </w:tcPr>
          <w:p>
            <w:r>
              <w:t>ADC interrupt.</w:t>
            </w:r>
          </w:p>
        </w:tc>
      </w:tr>
    </w:tbl>
    <w:p/>
    <w:p>
      <w:pPr>
        <w:pStyle w:val="Heading3"/>
      </w:pPr>
      <w:r>
        <w:t>ADC_DATA</w:t>
      </w:r>
    </w:p>
    <w:p>
      <w:r>
        <w:t>Offset Address: 0x40007018</w:t>
      </w:r>
    </w:p>
    <w:p>
      <w:r>
        <w:t>ADC converted data output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w:t>
            </w:r>
          </w:p>
        </w:tc>
        <w:tc>
          <w:tcPr>
            <w:tcW w:type="dxa" w:w="720"/>
          </w:tcPr>
          <w:p>
            <w:r>
              <w:t>rw</w:t>
            </w:r>
          </w:p>
        </w:tc>
        <w:tc>
          <w:tcPr>
            <w:tcW w:type="dxa" w:w="720"/>
          </w:tcPr>
          <w:p>
            <w:r>
              <w:t>31:0</w:t>
            </w:r>
          </w:p>
        </w:tc>
        <w:tc>
          <w:tcPr>
            <w:tcW w:type="dxa" w:w="1440"/>
          </w:tcPr>
          <w:p>
            <w:r>
              <w:t>32'b0</w:t>
            </w:r>
          </w:p>
        </w:tc>
        <w:tc>
          <w:tcPr>
            <w:tcW w:type="dxa" w:w="4320"/>
          </w:tcPr>
          <w:p>
            <w:r>
              <w:t>ADC data read from FIFO.</w:t>
            </w:r>
          </w:p>
        </w:tc>
      </w:tr>
    </w:tbl>
    <w:p/>
    <w:p>
      <w:pPr>
        <w:pStyle w:val="Heading3"/>
      </w:pPr>
      <w:r>
        <w:t>ADC_CFGs</w:t>
      </w:r>
    </w:p>
    <w:p>
      <w:r>
        <w:t>Offset Address: 0x40007020</w:t>
      </w:r>
    </w:p>
    <w:p>
      <w:r>
        <w:t>ADC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PGA_GAIN</w:t>
            </w:r>
          </w:p>
        </w:tc>
        <w:tc>
          <w:tcPr>
            <w:tcW w:type="dxa" w:w="720"/>
          </w:tcPr>
          <w:p>
            <w:r>
              <w:t>rw</w:t>
            </w:r>
          </w:p>
        </w:tc>
        <w:tc>
          <w:tcPr>
            <w:tcW w:type="dxa" w:w="720"/>
          </w:tcPr>
          <w:p>
            <w:r>
              <w:t>2:0</w:t>
            </w:r>
          </w:p>
        </w:tc>
        <w:tc>
          <w:tcPr>
            <w:tcW w:type="dxa" w:w="1440"/>
          </w:tcPr>
          <w:p>
            <w:r>
              <w:t>3'b0</w:t>
            </w:r>
          </w:p>
        </w:tc>
        <w:tc>
          <w:tcPr>
            <w:tcW w:type="dxa" w:w="4320"/>
          </w:tcPr>
          <w:p>
            <w:r>
              <w:t>SD ADC input PGA gain=2^value the range is 1-16.</w:t>
            </w:r>
          </w:p>
        </w:tc>
      </w:tr>
      <w:tr>
        <w:tc>
          <w:tcPr>
            <w:tcW w:type="dxa" w:w="2160"/>
          </w:tcPr>
          <w:p>
            <w:r>
              <w:t>PGA_BP</w:t>
            </w:r>
          </w:p>
        </w:tc>
        <w:tc>
          <w:tcPr>
            <w:tcW w:type="dxa" w:w="720"/>
          </w:tcPr>
          <w:p>
            <w:r>
              <w:t>rw</w:t>
            </w:r>
          </w:p>
        </w:tc>
        <w:tc>
          <w:tcPr>
            <w:tcW w:type="dxa" w:w="720"/>
          </w:tcPr>
          <w:p>
            <w:r>
              <w:t>3</w:t>
            </w:r>
          </w:p>
        </w:tc>
        <w:tc>
          <w:tcPr>
            <w:tcW w:type="dxa" w:w="1440"/>
          </w:tcPr>
          <w:p>
            <w:r>
              <w:t>1'b0</w:t>
            </w:r>
          </w:p>
        </w:tc>
        <w:tc>
          <w:tcPr>
            <w:tcW w:type="dxa" w:w="4320"/>
          </w:tcPr>
          <w:p>
            <w:r>
              <w:t>1 to bypass SD ADC input PGA</w:t>
            </w:r>
          </w:p>
        </w:tc>
      </w:tr>
      <w:tr>
        <w:tc>
          <w:tcPr>
            <w:tcW w:type="dxa" w:w="2160"/>
          </w:tcPr>
          <w:p>
            <w:r>
              <w:t>PGA_VINN</w:t>
            </w:r>
          </w:p>
        </w:tc>
        <w:tc>
          <w:tcPr>
            <w:tcW w:type="dxa" w:w="720"/>
          </w:tcPr>
          <w:p>
            <w:r>
              <w:t>rw</w:t>
            </w:r>
          </w:p>
        </w:tc>
        <w:tc>
          <w:tcPr>
            <w:tcW w:type="dxa" w:w="720"/>
          </w:tcPr>
          <w:p>
            <w:r>
              <w:t>5:4</w:t>
            </w:r>
          </w:p>
        </w:tc>
        <w:tc>
          <w:tcPr>
            <w:tcW w:type="dxa" w:w="1440"/>
          </w:tcPr>
          <w:p>
            <w:r>
              <w:t>2'b0</w:t>
            </w:r>
          </w:p>
        </w:tc>
        <w:tc>
          <w:tcPr>
            <w:tcW w:type="dxa" w:w="4320"/>
          </w:tcPr>
          <w:p>
            <w:r>
              <w:t>SD ADC PGA VIN input offset selection</w:t>
            </w:r>
          </w:p>
        </w:tc>
      </w:tr>
      <w:tr>
        <w:tc>
          <w:tcPr>
            <w:tcW w:type="dxa" w:w="2160"/>
          </w:tcPr>
          <w:p>
            <w:r>
              <w:t>ADC_GAIN</w:t>
            </w:r>
          </w:p>
        </w:tc>
        <w:tc>
          <w:tcPr>
            <w:tcW w:type="dxa" w:w="720"/>
          </w:tcPr>
          <w:p>
            <w:r>
              <w:t>rw</w:t>
            </w:r>
          </w:p>
        </w:tc>
        <w:tc>
          <w:tcPr>
            <w:tcW w:type="dxa" w:w="720"/>
          </w:tcPr>
          <w:p>
            <w:r>
              <w:t>7:6</w:t>
            </w:r>
          </w:p>
        </w:tc>
        <w:tc>
          <w:tcPr>
            <w:tcW w:type="dxa" w:w="1440"/>
          </w:tcPr>
          <w:p>
            <w:r>
              <w:t>2'b0</w:t>
            </w:r>
          </w:p>
        </w:tc>
        <w:tc>
          <w:tcPr>
            <w:tcW w:type="dxa" w:w="4320"/>
          </w:tcPr>
          <w:p>
            <w:r>
              <w:t>SD ADC gain selection.</w:t>
            </w:r>
          </w:p>
        </w:tc>
      </w:tr>
      <w:tr>
        <w:tc>
          <w:tcPr>
            <w:tcW w:type="dxa" w:w="2160"/>
          </w:tcPr>
          <w:p>
            <w:r>
              <w:t>VREF_GAIN</w:t>
            </w:r>
          </w:p>
        </w:tc>
        <w:tc>
          <w:tcPr>
            <w:tcW w:type="dxa" w:w="720"/>
          </w:tcPr>
          <w:p>
            <w:r>
              <w:t>rw</w:t>
            </w:r>
          </w:p>
        </w:tc>
        <w:tc>
          <w:tcPr>
            <w:tcW w:type="dxa" w:w="720"/>
          </w:tcPr>
          <w:p>
            <w:r>
              <w:t>8</w:t>
            </w:r>
          </w:p>
        </w:tc>
        <w:tc>
          <w:tcPr>
            <w:tcW w:type="dxa" w:w="1440"/>
          </w:tcPr>
          <w:p>
            <w:r>
              <w:t>1'b0</w:t>
            </w:r>
          </w:p>
        </w:tc>
        <w:tc>
          <w:tcPr>
            <w:tcW w:type="dxa" w:w="4320"/>
          </w:tcPr>
          <w:p>
            <w:r>
              <w:t>SD ADC Reference Gain seletion</w:t>
            </w:r>
          </w:p>
        </w:tc>
      </w:tr>
      <w:tr>
        <w:tc>
          <w:tcPr>
            <w:tcW w:type="dxa" w:w="2160"/>
          </w:tcPr>
          <w:p>
            <w:r>
              <w:t>ADC_VCM</w:t>
            </w:r>
          </w:p>
        </w:tc>
        <w:tc>
          <w:tcPr>
            <w:tcW w:type="dxa" w:w="720"/>
          </w:tcPr>
          <w:p>
            <w:r>
              <w:t>rw</w:t>
            </w:r>
          </w:p>
        </w:tc>
        <w:tc>
          <w:tcPr>
            <w:tcW w:type="dxa" w:w="720"/>
          </w:tcPr>
          <w:p>
            <w:r>
              <w:t>11:9</w:t>
            </w:r>
          </w:p>
        </w:tc>
        <w:tc>
          <w:tcPr>
            <w:tcW w:type="dxa" w:w="1440"/>
          </w:tcPr>
          <w:p>
            <w:r>
              <w:t>3'b0</w:t>
            </w:r>
          </w:p>
        </w:tc>
        <w:tc>
          <w:tcPr>
            <w:tcW w:type="dxa" w:w="4320"/>
          </w:tcPr>
          <w:p>
            <w:r>
              <w:t>SD ADC input common voltage selection.</w:t>
            </w:r>
          </w:p>
        </w:tc>
      </w:tr>
      <w:tr>
        <w:tc>
          <w:tcPr>
            <w:tcW w:type="dxa" w:w="2160"/>
          </w:tcPr>
          <w:p>
            <w:r>
              <w:t>PGA_VCM_EN</w:t>
            </w:r>
          </w:p>
        </w:tc>
        <w:tc>
          <w:tcPr>
            <w:tcW w:type="dxa" w:w="720"/>
          </w:tcPr>
          <w:p>
            <w:r>
              <w:t>rw</w:t>
            </w:r>
          </w:p>
        </w:tc>
        <w:tc>
          <w:tcPr>
            <w:tcW w:type="dxa" w:w="720"/>
          </w:tcPr>
          <w:p>
            <w:r>
              <w:t>12</w:t>
            </w:r>
          </w:p>
        </w:tc>
        <w:tc>
          <w:tcPr>
            <w:tcW w:type="dxa" w:w="1440"/>
          </w:tcPr>
          <w:p>
            <w:r>
              <w:t>1'b0</w:t>
            </w:r>
          </w:p>
        </w:tc>
        <w:tc>
          <w:tcPr>
            <w:tcW w:type="dxa" w:w="4320"/>
          </w:tcPr>
          <w:p>
            <w:r>
              <w:t>SD ADC PGA output common voltage control enable signal.</w:t>
            </w:r>
          </w:p>
        </w:tc>
      </w:tr>
      <w:tr>
        <w:tc>
          <w:tcPr>
            <w:tcW w:type="dxa" w:w="2160"/>
          </w:tcPr>
          <w:p>
            <w:r>
              <w:t>PGA_VCM_DIR</w:t>
            </w:r>
          </w:p>
        </w:tc>
        <w:tc>
          <w:tcPr>
            <w:tcW w:type="dxa" w:w="720"/>
          </w:tcPr>
          <w:p>
            <w:r>
              <w:t>rw</w:t>
            </w:r>
          </w:p>
        </w:tc>
        <w:tc>
          <w:tcPr>
            <w:tcW w:type="dxa" w:w="720"/>
          </w:tcPr>
          <w:p>
            <w:r>
              <w:t>13</w:t>
            </w:r>
          </w:p>
        </w:tc>
        <w:tc>
          <w:tcPr>
            <w:tcW w:type="dxa" w:w="1440"/>
          </w:tcPr>
          <w:p>
            <w:r>
              <w:t>1'b0</w:t>
            </w:r>
          </w:p>
        </w:tc>
        <w:tc>
          <w:tcPr>
            <w:tcW w:type="dxa" w:w="4320"/>
          </w:tcPr>
          <w:p>
            <w:r>
              <w:t>SD ADC PGA output common voltage control direction signal.</w:t>
            </w:r>
          </w:p>
        </w:tc>
      </w:tr>
      <w:tr>
        <w:tc>
          <w:tcPr>
            <w:tcW w:type="dxa" w:w="2160"/>
          </w:tcPr>
          <w:p>
            <w:r>
              <w:t>PGA_VCM</w:t>
            </w:r>
          </w:p>
        </w:tc>
        <w:tc>
          <w:tcPr>
            <w:tcW w:type="dxa" w:w="720"/>
          </w:tcPr>
          <w:p>
            <w:r>
              <w:t>rw</w:t>
            </w:r>
          </w:p>
        </w:tc>
        <w:tc>
          <w:tcPr>
            <w:tcW w:type="dxa" w:w="720"/>
          </w:tcPr>
          <w:p>
            <w:r>
              <w:t>19:14</w:t>
            </w:r>
          </w:p>
        </w:tc>
        <w:tc>
          <w:tcPr>
            <w:tcW w:type="dxa" w:w="1440"/>
          </w:tcPr>
          <w:p>
            <w:r>
              <w:t>6'b0</w:t>
            </w:r>
          </w:p>
        </w:tc>
        <w:tc>
          <w:tcPr>
            <w:tcW w:type="dxa" w:w="4320"/>
          </w:tcPr>
          <w:p>
            <w:r>
              <w:t>SD ADC PGA output common voltage, adjustment = (PGA_VCM0[5]+1)*(PGA_VCM0[3:0]+1)*40mv</w:t>
            </w:r>
          </w:p>
        </w:tc>
      </w:tr>
      <w:tr>
        <w:tc>
          <w:tcPr>
            <w:tcW w:type="dxa" w:w="2160"/>
          </w:tcPr>
          <w:p>
            <w:r>
              <w:t>DOWN_SAMPLE_RATE</w:t>
            </w:r>
          </w:p>
        </w:tc>
        <w:tc>
          <w:tcPr>
            <w:tcW w:type="dxa" w:w="720"/>
          </w:tcPr>
          <w:p>
            <w:r>
              <w:t>rw</w:t>
            </w:r>
          </w:p>
        </w:tc>
        <w:tc>
          <w:tcPr>
            <w:tcW w:type="dxa" w:w="720"/>
          </w:tcPr>
          <w:p>
            <w:r>
              <w:t>22:20</w:t>
            </w:r>
          </w:p>
        </w:tc>
        <w:tc>
          <w:tcPr>
            <w:tcW w:type="dxa" w:w="1440"/>
          </w:tcPr>
          <w:p>
            <w:r>
              <w:t>3'b0</w:t>
            </w:r>
          </w:p>
        </w:tc>
        <w:tc>
          <w:tcPr>
            <w:tcW w:type="dxa" w:w="4320"/>
          </w:tcPr>
          <w:p>
            <w:r>
              <w:t>Down sample rate</w:t>
            </w:r>
          </w:p>
        </w:tc>
      </w:tr>
      <w:tr>
        <w:tc>
          <w:tcPr>
            <w:tcW w:type="dxa" w:w="2160"/>
          </w:tcPr>
          <w:p>
            <w:r>
              <w:t>DS_DATA_STABLE</w:t>
            </w:r>
          </w:p>
        </w:tc>
        <w:tc>
          <w:tcPr>
            <w:tcW w:type="dxa" w:w="720"/>
          </w:tcPr>
          <w:p>
            <w:r>
              <w:t>rw</w:t>
            </w:r>
          </w:p>
        </w:tc>
        <w:tc>
          <w:tcPr>
            <w:tcW w:type="dxa" w:w="720"/>
          </w:tcPr>
          <w:p>
            <w:r>
              <w:t>28:23</w:t>
            </w:r>
          </w:p>
        </w:tc>
        <w:tc>
          <w:tcPr>
            <w:tcW w:type="dxa" w:w="1440"/>
          </w:tcPr>
          <w:p>
            <w:r>
              <w:t>6'b0</w:t>
            </w:r>
          </w:p>
        </w:tc>
        <w:tc>
          <w:tcPr>
            <w:tcW w:type="dxa" w:w="4320"/>
          </w:tcPr>
          <w:p>
            <w:r>
              <w:t>Down sample date stable number. you can keep the bit 1:0 to 2'b11. DS_DATA_STABLE0[5:2]+1</w:t>
            </w:r>
          </w:p>
        </w:tc>
      </w:tr>
      <w:tr>
        <w:tc>
          <w:tcPr>
            <w:tcW w:type="dxa" w:w="2160"/>
          </w:tcPr>
          <w:p>
            <w:r>
              <w:t>SCAN_INTV</w:t>
            </w:r>
          </w:p>
        </w:tc>
        <w:tc>
          <w:tcPr>
            <w:tcW w:type="dxa" w:w="720"/>
          </w:tcPr>
          <w:p>
            <w:r>
              <w:t>rw</w:t>
            </w:r>
          </w:p>
        </w:tc>
        <w:tc>
          <w:tcPr>
            <w:tcW w:type="dxa" w:w="720"/>
          </w:tcPr>
          <w:p>
            <w:r>
              <w:t>31:29</w:t>
            </w:r>
          </w:p>
        </w:tc>
        <w:tc>
          <w:tcPr>
            <w:tcW w:type="dxa" w:w="1440"/>
          </w:tcPr>
          <w:p>
            <w:r>
              <w:t>3'b0</w:t>
            </w:r>
          </w:p>
        </w:tc>
        <w:tc>
          <w:tcPr>
            <w:tcW w:type="dxa" w:w="4320"/>
          </w:tcPr>
          <w:p>
            <w:r>
              <w:t>Interval when switching ADC source; 2/4/8/16/32/64/128/256 clock cycle.</w:t>
            </w:r>
          </w:p>
        </w:tc>
      </w:tr>
    </w:tbl>
    <w:p/>
    <w:p>
      <w:pPr>
        <w:pStyle w:val="Heading3"/>
      </w:pPr>
      <w:r>
        <w:t>ADC_BG_BF</w:t>
      </w:r>
    </w:p>
    <w:p>
      <w:r>
        <w:t>Offset Address: 0x40007028</w:t>
      </w:r>
    </w:p>
    <w:p>
      <w:r>
        <w:t>ADC bandcap and buffer setting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PGA_BM</w:t>
            </w:r>
          </w:p>
        </w:tc>
        <w:tc>
          <w:tcPr>
            <w:tcW w:type="dxa" w:w="720"/>
          </w:tcPr>
          <w:p>
            <w:r>
              <w:t>rw</w:t>
            </w:r>
          </w:p>
        </w:tc>
        <w:tc>
          <w:tcPr>
            <w:tcW w:type="dxa" w:w="720"/>
          </w:tcPr>
          <w:p>
            <w:r>
              <w:t>2:0</w:t>
            </w:r>
          </w:p>
        </w:tc>
        <w:tc>
          <w:tcPr>
            <w:tcW w:type="dxa" w:w="1440"/>
          </w:tcPr>
          <w:p>
            <w:r>
              <w:t>3'b0</w:t>
            </w:r>
          </w:p>
        </w:tc>
        <w:tc>
          <w:tcPr>
            <w:tcW w:type="dxa" w:w="4320"/>
          </w:tcPr>
          <w:p>
            <w:r>
              <w:t>SD ADC buffer bias current selection.</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BG_SEL</w:t>
            </w:r>
          </w:p>
        </w:tc>
        <w:tc>
          <w:tcPr>
            <w:tcW w:type="dxa" w:w="720"/>
          </w:tcPr>
          <w:p>
            <w:r>
              <w:t>rw</w:t>
            </w:r>
          </w:p>
        </w:tc>
        <w:tc>
          <w:tcPr>
            <w:tcW w:type="dxa" w:w="720"/>
          </w:tcPr>
          <w:p>
            <w:r>
              <w:t>7:4</w:t>
            </w:r>
          </w:p>
        </w:tc>
        <w:tc>
          <w:tcPr>
            <w:tcW w:type="dxa" w:w="1440"/>
          </w:tcPr>
          <w:p>
            <w:r>
              <w:t>4'b0</w:t>
            </w:r>
          </w:p>
        </w:tc>
        <w:tc>
          <w:tcPr>
            <w:tcW w:type="dxa" w:w="4320"/>
          </w:tcPr>
          <w:p>
            <w:r>
              <w:t>Bandgap voltage selection to compensate PVT variations8 steps with 5mV each upward. VBG=1205+5*BGSEL(mV)</w:t>
            </w:r>
          </w:p>
        </w:tc>
      </w:tr>
      <w:tr>
        <w:tc>
          <w:tcPr>
            <w:tcW w:type="dxa" w:w="2160"/>
          </w:tcPr>
          <w:p>
            <w:r>
              <w:t>Reserved</w:t>
            </w:r>
          </w:p>
        </w:tc>
        <w:tc>
          <w:tcPr>
            <w:tcW w:type="dxa" w:w="720"/>
          </w:tcPr>
          <w:p>
            <w:r>
              <w:t>rw</w:t>
            </w:r>
          </w:p>
        </w:tc>
        <w:tc>
          <w:tcPr>
            <w:tcW w:type="dxa" w:w="720"/>
          </w:tcPr>
          <w:p>
            <w:r>
              <w:t>11:8</w:t>
            </w:r>
          </w:p>
        </w:tc>
        <w:tc>
          <w:tcPr>
            <w:tcW w:type="dxa" w:w="1440"/>
          </w:tcPr>
          <w:p>
            <w:r>
              <w:t>4'b0</w:t>
            </w:r>
          </w:p>
        </w:tc>
        <w:tc>
          <w:tcPr>
            <w:tcW w:type="dxa" w:w="4320"/>
          </w:tcPr>
          <w:p>
            <w:r>
              <w:t>Reserved</w:t>
            </w:r>
          </w:p>
        </w:tc>
      </w:tr>
      <w:tr>
        <w:tc>
          <w:tcPr>
            <w:tcW w:type="dxa" w:w="2160"/>
          </w:tcPr>
          <w:p>
            <w:r>
              <w:t>TEMP_EN</w:t>
            </w:r>
          </w:p>
        </w:tc>
        <w:tc>
          <w:tcPr>
            <w:tcW w:type="dxa" w:w="720"/>
          </w:tcPr>
          <w:p>
            <w:r>
              <w:t>rw</w:t>
            </w:r>
          </w:p>
        </w:tc>
        <w:tc>
          <w:tcPr>
            <w:tcW w:type="dxa" w:w="720"/>
          </w:tcPr>
          <w:p>
            <w:r>
              <w:t>12</w:t>
            </w:r>
          </w:p>
        </w:tc>
        <w:tc>
          <w:tcPr>
            <w:tcW w:type="dxa" w:w="1440"/>
          </w:tcPr>
          <w:p>
            <w:r>
              <w:t>1'b0</w:t>
            </w:r>
          </w:p>
        </w:tc>
        <w:tc>
          <w:tcPr>
            <w:tcW w:type="dxa" w:w="4320"/>
          </w:tcPr>
          <w:p>
            <w:r>
              <w:t>1 to enable temperature sensor</w:t>
            </w:r>
          </w:p>
        </w:tc>
      </w:tr>
      <w:tr>
        <w:tc>
          <w:tcPr>
            <w:tcW w:type="dxa" w:w="2160"/>
          </w:tcPr>
          <w:p>
            <w:r>
              <w:t>PGA_CHOP_EN</w:t>
            </w:r>
          </w:p>
        </w:tc>
        <w:tc>
          <w:tcPr>
            <w:tcW w:type="dxa" w:w="720"/>
          </w:tcPr>
          <w:p>
            <w:r>
              <w:t>rw</w:t>
            </w:r>
          </w:p>
        </w:tc>
        <w:tc>
          <w:tcPr>
            <w:tcW w:type="dxa" w:w="720"/>
          </w:tcPr>
          <w:p>
            <w:r>
              <w:t>13</w:t>
            </w:r>
          </w:p>
        </w:tc>
        <w:tc>
          <w:tcPr>
            <w:tcW w:type="dxa" w:w="1440"/>
          </w:tcPr>
          <w:p>
            <w:r>
              <w:t>1'b0</w:t>
            </w:r>
          </w:p>
        </w:tc>
        <w:tc>
          <w:tcPr>
            <w:tcW w:type="dxa" w:w="4320"/>
          </w:tcPr>
          <w:p>
            <w:r>
              <w:t>1 to enable chopper in PGA</w:t>
            </w:r>
          </w:p>
        </w:tc>
      </w:tr>
      <w:tr>
        <w:tc>
          <w:tcPr>
            <w:tcW w:type="dxa" w:w="2160"/>
          </w:tcPr>
          <w:p>
            <w:r>
              <w:t>PGA_BM_DIV2</w:t>
            </w:r>
          </w:p>
        </w:tc>
        <w:tc>
          <w:tcPr>
            <w:tcW w:type="dxa" w:w="720"/>
          </w:tcPr>
          <w:p>
            <w:r>
              <w:t>rw</w:t>
            </w:r>
          </w:p>
        </w:tc>
        <w:tc>
          <w:tcPr>
            <w:tcW w:type="dxa" w:w="720"/>
          </w:tcPr>
          <w:p>
            <w:r>
              <w:t>14</w:t>
            </w:r>
          </w:p>
        </w:tc>
        <w:tc>
          <w:tcPr>
            <w:tcW w:type="dxa" w:w="1440"/>
          </w:tcPr>
          <w:p>
            <w:r>
              <w:t>1'b0</w:t>
            </w:r>
          </w:p>
        </w:tc>
        <w:tc>
          <w:tcPr>
            <w:tcW w:type="dxa" w:w="4320"/>
          </w:tcPr>
          <w:p>
            <w:r>
              <w:t>1 to half PGA bias current</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ADC_ANA_CTRL</w:t>
      </w:r>
    </w:p>
    <w:p>
      <w:r>
        <w:t>Offset Address: 0x4000702c</w:t>
      </w:r>
    </w:p>
    <w:p>
      <w:r>
        <w:t>ADC core and reference setting regsiter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ADC_BM</w:t>
            </w:r>
          </w:p>
        </w:tc>
        <w:tc>
          <w:tcPr>
            <w:tcW w:type="dxa" w:w="720"/>
          </w:tcPr>
          <w:p>
            <w:r>
              <w:t>rw</w:t>
            </w:r>
          </w:p>
        </w:tc>
        <w:tc>
          <w:tcPr>
            <w:tcW w:type="dxa" w:w="720"/>
          </w:tcPr>
          <w:p>
            <w:r>
              <w:t>2:0</w:t>
            </w:r>
          </w:p>
        </w:tc>
        <w:tc>
          <w:tcPr>
            <w:tcW w:type="dxa" w:w="1440"/>
          </w:tcPr>
          <w:p>
            <w:r>
              <w:t>3'b0</w:t>
            </w:r>
          </w:p>
        </w:tc>
        <w:tc>
          <w:tcPr>
            <w:tcW w:type="dxa" w:w="4320"/>
          </w:tcPr>
          <w:p>
            <w:r>
              <w:t>ADC bias current selection.</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ADC_ORDER</w:t>
            </w:r>
          </w:p>
        </w:tc>
        <w:tc>
          <w:tcPr>
            <w:tcW w:type="dxa" w:w="720"/>
          </w:tcPr>
          <w:p>
            <w:r>
              <w:t>rw</w:t>
            </w:r>
          </w:p>
        </w:tc>
        <w:tc>
          <w:tcPr>
            <w:tcW w:type="dxa" w:w="720"/>
          </w:tcPr>
          <w:p>
            <w:r>
              <w:t>4</w:t>
            </w:r>
          </w:p>
        </w:tc>
        <w:tc>
          <w:tcPr>
            <w:tcW w:type="dxa" w:w="1440"/>
          </w:tcPr>
          <w:p>
            <w:r>
              <w:t>1'b0</w:t>
            </w:r>
          </w:p>
        </w:tc>
        <w:tc>
          <w:tcPr>
            <w:tcW w:type="dxa" w:w="4320"/>
          </w:tcPr>
          <w:p>
            <w:r>
              <w:t>1 to enable SD ADC 2 order mode selection</w:t>
            </w:r>
          </w:p>
        </w:tc>
      </w:tr>
      <w:tr>
        <w:tc>
          <w:tcPr>
            <w:tcW w:type="dxa" w:w="2160"/>
          </w:tcPr>
          <w:p>
            <w:r>
              <w:t>DITHER_EN</w:t>
            </w:r>
          </w:p>
        </w:tc>
        <w:tc>
          <w:tcPr>
            <w:tcW w:type="dxa" w:w="720"/>
          </w:tcPr>
          <w:p>
            <w:r>
              <w:t>rw</w:t>
            </w:r>
          </w:p>
        </w:tc>
        <w:tc>
          <w:tcPr>
            <w:tcW w:type="dxa" w:w="720"/>
          </w:tcPr>
          <w:p>
            <w:r>
              <w:t>5</w:t>
            </w:r>
          </w:p>
        </w:tc>
        <w:tc>
          <w:tcPr>
            <w:tcW w:type="dxa" w:w="1440"/>
          </w:tcPr>
          <w:p>
            <w:r>
              <w:t>1'b0</w:t>
            </w:r>
          </w:p>
        </w:tc>
        <w:tc>
          <w:tcPr>
            <w:tcW w:type="dxa" w:w="4320"/>
          </w:tcPr>
          <w:p>
            <w:r>
              <w:t>1 to enable SD ADC PN Sequence in chopper mode</w:t>
            </w:r>
          </w:p>
        </w:tc>
      </w:tr>
      <w:tr>
        <w:tc>
          <w:tcPr>
            <w:tcW w:type="dxa" w:w="2160"/>
          </w:tcPr>
          <w:p>
            <w:r>
              <w:t>CHOP_EN</w:t>
            </w:r>
          </w:p>
        </w:tc>
        <w:tc>
          <w:tcPr>
            <w:tcW w:type="dxa" w:w="720"/>
          </w:tcPr>
          <w:p>
            <w:r>
              <w:t>rw</w:t>
            </w:r>
          </w:p>
        </w:tc>
        <w:tc>
          <w:tcPr>
            <w:tcW w:type="dxa" w:w="720"/>
          </w:tcPr>
          <w:p>
            <w:r>
              <w:t>6</w:t>
            </w:r>
          </w:p>
        </w:tc>
        <w:tc>
          <w:tcPr>
            <w:tcW w:type="dxa" w:w="1440"/>
          </w:tcPr>
          <w:p>
            <w:r>
              <w:t>1'b0</w:t>
            </w:r>
          </w:p>
        </w:tc>
        <w:tc>
          <w:tcPr>
            <w:tcW w:type="dxa" w:w="4320"/>
          </w:tcPr>
          <w:p>
            <w:r>
              <w:t>1 to enable SD ADC chopper</w:t>
            </w:r>
          </w:p>
        </w:tc>
      </w:tr>
      <w:tr>
        <w:tc>
          <w:tcPr>
            <w:tcW w:type="dxa" w:w="2160"/>
          </w:tcPr>
          <w:p>
            <w:r>
              <w:t>INV_CLK</w:t>
            </w:r>
          </w:p>
        </w:tc>
        <w:tc>
          <w:tcPr>
            <w:tcW w:type="dxa" w:w="720"/>
          </w:tcPr>
          <w:p>
            <w:r>
              <w:t>rw</w:t>
            </w:r>
          </w:p>
        </w:tc>
        <w:tc>
          <w:tcPr>
            <w:tcW w:type="dxa" w:w="720"/>
          </w:tcPr>
          <w:p>
            <w:r>
              <w:t>7</w:t>
            </w:r>
          </w:p>
        </w:tc>
        <w:tc>
          <w:tcPr>
            <w:tcW w:type="dxa" w:w="1440"/>
          </w:tcPr>
          <w:p>
            <w:r>
              <w:t>1'b0</w:t>
            </w:r>
          </w:p>
        </w:tc>
        <w:tc>
          <w:tcPr>
            <w:tcW w:type="dxa" w:w="4320"/>
          </w:tcPr>
          <w:p>
            <w:r>
              <w:t>1 to invert SD ADC Output Clock</w:t>
            </w:r>
          </w:p>
        </w:tc>
      </w:tr>
      <w:tr>
        <w:tc>
          <w:tcPr>
            <w:tcW w:type="dxa" w:w="2160"/>
          </w:tcPr>
          <w:p>
            <w:r>
              <w:t>VREF_BM</w:t>
            </w:r>
          </w:p>
        </w:tc>
        <w:tc>
          <w:tcPr>
            <w:tcW w:type="dxa" w:w="720"/>
          </w:tcPr>
          <w:p>
            <w:r>
              <w:t>rw</w:t>
            </w:r>
          </w:p>
        </w:tc>
        <w:tc>
          <w:tcPr>
            <w:tcW w:type="dxa" w:w="720"/>
          </w:tcPr>
          <w:p>
            <w:r>
              <w:t>10:8</w:t>
            </w:r>
          </w:p>
        </w:tc>
        <w:tc>
          <w:tcPr>
            <w:tcW w:type="dxa" w:w="1440"/>
          </w:tcPr>
          <w:p>
            <w:r>
              <w:t>3'b0</w:t>
            </w:r>
          </w:p>
        </w:tc>
        <w:tc>
          <w:tcPr>
            <w:tcW w:type="dxa" w:w="4320"/>
          </w:tcPr>
          <w:p>
            <w:r>
              <w:t>SD ADC Reference Driver bias current selection.</w:t>
            </w:r>
          </w:p>
        </w:tc>
      </w:tr>
      <w:tr>
        <w:tc>
          <w:tcPr>
            <w:tcW w:type="dxa" w:w="2160"/>
          </w:tcPr>
          <w:p>
            <w:r>
              <w:t>VREF_BM_X3</w:t>
            </w:r>
          </w:p>
        </w:tc>
        <w:tc>
          <w:tcPr>
            <w:tcW w:type="dxa" w:w="720"/>
          </w:tcPr>
          <w:p>
            <w:r>
              <w:t>rw</w:t>
            </w:r>
          </w:p>
        </w:tc>
        <w:tc>
          <w:tcPr>
            <w:tcW w:type="dxa" w:w="720"/>
          </w:tcPr>
          <w:p>
            <w:r>
              <w:t>11</w:t>
            </w:r>
          </w:p>
        </w:tc>
        <w:tc>
          <w:tcPr>
            <w:tcW w:type="dxa" w:w="1440"/>
          </w:tcPr>
          <w:p>
            <w:r>
              <w:t>1'b0</w:t>
            </w:r>
          </w:p>
        </w:tc>
        <w:tc>
          <w:tcPr>
            <w:tcW w:type="dxa" w:w="4320"/>
          </w:tcPr>
          <w:p>
            <w:r>
              <w:t>SD ADC Reference Driver bias current triple.</w:t>
            </w:r>
          </w:p>
        </w:tc>
      </w:tr>
      <w:tr>
        <w:tc>
          <w:tcPr>
            <w:tcW w:type="dxa" w:w="2160"/>
          </w:tcPr>
          <w:p>
            <w:r>
              <w:t>VINN_IN_BM</w:t>
            </w:r>
          </w:p>
        </w:tc>
        <w:tc>
          <w:tcPr>
            <w:tcW w:type="dxa" w:w="720"/>
          </w:tcPr>
          <w:p>
            <w:r>
              <w:t>rw</w:t>
            </w:r>
          </w:p>
        </w:tc>
        <w:tc>
          <w:tcPr>
            <w:tcW w:type="dxa" w:w="720"/>
          </w:tcPr>
          <w:p>
            <w:r>
              <w:t>14:12</w:t>
            </w:r>
          </w:p>
        </w:tc>
        <w:tc>
          <w:tcPr>
            <w:tcW w:type="dxa" w:w="1440"/>
          </w:tcPr>
          <w:p>
            <w:r>
              <w:t>3'b0</w:t>
            </w:r>
          </w:p>
        </w:tc>
        <w:tc>
          <w:tcPr>
            <w:tcW w:type="dxa" w:w="4320"/>
          </w:tcPr>
          <w:p>
            <w:r>
              <w:t>PGA VlNN Input Driver bias current selection.</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VINN_OUT_BM</w:t>
            </w:r>
          </w:p>
        </w:tc>
        <w:tc>
          <w:tcPr>
            <w:tcW w:type="dxa" w:w="720"/>
          </w:tcPr>
          <w:p>
            <w:r>
              <w:t>rw</w:t>
            </w:r>
          </w:p>
        </w:tc>
        <w:tc>
          <w:tcPr>
            <w:tcW w:type="dxa" w:w="720"/>
          </w:tcPr>
          <w:p>
            <w:r>
              <w:t>18:16</w:t>
            </w:r>
          </w:p>
        </w:tc>
        <w:tc>
          <w:tcPr>
            <w:tcW w:type="dxa" w:w="1440"/>
          </w:tcPr>
          <w:p>
            <w:r>
              <w:t>3'b0</w:t>
            </w:r>
          </w:p>
        </w:tc>
        <w:tc>
          <w:tcPr>
            <w:tcW w:type="dxa" w:w="4320"/>
          </w:tcPr>
          <w:p>
            <w:r>
              <w:t>PGA VlNN Output Driver bias current selection.</w:t>
            </w:r>
          </w:p>
        </w:tc>
      </w:tr>
      <w:tr>
        <w:tc>
          <w:tcPr>
            <w:tcW w:type="dxa" w:w="2160"/>
          </w:tcPr>
          <w:p>
            <w:r>
              <w:t>VINN_OUT_BM_X3</w:t>
            </w:r>
          </w:p>
        </w:tc>
        <w:tc>
          <w:tcPr>
            <w:tcW w:type="dxa" w:w="720"/>
          </w:tcPr>
          <w:p>
            <w:r>
              <w:t>rw</w:t>
            </w:r>
          </w:p>
        </w:tc>
        <w:tc>
          <w:tcPr>
            <w:tcW w:type="dxa" w:w="720"/>
          </w:tcPr>
          <w:p>
            <w:r>
              <w:t>19</w:t>
            </w:r>
          </w:p>
        </w:tc>
        <w:tc>
          <w:tcPr>
            <w:tcW w:type="dxa" w:w="1440"/>
          </w:tcPr>
          <w:p>
            <w:r>
              <w:t>1'b0</w:t>
            </w:r>
          </w:p>
        </w:tc>
        <w:tc>
          <w:tcPr>
            <w:tcW w:type="dxa" w:w="4320"/>
          </w:tcPr>
          <w:p>
            <w:r>
              <w:t>PGA VlNN Output Driver bias current triple.</w:t>
            </w:r>
          </w:p>
        </w:tc>
      </w:tr>
      <w:tr>
        <w:tc>
          <w:tcPr>
            <w:tcW w:type="dxa" w:w="2160"/>
          </w:tcPr>
          <w:p>
            <w:r>
              <w:t>ADC_BM_DIV2</w:t>
            </w:r>
          </w:p>
        </w:tc>
        <w:tc>
          <w:tcPr>
            <w:tcW w:type="dxa" w:w="720"/>
          </w:tcPr>
          <w:p>
            <w:r>
              <w:t>rw</w:t>
            </w:r>
          </w:p>
        </w:tc>
        <w:tc>
          <w:tcPr>
            <w:tcW w:type="dxa" w:w="720"/>
          </w:tcPr>
          <w:p>
            <w:r>
              <w:t>20</w:t>
            </w:r>
          </w:p>
        </w:tc>
        <w:tc>
          <w:tcPr>
            <w:tcW w:type="dxa" w:w="1440"/>
          </w:tcPr>
          <w:p>
            <w:r>
              <w:t>1'b0</w:t>
            </w:r>
          </w:p>
        </w:tc>
        <w:tc>
          <w:tcPr>
            <w:tcW w:type="dxa" w:w="4320"/>
          </w:tcPr>
          <w:p>
            <w:r>
              <w:t>SD ADC bias current half.</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DAC_ANA_CFG</w:t>
      </w:r>
    </w:p>
    <w:p>
      <w:r>
        <w:t>Offset Address: 0x40007400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FILTER_BM</w:t>
            </w:r>
          </w:p>
        </w:tc>
        <w:tc>
          <w:tcPr>
            <w:tcW w:type="dxa" w:w="720"/>
          </w:tcPr>
          <w:p>
            <w:r>
              <w:t>rw</w:t>
            </w:r>
          </w:p>
        </w:tc>
        <w:tc>
          <w:tcPr>
            <w:tcW w:type="dxa" w:w="720"/>
          </w:tcPr>
          <w:p>
            <w:r>
              <w:t>2:0</w:t>
            </w:r>
          </w:p>
        </w:tc>
        <w:tc>
          <w:tcPr>
            <w:tcW w:type="dxa" w:w="1440"/>
          </w:tcPr>
          <w:p>
            <w:r>
              <w:t>3'b0</w:t>
            </w:r>
          </w:p>
        </w:tc>
        <w:tc>
          <w:tcPr>
            <w:tcW w:type="dxa" w:w="4320"/>
          </w:tcPr>
          <w:p>
            <w:r>
              <w:t>Set the filter bias current</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DAC_AMP</w:t>
            </w:r>
          </w:p>
        </w:tc>
        <w:tc>
          <w:tcPr>
            <w:tcW w:type="dxa" w:w="720"/>
          </w:tcPr>
          <w:p>
            <w:r>
              <w:t>rw</w:t>
            </w:r>
          </w:p>
        </w:tc>
        <w:tc>
          <w:tcPr>
            <w:tcW w:type="dxa" w:w="720"/>
          </w:tcPr>
          <w:p>
            <w:r>
              <w:t>6:4</w:t>
            </w:r>
          </w:p>
        </w:tc>
        <w:tc>
          <w:tcPr>
            <w:tcW w:type="dxa" w:w="1440"/>
          </w:tcPr>
          <w:p>
            <w:r>
              <w:t>3'b0</w:t>
            </w:r>
          </w:p>
        </w:tc>
        <w:tc>
          <w:tcPr>
            <w:tcW w:type="dxa" w:w="4320"/>
          </w:tcPr>
          <w:p>
            <w:r>
              <w:t>Set the current bias of the DAC</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FILTER_BW</w:t>
            </w:r>
          </w:p>
        </w:tc>
        <w:tc>
          <w:tcPr>
            <w:tcW w:type="dxa" w:w="720"/>
          </w:tcPr>
          <w:p>
            <w:r>
              <w:t>rw</w:t>
            </w:r>
          </w:p>
        </w:tc>
        <w:tc>
          <w:tcPr>
            <w:tcW w:type="dxa" w:w="720"/>
          </w:tcPr>
          <w:p>
            <w:r>
              <w:t>9:8</w:t>
            </w:r>
          </w:p>
        </w:tc>
        <w:tc>
          <w:tcPr>
            <w:tcW w:type="dxa" w:w="1440"/>
          </w:tcPr>
          <w:p>
            <w:r>
              <w:t>2'b0</w:t>
            </w:r>
          </w:p>
        </w:tc>
        <w:tc>
          <w:tcPr>
            <w:tcW w:type="dxa" w:w="4320"/>
          </w:tcPr>
          <w:p>
            <w:r>
              <w:t>Set the Miller compensation capacitance of the OPAMP. This compensation capacitance is determined by the off-chip load resistance</w:t>
            </w:r>
          </w:p>
        </w:tc>
      </w:tr>
      <w:tr>
        <w:tc>
          <w:tcPr>
            <w:tcW w:type="dxa" w:w="2160"/>
          </w:tcPr>
          <w:p>
            <w:r>
              <w:t>Reserved</w:t>
            </w:r>
          </w:p>
        </w:tc>
        <w:tc>
          <w:tcPr>
            <w:tcW w:type="dxa" w:w="720"/>
          </w:tcPr>
          <w:p>
            <w:r>
              <w:t>rw</w:t>
            </w:r>
          </w:p>
        </w:tc>
        <w:tc>
          <w:tcPr>
            <w:tcW w:type="dxa" w:w="720"/>
          </w:tcPr>
          <w:p>
            <w:r>
              <w:t>11:10</w:t>
            </w:r>
          </w:p>
        </w:tc>
        <w:tc>
          <w:tcPr>
            <w:tcW w:type="dxa" w:w="1440"/>
          </w:tcPr>
          <w:p>
            <w:r>
              <w:t>2'b0</w:t>
            </w:r>
          </w:p>
        </w:tc>
        <w:tc>
          <w:tcPr>
            <w:tcW w:type="dxa" w:w="4320"/>
          </w:tcPr>
          <w:p>
            <w:r>
              <w:t>Reserved</w:t>
            </w:r>
          </w:p>
        </w:tc>
      </w:tr>
      <w:tr>
        <w:tc>
          <w:tcPr>
            <w:tcW w:type="dxa" w:w="2160"/>
          </w:tcPr>
          <w:p>
            <w:r>
              <w:t>FILTER_150K_EN</w:t>
            </w:r>
          </w:p>
        </w:tc>
        <w:tc>
          <w:tcPr>
            <w:tcW w:type="dxa" w:w="720"/>
          </w:tcPr>
          <w:p>
            <w:r>
              <w:t>rw</w:t>
            </w:r>
          </w:p>
        </w:tc>
        <w:tc>
          <w:tcPr>
            <w:tcW w:type="dxa" w:w="720"/>
          </w:tcPr>
          <w:p>
            <w:r>
              <w:t>12</w:t>
            </w:r>
          </w:p>
        </w:tc>
        <w:tc>
          <w:tcPr>
            <w:tcW w:type="dxa" w:w="1440"/>
          </w:tcPr>
          <w:p>
            <w:r>
              <w:t>1'b0</w:t>
            </w:r>
          </w:p>
        </w:tc>
        <w:tc>
          <w:tcPr>
            <w:tcW w:type="dxa" w:w="4320"/>
          </w:tcPr>
          <w:p>
            <w:r>
              <w:t>Set the filter type and bandwidth</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VCM</w:t>
            </w:r>
          </w:p>
        </w:tc>
        <w:tc>
          <w:tcPr>
            <w:tcW w:type="dxa" w:w="720"/>
          </w:tcPr>
          <w:p>
            <w:r>
              <w:t>rw</w:t>
            </w:r>
          </w:p>
        </w:tc>
        <w:tc>
          <w:tcPr>
            <w:tcW w:type="dxa" w:w="720"/>
          </w:tcPr>
          <w:p>
            <w:r>
              <w:t>19:16</w:t>
            </w:r>
          </w:p>
        </w:tc>
        <w:tc>
          <w:tcPr>
            <w:tcW w:type="dxa" w:w="1440"/>
          </w:tcPr>
          <w:p>
            <w:r>
              <w:t>4'b0</w:t>
            </w:r>
          </w:p>
        </w:tc>
        <w:tc>
          <w:tcPr>
            <w:tcW w:type="dxa" w:w="4320"/>
          </w:tcPr>
          <w:p>
            <w:r>
              <w:t>Set the common mode I of the driver.</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DAC_CTRL</w:t>
      </w:r>
    </w:p>
    <w:p>
      <w:r>
        <w:t>Offset Address: 0x40007404</w:t>
      </w:r>
    </w:p>
    <w:p>
      <w:r>
        <w:t>DAC clock invert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w:t>
            </w:r>
          </w:p>
        </w:tc>
        <w:tc>
          <w:tcPr>
            <w:tcW w:type="dxa" w:w="720"/>
          </w:tcPr>
          <w:p>
            <w:r>
              <w:t>rw</w:t>
            </w:r>
          </w:p>
        </w:tc>
        <w:tc>
          <w:tcPr>
            <w:tcW w:type="dxa" w:w="720"/>
          </w:tcPr>
          <w:p>
            <w:r>
              <w:t>0</w:t>
            </w:r>
          </w:p>
        </w:tc>
        <w:tc>
          <w:tcPr>
            <w:tcW w:type="dxa" w:w="1440"/>
          </w:tcPr>
          <w:p>
            <w:r>
              <w:t>1'b0</w:t>
            </w:r>
          </w:p>
        </w:tc>
        <w:tc>
          <w:tcPr>
            <w:tcW w:type="dxa" w:w="4320"/>
          </w:tcPr>
          <w:p>
            <w:r>
              <w:t>DAC module enable</w:t>
            </w:r>
          </w:p>
        </w:tc>
      </w:tr>
      <w:tr>
        <w:tc>
          <w:tcPr>
            <w:tcW w:type="dxa" w:w="2160"/>
          </w:tcPr>
          <w:p>
            <w:r>
              <w:t>SIN_EN</w:t>
            </w:r>
          </w:p>
        </w:tc>
        <w:tc>
          <w:tcPr>
            <w:tcW w:type="dxa" w:w="720"/>
          </w:tcPr>
          <w:p>
            <w:r>
              <w:t>rw</w:t>
            </w:r>
          </w:p>
        </w:tc>
        <w:tc>
          <w:tcPr>
            <w:tcW w:type="dxa" w:w="720"/>
          </w:tcPr>
          <w:p>
            <w:r>
              <w:t>1</w:t>
            </w:r>
          </w:p>
        </w:tc>
        <w:tc>
          <w:tcPr>
            <w:tcW w:type="dxa" w:w="1440"/>
          </w:tcPr>
          <w:p>
            <w:r>
              <w:t>1'b0</w:t>
            </w:r>
          </w:p>
        </w:tc>
        <w:tc>
          <w:tcPr>
            <w:tcW w:type="dxa" w:w="4320"/>
          </w:tcPr>
          <w:p>
            <w:r>
              <w:t>Sin wave enable</w:t>
            </w:r>
          </w:p>
        </w:tc>
      </w:tr>
      <w:tr>
        <w:tc>
          <w:tcPr>
            <w:tcW w:type="dxa" w:w="2160"/>
          </w:tcPr>
          <w:p>
            <w:r>
              <w:t>MOD_EN</w:t>
            </w:r>
          </w:p>
        </w:tc>
        <w:tc>
          <w:tcPr>
            <w:tcW w:type="dxa" w:w="720"/>
          </w:tcPr>
          <w:p>
            <w:r>
              <w:t>rw</w:t>
            </w:r>
          </w:p>
        </w:tc>
        <w:tc>
          <w:tcPr>
            <w:tcW w:type="dxa" w:w="720"/>
          </w:tcPr>
          <w:p>
            <w:r>
              <w:t>2</w:t>
            </w:r>
          </w:p>
        </w:tc>
        <w:tc>
          <w:tcPr>
            <w:tcW w:type="dxa" w:w="1440"/>
          </w:tcPr>
          <w:p>
            <w:r>
              <w:t>1'b0</w:t>
            </w:r>
          </w:p>
        </w:tc>
        <w:tc>
          <w:tcPr>
            <w:tcW w:type="dxa" w:w="4320"/>
          </w:tcPr>
          <w:p>
            <w:r>
              <w:t>Modulator enable</w:t>
            </w:r>
          </w:p>
        </w:tc>
      </w:tr>
      <w:tr>
        <w:tc>
          <w:tcPr>
            <w:tcW w:type="dxa" w:w="2160"/>
          </w:tcPr>
          <w:p>
            <w:r>
              <w:t>MOD_WD</w:t>
            </w:r>
          </w:p>
        </w:tc>
        <w:tc>
          <w:tcPr>
            <w:tcW w:type="dxa" w:w="720"/>
          </w:tcPr>
          <w:p>
            <w:r>
              <w:t>rw</w:t>
            </w:r>
          </w:p>
        </w:tc>
        <w:tc>
          <w:tcPr>
            <w:tcW w:type="dxa" w:w="720"/>
          </w:tcPr>
          <w:p>
            <w:r>
              <w:t>3</w:t>
            </w:r>
          </w:p>
        </w:tc>
        <w:tc>
          <w:tcPr>
            <w:tcW w:type="dxa" w:w="1440"/>
          </w:tcPr>
          <w:p>
            <w:r>
              <w:t>1'b0</w:t>
            </w:r>
          </w:p>
        </w:tc>
        <w:tc>
          <w:tcPr>
            <w:tcW w:type="dxa" w:w="4320"/>
          </w:tcPr>
          <w:p>
            <w:r>
              <w:t>Modulator output width</w:t>
            </w:r>
          </w:p>
        </w:tc>
      </w:tr>
      <w:tr>
        <w:tc>
          <w:tcPr>
            <w:tcW w:type="dxa" w:w="2160"/>
          </w:tcPr>
          <w:p>
            <w:r>
              <w:t>SMPL_RATE</w:t>
            </w:r>
          </w:p>
        </w:tc>
        <w:tc>
          <w:tcPr>
            <w:tcW w:type="dxa" w:w="720"/>
          </w:tcPr>
          <w:p>
            <w:r>
              <w:t>rw</w:t>
            </w:r>
          </w:p>
        </w:tc>
        <w:tc>
          <w:tcPr>
            <w:tcW w:type="dxa" w:w="720"/>
          </w:tcPr>
          <w:p>
            <w:r>
              <w:t>6:4</w:t>
            </w:r>
          </w:p>
        </w:tc>
        <w:tc>
          <w:tcPr>
            <w:tcW w:type="dxa" w:w="1440"/>
          </w:tcPr>
          <w:p>
            <w:r>
              <w:t>3'b0</w:t>
            </w:r>
          </w:p>
        </w:tc>
        <w:tc>
          <w:tcPr>
            <w:tcW w:type="dxa" w:w="4320"/>
          </w:tcPr>
          <w:p>
            <w:r>
              <w:t>sigma delta modulator down sample rate</w:t>
            </w:r>
          </w:p>
        </w:tc>
      </w:tr>
      <w:tr>
        <w:tc>
          <w:tcPr>
            <w:tcW w:type="dxa" w:w="2160"/>
          </w:tcPr>
          <w:p>
            <w:r>
              <w:t>SGN_INV</w:t>
            </w:r>
          </w:p>
        </w:tc>
        <w:tc>
          <w:tcPr>
            <w:tcW w:type="dxa" w:w="720"/>
          </w:tcPr>
          <w:p>
            <w:r>
              <w:t>rw</w:t>
            </w:r>
          </w:p>
        </w:tc>
        <w:tc>
          <w:tcPr>
            <w:tcW w:type="dxa" w:w="720"/>
          </w:tcPr>
          <w:p>
            <w:r>
              <w:t>7</w:t>
            </w:r>
          </w:p>
        </w:tc>
        <w:tc>
          <w:tcPr>
            <w:tcW w:type="dxa" w:w="1440"/>
          </w:tcPr>
          <w:p>
            <w:r>
              <w:t>1'b0</w:t>
            </w:r>
          </w:p>
        </w:tc>
        <w:tc>
          <w:tcPr>
            <w:tcW w:type="dxa" w:w="4320"/>
          </w:tcPr>
          <w:p>
            <w:r>
              <w:t>Sign bit inverse</w:t>
            </w:r>
          </w:p>
        </w:tc>
      </w:tr>
      <w:tr>
        <w:tc>
          <w:tcPr>
            <w:tcW w:type="dxa" w:w="2160"/>
          </w:tcPr>
          <w:p>
            <w:r>
              <w:t>BUF_IN_ALGN</w:t>
            </w:r>
          </w:p>
        </w:tc>
        <w:tc>
          <w:tcPr>
            <w:tcW w:type="dxa" w:w="720"/>
          </w:tcPr>
          <w:p>
            <w:r>
              <w:t>rw</w:t>
            </w:r>
          </w:p>
        </w:tc>
        <w:tc>
          <w:tcPr>
            <w:tcW w:type="dxa" w:w="720"/>
          </w:tcPr>
          <w:p>
            <w:r>
              <w:t>8</w:t>
            </w:r>
          </w:p>
        </w:tc>
        <w:tc>
          <w:tcPr>
            <w:tcW w:type="dxa" w:w="1440"/>
          </w:tcPr>
          <w:p>
            <w:r>
              <w:t>1'b0</w:t>
            </w:r>
          </w:p>
        </w:tc>
        <w:tc>
          <w:tcPr>
            <w:tcW w:type="dxa" w:w="4320"/>
          </w:tcPr>
          <w:p>
            <w:r>
              <w:t>FIFO input data align</w:t>
            </w:r>
          </w:p>
        </w:tc>
      </w:tr>
      <w:tr>
        <w:tc>
          <w:tcPr>
            <w:tcW w:type="dxa" w:w="2160"/>
          </w:tcPr>
          <w:p>
            <w:r>
              <w:t>BUF_OUT_ALGN</w:t>
            </w:r>
          </w:p>
        </w:tc>
        <w:tc>
          <w:tcPr>
            <w:tcW w:type="dxa" w:w="720"/>
          </w:tcPr>
          <w:p>
            <w:r>
              <w:t>rw</w:t>
            </w:r>
          </w:p>
        </w:tc>
        <w:tc>
          <w:tcPr>
            <w:tcW w:type="dxa" w:w="720"/>
          </w:tcPr>
          <w:p>
            <w:r>
              <w:t>9</w:t>
            </w:r>
          </w:p>
        </w:tc>
        <w:tc>
          <w:tcPr>
            <w:tcW w:type="dxa" w:w="1440"/>
          </w:tcPr>
          <w:p>
            <w:r>
              <w:t>1'b0</w:t>
            </w:r>
          </w:p>
        </w:tc>
        <w:tc>
          <w:tcPr>
            <w:tcW w:type="dxa" w:w="4320"/>
          </w:tcPr>
          <w:p>
            <w:r>
              <w:t>FIFO output data and Sine wave generator output align mode when no modulation mode</w:t>
            </w:r>
          </w:p>
        </w:tc>
      </w:tr>
      <w:tr>
        <w:tc>
          <w:tcPr>
            <w:tcW w:type="dxa" w:w="2160"/>
          </w:tcPr>
          <w:p>
            <w:r>
              <w:t>TRG_MODE</w:t>
            </w:r>
          </w:p>
        </w:tc>
        <w:tc>
          <w:tcPr>
            <w:tcW w:type="dxa" w:w="720"/>
          </w:tcPr>
          <w:p>
            <w:r>
              <w:t>rw</w:t>
            </w:r>
          </w:p>
        </w:tc>
        <w:tc>
          <w:tcPr>
            <w:tcW w:type="dxa" w:w="720"/>
          </w:tcPr>
          <w:p>
            <w:r>
              <w:t>10</w:t>
            </w:r>
          </w:p>
        </w:tc>
        <w:tc>
          <w:tcPr>
            <w:tcW w:type="dxa" w:w="1440"/>
          </w:tcPr>
          <w:p>
            <w:r>
              <w:t>1'b0</w:t>
            </w:r>
          </w:p>
        </w:tc>
        <w:tc>
          <w:tcPr>
            <w:tcW w:type="dxa" w:w="4320"/>
          </w:tcPr>
          <w:p>
            <w:r>
              <w:t>Trigger mode</w:t>
            </w:r>
          </w:p>
        </w:tc>
      </w:tr>
      <w:tr>
        <w:tc>
          <w:tcPr>
            <w:tcW w:type="dxa" w:w="2160"/>
          </w:tcPr>
          <w:p>
            <w:r>
              <w:t>TRG_EDGE</w:t>
            </w:r>
          </w:p>
        </w:tc>
        <w:tc>
          <w:tcPr>
            <w:tcW w:type="dxa" w:w="720"/>
          </w:tcPr>
          <w:p>
            <w:r>
              <w:t>rw</w:t>
            </w:r>
          </w:p>
        </w:tc>
        <w:tc>
          <w:tcPr>
            <w:tcW w:type="dxa" w:w="720"/>
          </w:tcPr>
          <w:p>
            <w:r>
              <w:t>12:11</w:t>
            </w:r>
          </w:p>
        </w:tc>
        <w:tc>
          <w:tcPr>
            <w:tcW w:type="dxa" w:w="1440"/>
          </w:tcPr>
          <w:p>
            <w:r>
              <w:t>2'b0</w:t>
            </w:r>
          </w:p>
        </w:tc>
        <w:tc>
          <w:tcPr>
            <w:tcW w:type="dxa" w:w="4320"/>
          </w:tcPr>
          <w:p>
            <w:r>
              <w:t>Trigger edge select</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TRG_SEL</w:t>
            </w:r>
          </w:p>
        </w:tc>
        <w:tc>
          <w:tcPr>
            <w:tcW w:type="dxa" w:w="720"/>
          </w:tcPr>
          <w:p>
            <w:r>
              <w:t>rw</w:t>
            </w:r>
          </w:p>
        </w:tc>
        <w:tc>
          <w:tcPr>
            <w:tcW w:type="dxa" w:w="720"/>
          </w:tcPr>
          <w:p>
            <w:r>
              <w:t>21:16</w:t>
            </w:r>
          </w:p>
        </w:tc>
        <w:tc>
          <w:tcPr>
            <w:tcW w:type="dxa" w:w="1440"/>
          </w:tcPr>
          <w:p>
            <w:r>
              <w:t>6'b0</w:t>
            </w:r>
          </w:p>
        </w:tc>
        <w:tc>
          <w:tcPr>
            <w:tcW w:type="dxa" w:w="4320"/>
          </w:tcPr>
          <w:p>
            <w:r>
              <w:t>Trigger select</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CLK_DIV</w:t>
            </w:r>
          </w:p>
        </w:tc>
        <w:tc>
          <w:tcPr>
            <w:tcW w:type="dxa" w:w="720"/>
          </w:tcPr>
          <w:p>
            <w:r>
              <w:t>rw</w:t>
            </w:r>
          </w:p>
        </w:tc>
        <w:tc>
          <w:tcPr>
            <w:tcW w:type="dxa" w:w="720"/>
          </w:tcPr>
          <w:p>
            <w:r>
              <w:t>30:24</w:t>
            </w:r>
          </w:p>
        </w:tc>
        <w:tc>
          <w:tcPr>
            <w:tcW w:type="dxa" w:w="1440"/>
          </w:tcPr>
          <w:p>
            <w:r>
              <w:t>7'b0</w:t>
            </w:r>
          </w:p>
        </w:tc>
        <w:tc>
          <w:tcPr>
            <w:tcW w:type="dxa" w:w="4320"/>
          </w:tcPr>
          <w:p>
            <w:r>
              <w:t>DAC clock divider</w:t>
            </w:r>
          </w:p>
        </w:tc>
      </w:tr>
      <w:tr>
        <w:tc>
          <w:tcPr>
            <w:tcW w:type="dxa" w:w="2160"/>
          </w:tcPr>
          <w:p>
            <w:r>
              <w:t>CLK_INV</w:t>
            </w:r>
          </w:p>
        </w:tc>
        <w:tc>
          <w:tcPr>
            <w:tcW w:type="dxa" w:w="720"/>
          </w:tcPr>
          <w:p>
            <w:r>
              <w:t>rw</w:t>
            </w:r>
          </w:p>
        </w:tc>
        <w:tc>
          <w:tcPr>
            <w:tcW w:type="dxa" w:w="720"/>
          </w:tcPr>
          <w:p>
            <w:r>
              <w:t>31</w:t>
            </w:r>
          </w:p>
        </w:tc>
        <w:tc>
          <w:tcPr>
            <w:tcW w:type="dxa" w:w="1440"/>
          </w:tcPr>
          <w:p>
            <w:r>
              <w:t>1'b0</w:t>
            </w:r>
          </w:p>
        </w:tc>
        <w:tc>
          <w:tcPr>
            <w:tcW w:type="dxa" w:w="4320"/>
          </w:tcPr>
          <w:p>
            <w:r>
              <w:t>DAC clock invert</w:t>
            </w:r>
          </w:p>
        </w:tc>
      </w:tr>
    </w:tbl>
    <w:p/>
    <w:p>
      <w:pPr>
        <w:pStyle w:val="Heading3"/>
      </w:pPr>
      <w:r>
        <w:t>DAC_SIN_CFG0</w:t>
      </w:r>
    </w:p>
    <w:p>
      <w:r>
        <w:t>Offset Address: 0x40007408</w:t>
      </w:r>
    </w:p>
    <w:p>
      <w:r>
        <w:t>sin amplitude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SIN_FREQ</w:t>
            </w:r>
          </w:p>
        </w:tc>
        <w:tc>
          <w:tcPr>
            <w:tcW w:type="dxa" w:w="720"/>
          </w:tcPr>
          <w:p>
            <w:r>
              <w:t>rw</w:t>
            </w:r>
          </w:p>
        </w:tc>
        <w:tc>
          <w:tcPr>
            <w:tcW w:type="dxa" w:w="720"/>
          </w:tcPr>
          <w:p>
            <w:r>
              <w:t>15:0</w:t>
            </w:r>
          </w:p>
        </w:tc>
        <w:tc>
          <w:tcPr>
            <w:tcW w:type="dxa" w:w="1440"/>
          </w:tcPr>
          <w:p>
            <w:r>
              <w:t>16'b0</w:t>
            </w:r>
          </w:p>
        </w:tc>
        <w:tc>
          <w:tcPr>
            <w:tcW w:type="dxa" w:w="4320"/>
          </w:tcPr>
          <w:p>
            <w:r>
              <w:t>sin frequency</w:t>
            </w:r>
          </w:p>
        </w:tc>
      </w:tr>
      <w:tr>
        <w:tc>
          <w:tcPr>
            <w:tcW w:type="dxa" w:w="2160"/>
          </w:tcPr>
          <w:p>
            <w:r>
              <w:t>SIN_AMP</w:t>
            </w:r>
          </w:p>
        </w:tc>
        <w:tc>
          <w:tcPr>
            <w:tcW w:type="dxa" w:w="720"/>
          </w:tcPr>
          <w:p>
            <w:r>
              <w:t>rw</w:t>
            </w:r>
          </w:p>
        </w:tc>
        <w:tc>
          <w:tcPr>
            <w:tcW w:type="dxa" w:w="720"/>
          </w:tcPr>
          <w:p>
            <w:r>
              <w:t>31:16</w:t>
            </w:r>
          </w:p>
        </w:tc>
        <w:tc>
          <w:tcPr>
            <w:tcW w:type="dxa" w:w="1440"/>
          </w:tcPr>
          <w:p>
            <w:r>
              <w:t>16'b0</w:t>
            </w:r>
          </w:p>
        </w:tc>
        <w:tc>
          <w:tcPr>
            <w:tcW w:type="dxa" w:w="4320"/>
          </w:tcPr>
          <w:p>
            <w:r>
              <w:t>sin amplitude</w:t>
            </w:r>
          </w:p>
        </w:tc>
      </w:tr>
    </w:tbl>
    <w:p/>
    <w:p>
      <w:pPr>
        <w:pStyle w:val="Heading3"/>
      </w:pPr>
      <w:r>
        <w:t>DAC_SIN_CFG1</w:t>
      </w:r>
    </w:p>
    <w:p>
      <w:r>
        <w:t>Offset Address: 0x4000740c</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SIN_DC</w:t>
            </w:r>
          </w:p>
        </w:tc>
        <w:tc>
          <w:tcPr>
            <w:tcW w:type="dxa" w:w="720"/>
          </w:tcPr>
          <w:p>
            <w:r>
              <w:t>rw</w:t>
            </w:r>
          </w:p>
        </w:tc>
        <w:tc>
          <w:tcPr>
            <w:tcW w:type="dxa" w:w="720"/>
          </w:tcPr>
          <w:p>
            <w:r>
              <w:t>19:0</w:t>
            </w:r>
          </w:p>
        </w:tc>
        <w:tc>
          <w:tcPr>
            <w:tcW w:type="dxa" w:w="1440"/>
          </w:tcPr>
          <w:p>
            <w:r>
              <w:t>20'b0</w:t>
            </w:r>
          </w:p>
        </w:tc>
        <w:tc>
          <w:tcPr>
            <w:tcW w:type="dxa" w:w="4320"/>
          </w:tcPr>
          <w:p>
            <w:r>
              <w:t>DC value of sin wave</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DAC_GAIN_CTRL</w:t>
      </w:r>
    </w:p>
    <w:p>
      <w:r>
        <w:t>Offset Address: 0x40007410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GAIN_CTRL</w:t>
            </w:r>
          </w:p>
        </w:tc>
        <w:tc>
          <w:tcPr>
            <w:tcW w:type="dxa" w:w="720"/>
          </w:tcPr>
          <w:p>
            <w:r>
              <w:t>rw</w:t>
            </w:r>
          </w:p>
        </w:tc>
        <w:tc>
          <w:tcPr>
            <w:tcW w:type="dxa" w:w="720"/>
          </w:tcPr>
          <w:p>
            <w:r>
              <w:t>7:0</w:t>
            </w:r>
          </w:p>
        </w:tc>
        <w:tc>
          <w:tcPr>
            <w:tcW w:type="dxa" w:w="1440"/>
          </w:tcPr>
          <w:p>
            <w:r>
              <w:t>8'b0</w:t>
            </w:r>
          </w:p>
        </w:tc>
        <w:tc>
          <w:tcPr>
            <w:tcW w:type="dxa" w:w="4320"/>
          </w:tcPr>
          <w:p>
            <w:r>
              <w:t>digital FIFO output multiply with GAIN_CTRL to scale to certain range. Where GAIN_CTRL is a &amp;amp;lt;u 4 4&amp;amp;gt; value.</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DAC_CLR_TRG</w:t>
      </w:r>
    </w:p>
    <w:p>
      <w:r>
        <w:t>Offset Address: 0x40007414</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BUF_CLR</w:t>
            </w:r>
          </w:p>
        </w:tc>
        <w:tc>
          <w:tcPr>
            <w:tcW w:type="dxa" w:w="720"/>
          </w:tcPr>
          <w:p>
            <w:r>
              <w:t>rw</w:t>
            </w:r>
          </w:p>
        </w:tc>
        <w:tc>
          <w:tcPr>
            <w:tcW w:type="dxa" w:w="720"/>
          </w:tcPr>
          <w:p>
            <w:r>
              <w:t>0</w:t>
            </w:r>
          </w:p>
        </w:tc>
        <w:tc>
          <w:tcPr>
            <w:tcW w:type="dxa" w:w="1440"/>
          </w:tcPr>
          <w:p>
            <w:r>
              <w:t>1'b0</w:t>
            </w:r>
          </w:p>
        </w:tc>
        <w:tc>
          <w:tcPr>
            <w:tcW w:type="dxa" w:w="4320"/>
          </w:tcPr>
          <w:p>
            <w:r>
              <w:t>clear buffer signal write 1 to clear.</w:t>
            </w:r>
          </w:p>
        </w:tc>
      </w:tr>
      <w:tr>
        <w:tc>
          <w:tcPr>
            <w:tcW w:type="dxa" w:w="2160"/>
          </w:tcPr>
          <w:p>
            <w:r>
              <w:t>SW_TRG</w:t>
            </w:r>
          </w:p>
        </w:tc>
        <w:tc>
          <w:tcPr>
            <w:tcW w:type="dxa" w:w="720"/>
          </w:tcPr>
          <w:p>
            <w:r>
              <w:t>rw</w:t>
            </w:r>
          </w:p>
        </w:tc>
        <w:tc>
          <w:tcPr>
            <w:tcW w:type="dxa" w:w="720"/>
          </w:tcPr>
          <w:p>
            <w:r>
              <w:t>1</w:t>
            </w:r>
          </w:p>
        </w:tc>
        <w:tc>
          <w:tcPr>
            <w:tcW w:type="dxa" w:w="1440"/>
          </w:tcPr>
          <w:p>
            <w:r>
              <w:t>1'b0</w:t>
            </w:r>
          </w:p>
        </w:tc>
        <w:tc>
          <w:tcPr>
            <w:tcW w:type="dxa" w:w="4320"/>
          </w:tcPr>
          <w:p>
            <w:r>
              <w:t>Software trigger</w:t>
            </w:r>
          </w:p>
        </w:tc>
      </w:tr>
      <w:tr>
        <w:tc>
          <w:tcPr>
            <w:tcW w:type="dxa" w:w="2160"/>
          </w:tcPr>
          <w:p>
            <w:r>
              <w:t>Reserved</w:t>
            </w:r>
          </w:p>
        </w:tc>
        <w:tc>
          <w:tcPr>
            <w:tcW w:type="dxa" w:w="720"/>
          </w:tcPr>
          <w:p>
            <w:r>
              <w:t>rw</w:t>
            </w:r>
          </w:p>
        </w:tc>
        <w:tc>
          <w:tcPr>
            <w:tcW w:type="dxa" w:w="720"/>
          </w:tcPr>
          <w:p>
            <w:r>
              <w:t>31:2</w:t>
            </w:r>
          </w:p>
        </w:tc>
        <w:tc>
          <w:tcPr>
            <w:tcW w:type="dxa" w:w="1440"/>
          </w:tcPr>
          <w:p>
            <w:r>
              <w:t>30'b0</w:t>
            </w:r>
          </w:p>
        </w:tc>
        <w:tc>
          <w:tcPr>
            <w:tcW w:type="dxa" w:w="4320"/>
          </w:tcPr>
          <w:p>
            <w:r>
              <w:t>Reserved</w:t>
            </w:r>
          </w:p>
        </w:tc>
      </w:tr>
    </w:tbl>
    <w:p/>
    <w:p>
      <w:pPr>
        <w:pStyle w:val="Heading3"/>
      </w:pPr>
      <w:r>
        <w:t>DAC_DIN</w:t>
      </w:r>
    </w:p>
    <w:p>
      <w:r>
        <w:t>Offset Address: 0x40007418</w:t>
      </w:r>
    </w:p>
    <w:p>
      <w:r>
        <w:t>DAC data input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DIN</w:t>
            </w:r>
          </w:p>
        </w:tc>
        <w:tc>
          <w:tcPr>
            <w:tcW w:type="dxa" w:w="720"/>
          </w:tcPr>
          <w:p>
            <w:r>
              <w:t>rw</w:t>
            </w:r>
          </w:p>
        </w:tc>
        <w:tc>
          <w:tcPr>
            <w:tcW w:type="dxa" w:w="720"/>
          </w:tcPr>
          <w:p>
            <w:r>
              <w:t>31:0</w:t>
            </w:r>
          </w:p>
        </w:tc>
        <w:tc>
          <w:tcPr>
            <w:tcW w:type="dxa" w:w="1440"/>
          </w:tcPr>
          <w:p>
            <w:r>
              <w:t>32'b0</w:t>
            </w:r>
          </w:p>
        </w:tc>
        <w:tc>
          <w:tcPr>
            <w:tcW w:type="dxa" w:w="4320"/>
          </w:tcPr>
          <w:p>
            <w:r>
              <w:t>DAC data input</w:t>
            </w:r>
          </w:p>
        </w:tc>
      </w:tr>
    </w:tbl>
    <w:p/>
    <w:p>
      <w:pPr>
        <w:pStyle w:val="Heading3"/>
      </w:pPr>
      <w:r>
        <w:t>DAC_INT</w:t>
      </w:r>
    </w:p>
    <w:p>
      <w:r>
        <w:t>Offset Address: 0x4000741c</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BUF_NFUL_INT</w:t>
            </w:r>
          </w:p>
        </w:tc>
        <w:tc>
          <w:tcPr>
            <w:tcW w:type="dxa" w:w="720"/>
          </w:tcPr>
          <w:p>
            <w:r>
              <w:t>rw</w:t>
            </w:r>
          </w:p>
        </w:tc>
        <w:tc>
          <w:tcPr>
            <w:tcW w:type="dxa" w:w="720"/>
          </w:tcPr>
          <w:p>
            <w:r>
              <w:t>0</w:t>
            </w:r>
          </w:p>
        </w:tc>
        <w:tc>
          <w:tcPr>
            <w:tcW w:type="dxa" w:w="1440"/>
          </w:tcPr>
          <w:p>
            <w:r>
              <w:t>1'b0</w:t>
            </w:r>
          </w:p>
        </w:tc>
        <w:tc>
          <w:tcPr>
            <w:tcW w:type="dxa" w:w="4320"/>
          </w:tcPr>
          <w:p>
            <w:r>
              <w:t>Buffer not full interrupt</w:t>
            </w:r>
          </w:p>
        </w:tc>
      </w:tr>
      <w:tr>
        <w:tc>
          <w:tcPr>
            <w:tcW w:type="dxa" w:w="2160"/>
          </w:tcPr>
          <w:p>
            <w:r>
              <w:t>BUF_FUL_INT</w:t>
            </w:r>
          </w:p>
        </w:tc>
        <w:tc>
          <w:tcPr>
            <w:tcW w:type="dxa" w:w="720"/>
          </w:tcPr>
          <w:p>
            <w:r>
              <w:t>rw</w:t>
            </w:r>
          </w:p>
        </w:tc>
        <w:tc>
          <w:tcPr>
            <w:tcW w:type="dxa" w:w="720"/>
          </w:tcPr>
          <w:p>
            <w:r>
              <w:t>1</w:t>
            </w:r>
          </w:p>
        </w:tc>
        <w:tc>
          <w:tcPr>
            <w:tcW w:type="dxa" w:w="1440"/>
          </w:tcPr>
          <w:p>
            <w:r>
              <w:t>1'b0</w:t>
            </w:r>
          </w:p>
        </w:tc>
        <w:tc>
          <w:tcPr>
            <w:tcW w:type="dxa" w:w="4320"/>
          </w:tcPr>
          <w:p>
            <w:r>
              <w:t>Buffer full interrupt</w:t>
            </w:r>
          </w:p>
        </w:tc>
      </w:tr>
      <w:tr>
        <w:tc>
          <w:tcPr>
            <w:tcW w:type="dxa" w:w="2160"/>
          </w:tcPr>
          <w:p>
            <w:r>
              <w:t>BUF_EMT_INT</w:t>
            </w:r>
          </w:p>
        </w:tc>
        <w:tc>
          <w:tcPr>
            <w:tcW w:type="dxa" w:w="720"/>
          </w:tcPr>
          <w:p>
            <w:r>
              <w:t>rw</w:t>
            </w:r>
          </w:p>
        </w:tc>
        <w:tc>
          <w:tcPr>
            <w:tcW w:type="dxa" w:w="720"/>
          </w:tcPr>
          <w:p>
            <w:r>
              <w:t>2</w:t>
            </w:r>
          </w:p>
        </w:tc>
        <w:tc>
          <w:tcPr>
            <w:tcW w:type="dxa" w:w="1440"/>
          </w:tcPr>
          <w:p>
            <w:r>
              <w:t>1'b0</w:t>
            </w:r>
          </w:p>
        </w:tc>
        <w:tc>
          <w:tcPr>
            <w:tcW w:type="dxa" w:w="4320"/>
          </w:tcPr>
          <w:p>
            <w:r>
              <w:t>Buffer empty interrupt</w:t>
            </w:r>
          </w:p>
        </w:tc>
      </w:tr>
      <w:tr>
        <w:tc>
          <w:tcPr>
            <w:tcW w:type="dxa" w:w="2160"/>
          </w:tcPr>
          <w:p>
            <w:r>
              <w:t>BUF_HEMT_INT</w:t>
            </w:r>
          </w:p>
        </w:tc>
        <w:tc>
          <w:tcPr>
            <w:tcW w:type="dxa" w:w="720"/>
          </w:tcPr>
          <w:p>
            <w:r>
              <w:t>rw</w:t>
            </w:r>
          </w:p>
        </w:tc>
        <w:tc>
          <w:tcPr>
            <w:tcW w:type="dxa" w:w="720"/>
          </w:tcPr>
          <w:p>
            <w:r>
              <w:t>3</w:t>
            </w:r>
          </w:p>
        </w:tc>
        <w:tc>
          <w:tcPr>
            <w:tcW w:type="dxa" w:w="1440"/>
          </w:tcPr>
          <w:p>
            <w:r>
              <w:t>1'b0</w:t>
            </w:r>
          </w:p>
        </w:tc>
        <w:tc>
          <w:tcPr>
            <w:tcW w:type="dxa" w:w="4320"/>
          </w:tcPr>
          <w:p>
            <w:r>
              <w:t>buffer half empty interrupt</w:t>
            </w:r>
          </w:p>
        </w:tc>
      </w:tr>
      <w:tr>
        <w:tc>
          <w:tcPr>
            <w:tcW w:type="dxa" w:w="2160"/>
          </w:tcPr>
          <w:p>
            <w:r>
              <w:t>BUF_OV_INT</w:t>
            </w:r>
          </w:p>
        </w:tc>
        <w:tc>
          <w:tcPr>
            <w:tcW w:type="dxa" w:w="720"/>
          </w:tcPr>
          <w:p>
            <w:r>
              <w:t>rw</w:t>
            </w:r>
          </w:p>
        </w:tc>
        <w:tc>
          <w:tcPr>
            <w:tcW w:type="dxa" w:w="720"/>
          </w:tcPr>
          <w:p>
            <w:r>
              <w:t>4</w:t>
            </w:r>
          </w:p>
        </w:tc>
        <w:tc>
          <w:tcPr>
            <w:tcW w:type="dxa" w:w="1440"/>
          </w:tcPr>
          <w:p>
            <w:r>
              <w:t>1'b0</w:t>
            </w:r>
          </w:p>
        </w:tc>
        <w:tc>
          <w:tcPr>
            <w:tcW w:type="dxa" w:w="4320"/>
          </w:tcPr>
          <w:p>
            <w:r>
              <w:t>Buffer overflow interrupt write 1 to clear</w:t>
            </w:r>
          </w:p>
        </w:tc>
      </w:tr>
      <w:tr>
        <w:tc>
          <w:tcPr>
            <w:tcW w:type="dxa" w:w="2160"/>
          </w:tcPr>
          <w:p>
            <w:r>
              <w:t>BUF_UD_INT</w:t>
            </w:r>
          </w:p>
        </w:tc>
        <w:tc>
          <w:tcPr>
            <w:tcW w:type="dxa" w:w="720"/>
          </w:tcPr>
          <w:p>
            <w:r>
              <w:t>rw</w:t>
            </w:r>
          </w:p>
        </w:tc>
        <w:tc>
          <w:tcPr>
            <w:tcW w:type="dxa" w:w="720"/>
          </w:tcPr>
          <w:p>
            <w:r>
              <w:t>5</w:t>
            </w:r>
          </w:p>
        </w:tc>
        <w:tc>
          <w:tcPr>
            <w:tcW w:type="dxa" w:w="1440"/>
          </w:tcPr>
          <w:p>
            <w:r>
              <w:t>1'b0</w:t>
            </w:r>
          </w:p>
        </w:tc>
        <w:tc>
          <w:tcPr>
            <w:tcW w:type="dxa" w:w="4320"/>
          </w:tcPr>
          <w:p>
            <w:r>
              <w:t>Buffer underflow interrupt write 1 to clear</w:t>
            </w:r>
          </w:p>
        </w:tc>
      </w:tr>
      <w:tr>
        <w:tc>
          <w:tcPr>
            <w:tcW w:type="dxa" w:w="2160"/>
          </w:tcPr>
          <w:p>
            <w:r>
              <w:t>BUF_HFUL_INT</w:t>
            </w:r>
          </w:p>
        </w:tc>
        <w:tc>
          <w:tcPr>
            <w:tcW w:type="dxa" w:w="720"/>
          </w:tcPr>
          <w:p>
            <w:r>
              <w:t>rw</w:t>
            </w:r>
          </w:p>
        </w:tc>
        <w:tc>
          <w:tcPr>
            <w:tcW w:type="dxa" w:w="720"/>
          </w:tcPr>
          <w:p>
            <w:r>
              <w:t>6</w:t>
            </w:r>
          </w:p>
        </w:tc>
        <w:tc>
          <w:tcPr>
            <w:tcW w:type="dxa" w:w="1440"/>
          </w:tcPr>
          <w:p>
            <w:r>
              <w:t>1'b0</w:t>
            </w:r>
          </w:p>
        </w:tc>
        <w:tc>
          <w:tcPr>
            <w:tcW w:type="dxa" w:w="4320"/>
          </w:tcPr>
          <w:p>
            <w:r>
              <w:t>Buffer half full interrupt</w:t>
            </w:r>
          </w:p>
        </w:tc>
      </w:tr>
      <w:tr>
        <w:tc>
          <w:tcPr>
            <w:tcW w:type="dxa" w:w="2160"/>
          </w:tcPr>
          <w:p>
            <w:r>
              <w:t>Reserved</w:t>
            </w:r>
          </w:p>
        </w:tc>
        <w:tc>
          <w:tcPr>
            <w:tcW w:type="dxa" w:w="720"/>
          </w:tcPr>
          <w:p>
            <w:r>
              <w:t>rw</w:t>
            </w:r>
          </w:p>
        </w:tc>
        <w:tc>
          <w:tcPr>
            <w:tcW w:type="dxa" w:w="720"/>
          </w:tcPr>
          <w:p>
            <w:r>
              <w:t>31:7</w:t>
            </w:r>
          </w:p>
        </w:tc>
        <w:tc>
          <w:tcPr>
            <w:tcW w:type="dxa" w:w="1440"/>
          </w:tcPr>
          <w:p>
            <w:r>
              <w:t>25'b0</w:t>
            </w:r>
          </w:p>
        </w:tc>
        <w:tc>
          <w:tcPr>
            <w:tcW w:type="dxa" w:w="4320"/>
          </w:tcPr>
          <w:p>
            <w:r>
              <w:t>Reserved</w:t>
            </w:r>
          </w:p>
        </w:tc>
      </w:tr>
    </w:tbl>
    <w:p/>
    <w:p>
      <w:pPr>
        <w:pStyle w:val="Heading3"/>
      </w:pPr>
      <w:r>
        <w:t>DAC_INTEN</w:t>
      </w:r>
    </w:p>
    <w:p>
      <w:r>
        <w:t>Offset Address: 0x40007420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BUF_NFUL_INTEN</w:t>
            </w:r>
          </w:p>
        </w:tc>
        <w:tc>
          <w:tcPr>
            <w:tcW w:type="dxa" w:w="720"/>
          </w:tcPr>
          <w:p>
            <w:r>
              <w:t>rw</w:t>
            </w:r>
          </w:p>
        </w:tc>
        <w:tc>
          <w:tcPr>
            <w:tcW w:type="dxa" w:w="720"/>
          </w:tcPr>
          <w:p>
            <w:r>
              <w:t>0</w:t>
            </w:r>
          </w:p>
        </w:tc>
        <w:tc>
          <w:tcPr>
            <w:tcW w:type="dxa" w:w="1440"/>
          </w:tcPr>
          <w:p>
            <w:r>
              <w:t>1'b0</w:t>
            </w:r>
          </w:p>
        </w:tc>
        <w:tc>
          <w:tcPr>
            <w:tcW w:type="dxa" w:w="4320"/>
          </w:tcPr>
          <w:p>
            <w:r>
              <w:t>buffer not full interrupt enable</w:t>
            </w:r>
          </w:p>
        </w:tc>
      </w:tr>
      <w:tr>
        <w:tc>
          <w:tcPr>
            <w:tcW w:type="dxa" w:w="2160"/>
          </w:tcPr>
          <w:p>
            <w:r>
              <w:t>BUF_FUL_INTEN</w:t>
            </w:r>
          </w:p>
        </w:tc>
        <w:tc>
          <w:tcPr>
            <w:tcW w:type="dxa" w:w="720"/>
          </w:tcPr>
          <w:p>
            <w:r>
              <w:t>rw</w:t>
            </w:r>
          </w:p>
        </w:tc>
        <w:tc>
          <w:tcPr>
            <w:tcW w:type="dxa" w:w="720"/>
          </w:tcPr>
          <w:p>
            <w:r>
              <w:t>1</w:t>
            </w:r>
          </w:p>
        </w:tc>
        <w:tc>
          <w:tcPr>
            <w:tcW w:type="dxa" w:w="1440"/>
          </w:tcPr>
          <w:p>
            <w:r>
              <w:t>1'b0</w:t>
            </w:r>
          </w:p>
        </w:tc>
        <w:tc>
          <w:tcPr>
            <w:tcW w:type="dxa" w:w="4320"/>
          </w:tcPr>
          <w:p>
            <w:r>
              <w:t>buffer full interrupt enable</w:t>
            </w:r>
          </w:p>
        </w:tc>
      </w:tr>
      <w:tr>
        <w:tc>
          <w:tcPr>
            <w:tcW w:type="dxa" w:w="2160"/>
          </w:tcPr>
          <w:p>
            <w:r>
              <w:t>BUF_EMT_INTEN</w:t>
            </w:r>
          </w:p>
        </w:tc>
        <w:tc>
          <w:tcPr>
            <w:tcW w:type="dxa" w:w="720"/>
          </w:tcPr>
          <w:p>
            <w:r>
              <w:t>rw</w:t>
            </w:r>
          </w:p>
        </w:tc>
        <w:tc>
          <w:tcPr>
            <w:tcW w:type="dxa" w:w="720"/>
          </w:tcPr>
          <w:p>
            <w:r>
              <w:t>2</w:t>
            </w:r>
          </w:p>
        </w:tc>
        <w:tc>
          <w:tcPr>
            <w:tcW w:type="dxa" w:w="1440"/>
          </w:tcPr>
          <w:p>
            <w:r>
              <w:t>1'b0</w:t>
            </w:r>
          </w:p>
        </w:tc>
        <w:tc>
          <w:tcPr>
            <w:tcW w:type="dxa" w:w="4320"/>
          </w:tcPr>
          <w:p>
            <w:r>
              <w:t>buffer empty interrupt enable</w:t>
            </w:r>
          </w:p>
        </w:tc>
      </w:tr>
      <w:tr>
        <w:tc>
          <w:tcPr>
            <w:tcW w:type="dxa" w:w="2160"/>
          </w:tcPr>
          <w:p>
            <w:r>
              <w:t>BUF_HEMT_INTEN</w:t>
            </w:r>
          </w:p>
        </w:tc>
        <w:tc>
          <w:tcPr>
            <w:tcW w:type="dxa" w:w="720"/>
          </w:tcPr>
          <w:p>
            <w:r>
              <w:t>rw</w:t>
            </w:r>
          </w:p>
        </w:tc>
        <w:tc>
          <w:tcPr>
            <w:tcW w:type="dxa" w:w="720"/>
          </w:tcPr>
          <w:p>
            <w:r>
              <w:t>3</w:t>
            </w:r>
          </w:p>
        </w:tc>
        <w:tc>
          <w:tcPr>
            <w:tcW w:type="dxa" w:w="1440"/>
          </w:tcPr>
          <w:p>
            <w:r>
              <w:t>1'b0</w:t>
            </w:r>
          </w:p>
        </w:tc>
        <w:tc>
          <w:tcPr>
            <w:tcW w:type="dxa" w:w="4320"/>
          </w:tcPr>
          <w:p>
            <w:r>
              <w:t>buffer half empty interrupt enable</w:t>
            </w:r>
          </w:p>
        </w:tc>
      </w:tr>
      <w:tr>
        <w:tc>
          <w:tcPr>
            <w:tcW w:type="dxa" w:w="2160"/>
          </w:tcPr>
          <w:p>
            <w:r>
              <w:t>BUF_OV_INTEN</w:t>
            </w:r>
          </w:p>
        </w:tc>
        <w:tc>
          <w:tcPr>
            <w:tcW w:type="dxa" w:w="720"/>
          </w:tcPr>
          <w:p>
            <w:r>
              <w:t>rw</w:t>
            </w:r>
          </w:p>
        </w:tc>
        <w:tc>
          <w:tcPr>
            <w:tcW w:type="dxa" w:w="720"/>
          </w:tcPr>
          <w:p>
            <w:r>
              <w:t>4</w:t>
            </w:r>
          </w:p>
        </w:tc>
        <w:tc>
          <w:tcPr>
            <w:tcW w:type="dxa" w:w="1440"/>
          </w:tcPr>
          <w:p>
            <w:r>
              <w:t>1'b0</w:t>
            </w:r>
          </w:p>
        </w:tc>
        <w:tc>
          <w:tcPr>
            <w:tcW w:type="dxa" w:w="4320"/>
          </w:tcPr>
          <w:p>
            <w:r>
              <w:t>buffer over flow interrupt enable</w:t>
            </w:r>
          </w:p>
        </w:tc>
      </w:tr>
      <w:tr>
        <w:tc>
          <w:tcPr>
            <w:tcW w:type="dxa" w:w="2160"/>
          </w:tcPr>
          <w:p>
            <w:r>
              <w:t>BUF_UD_INTEN</w:t>
            </w:r>
          </w:p>
        </w:tc>
        <w:tc>
          <w:tcPr>
            <w:tcW w:type="dxa" w:w="720"/>
          </w:tcPr>
          <w:p>
            <w:r>
              <w:t>rw</w:t>
            </w:r>
          </w:p>
        </w:tc>
        <w:tc>
          <w:tcPr>
            <w:tcW w:type="dxa" w:w="720"/>
          </w:tcPr>
          <w:p>
            <w:r>
              <w:t>5</w:t>
            </w:r>
          </w:p>
        </w:tc>
        <w:tc>
          <w:tcPr>
            <w:tcW w:type="dxa" w:w="1440"/>
          </w:tcPr>
          <w:p>
            <w:r>
              <w:t>1'b0</w:t>
            </w:r>
          </w:p>
        </w:tc>
        <w:tc>
          <w:tcPr>
            <w:tcW w:type="dxa" w:w="4320"/>
          </w:tcPr>
          <w:p>
            <w:r>
              <w:t>Buffer under flow interrupt enable</w:t>
            </w:r>
          </w:p>
        </w:tc>
      </w:tr>
      <w:tr>
        <w:tc>
          <w:tcPr>
            <w:tcW w:type="dxa" w:w="2160"/>
          </w:tcPr>
          <w:p>
            <w:r>
              <w:t>BUF_HFUL_INTEN</w:t>
            </w:r>
          </w:p>
        </w:tc>
        <w:tc>
          <w:tcPr>
            <w:tcW w:type="dxa" w:w="720"/>
          </w:tcPr>
          <w:p>
            <w:r>
              <w:t>rw</w:t>
            </w:r>
          </w:p>
        </w:tc>
        <w:tc>
          <w:tcPr>
            <w:tcW w:type="dxa" w:w="720"/>
          </w:tcPr>
          <w:p>
            <w:r>
              <w:t>6</w:t>
            </w:r>
          </w:p>
        </w:tc>
        <w:tc>
          <w:tcPr>
            <w:tcW w:type="dxa" w:w="1440"/>
          </w:tcPr>
          <w:p>
            <w:r>
              <w:t>1'b0</w:t>
            </w:r>
          </w:p>
        </w:tc>
        <w:tc>
          <w:tcPr>
            <w:tcW w:type="dxa" w:w="4320"/>
          </w:tcPr>
          <w:p>
            <w:r>
              <w:t>buffer half full interrupt enable</w:t>
            </w:r>
          </w:p>
        </w:tc>
      </w:tr>
      <w:tr>
        <w:tc>
          <w:tcPr>
            <w:tcW w:type="dxa" w:w="2160"/>
          </w:tcPr>
          <w:p>
            <w:r>
              <w:t>Reserved</w:t>
            </w:r>
          </w:p>
        </w:tc>
        <w:tc>
          <w:tcPr>
            <w:tcW w:type="dxa" w:w="720"/>
          </w:tcPr>
          <w:p>
            <w:r>
              <w:t>rw</w:t>
            </w:r>
          </w:p>
        </w:tc>
        <w:tc>
          <w:tcPr>
            <w:tcW w:type="dxa" w:w="720"/>
          </w:tcPr>
          <w:p>
            <w:r>
              <w:t>31:7</w:t>
            </w:r>
          </w:p>
        </w:tc>
        <w:tc>
          <w:tcPr>
            <w:tcW w:type="dxa" w:w="1440"/>
          </w:tcPr>
          <w:p>
            <w:r>
              <w:t>25'b0</w:t>
            </w:r>
          </w:p>
        </w:tc>
        <w:tc>
          <w:tcPr>
            <w:tcW w:type="dxa" w:w="4320"/>
          </w:tcPr>
          <w:p>
            <w:r>
              <w:t>Reserved</w:t>
            </w:r>
          </w:p>
        </w:tc>
      </w:tr>
    </w:tbl>
    <w:p/>
    <w:p>
      <w:pPr>
        <w:pStyle w:val="Heading3"/>
      </w:pPr>
      <w:r>
        <w:t>DAC_INT_STAT</w:t>
      </w:r>
    </w:p>
    <w:p>
      <w:r>
        <w:t>Offset Address: 0x40007424</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BUF_NFUL_INT_STAT</w:t>
            </w:r>
          </w:p>
        </w:tc>
        <w:tc>
          <w:tcPr>
            <w:tcW w:type="dxa" w:w="720"/>
          </w:tcPr>
          <w:p>
            <w:r>
              <w:t>rw</w:t>
            </w:r>
          </w:p>
        </w:tc>
        <w:tc>
          <w:tcPr>
            <w:tcW w:type="dxa" w:w="720"/>
          </w:tcPr>
          <w:p>
            <w:r>
              <w:t>0</w:t>
            </w:r>
          </w:p>
        </w:tc>
        <w:tc>
          <w:tcPr>
            <w:tcW w:type="dxa" w:w="1440"/>
          </w:tcPr>
          <w:p>
            <w:r>
              <w:t>1'b0</w:t>
            </w:r>
          </w:p>
        </w:tc>
        <w:tc>
          <w:tcPr>
            <w:tcW w:type="dxa" w:w="4320"/>
          </w:tcPr>
          <w:p>
            <w:r>
              <w:t>buffer not full interrupt status</w:t>
            </w:r>
          </w:p>
        </w:tc>
      </w:tr>
      <w:tr>
        <w:tc>
          <w:tcPr>
            <w:tcW w:type="dxa" w:w="2160"/>
          </w:tcPr>
          <w:p>
            <w:r>
              <w:t>BUF_FUL_INT_STAT</w:t>
            </w:r>
          </w:p>
        </w:tc>
        <w:tc>
          <w:tcPr>
            <w:tcW w:type="dxa" w:w="720"/>
          </w:tcPr>
          <w:p>
            <w:r>
              <w:t>rw</w:t>
            </w:r>
          </w:p>
        </w:tc>
        <w:tc>
          <w:tcPr>
            <w:tcW w:type="dxa" w:w="720"/>
          </w:tcPr>
          <w:p>
            <w:r>
              <w:t>1</w:t>
            </w:r>
          </w:p>
        </w:tc>
        <w:tc>
          <w:tcPr>
            <w:tcW w:type="dxa" w:w="1440"/>
          </w:tcPr>
          <w:p>
            <w:r>
              <w:t>1'b0</w:t>
            </w:r>
          </w:p>
        </w:tc>
        <w:tc>
          <w:tcPr>
            <w:tcW w:type="dxa" w:w="4320"/>
          </w:tcPr>
          <w:p>
            <w:r>
              <w:t>buffer full interrupt status</w:t>
            </w:r>
          </w:p>
        </w:tc>
      </w:tr>
      <w:tr>
        <w:tc>
          <w:tcPr>
            <w:tcW w:type="dxa" w:w="2160"/>
          </w:tcPr>
          <w:p>
            <w:r>
              <w:t>BUF_EMT_INT_STAT</w:t>
            </w:r>
          </w:p>
        </w:tc>
        <w:tc>
          <w:tcPr>
            <w:tcW w:type="dxa" w:w="720"/>
          </w:tcPr>
          <w:p>
            <w:r>
              <w:t>rw</w:t>
            </w:r>
          </w:p>
        </w:tc>
        <w:tc>
          <w:tcPr>
            <w:tcW w:type="dxa" w:w="720"/>
          </w:tcPr>
          <w:p>
            <w:r>
              <w:t>2</w:t>
            </w:r>
          </w:p>
        </w:tc>
        <w:tc>
          <w:tcPr>
            <w:tcW w:type="dxa" w:w="1440"/>
          </w:tcPr>
          <w:p>
            <w:r>
              <w:t>1'b0</w:t>
            </w:r>
          </w:p>
        </w:tc>
        <w:tc>
          <w:tcPr>
            <w:tcW w:type="dxa" w:w="4320"/>
          </w:tcPr>
          <w:p>
            <w:r>
              <w:t>buffer empty interrupt status</w:t>
            </w:r>
          </w:p>
        </w:tc>
      </w:tr>
      <w:tr>
        <w:tc>
          <w:tcPr>
            <w:tcW w:type="dxa" w:w="2160"/>
          </w:tcPr>
          <w:p>
            <w:r>
              <w:t>BUF_HEMT_INT_STAT</w:t>
            </w:r>
          </w:p>
        </w:tc>
        <w:tc>
          <w:tcPr>
            <w:tcW w:type="dxa" w:w="720"/>
          </w:tcPr>
          <w:p>
            <w:r>
              <w:t>rw</w:t>
            </w:r>
          </w:p>
        </w:tc>
        <w:tc>
          <w:tcPr>
            <w:tcW w:type="dxa" w:w="720"/>
          </w:tcPr>
          <w:p>
            <w:r>
              <w:t>3</w:t>
            </w:r>
          </w:p>
        </w:tc>
        <w:tc>
          <w:tcPr>
            <w:tcW w:type="dxa" w:w="1440"/>
          </w:tcPr>
          <w:p>
            <w:r>
              <w:t>1'b0</w:t>
            </w:r>
          </w:p>
        </w:tc>
        <w:tc>
          <w:tcPr>
            <w:tcW w:type="dxa" w:w="4320"/>
          </w:tcPr>
          <w:p>
            <w:r>
              <w:t>buffer half empty interrupt status</w:t>
            </w:r>
          </w:p>
        </w:tc>
      </w:tr>
      <w:tr>
        <w:tc>
          <w:tcPr>
            <w:tcW w:type="dxa" w:w="2160"/>
          </w:tcPr>
          <w:p>
            <w:r>
              <w:t>BUF_OV_INT_STAT</w:t>
            </w:r>
          </w:p>
        </w:tc>
        <w:tc>
          <w:tcPr>
            <w:tcW w:type="dxa" w:w="720"/>
          </w:tcPr>
          <w:p>
            <w:r>
              <w:t>rw</w:t>
            </w:r>
          </w:p>
        </w:tc>
        <w:tc>
          <w:tcPr>
            <w:tcW w:type="dxa" w:w="720"/>
          </w:tcPr>
          <w:p>
            <w:r>
              <w:t>4</w:t>
            </w:r>
          </w:p>
        </w:tc>
        <w:tc>
          <w:tcPr>
            <w:tcW w:type="dxa" w:w="1440"/>
          </w:tcPr>
          <w:p>
            <w:r>
              <w:t>1'b0</w:t>
            </w:r>
          </w:p>
        </w:tc>
        <w:tc>
          <w:tcPr>
            <w:tcW w:type="dxa" w:w="4320"/>
          </w:tcPr>
          <w:p>
            <w:r>
              <w:t>buffer over flow interrupt status</w:t>
            </w:r>
          </w:p>
        </w:tc>
      </w:tr>
      <w:tr>
        <w:tc>
          <w:tcPr>
            <w:tcW w:type="dxa" w:w="2160"/>
          </w:tcPr>
          <w:p>
            <w:r>
              <w:t>BUF_UD_INT_STAT</w:t>
            </w:r>
          </w:p>
        </w:tc>
        <w:tc>
          <w:tcPr>
            <w:tcW w:type="dxa" w:w="720"/>
          </w:tcPr>
          <w:p>
            <w:r>
              <w:t>rw</w:t>
            </w:r>
          </w:p>
        </w:tc>
        <w:tc>
          <w:tcPr>
            <w:tcW w:type="dxa" w:w="720"/>
          </w:tcPr>
          <w:p>
            <w:r>
              <w:t>5</w:t>
            </w:r>
          </w:p>
        </w:tc>
        <w:tc>
          <w:tcPr>
            <w:tcW w:type="dxa" w:w="1440"/>
          </w:tcPr>
          <w:p>
            <w:r>
              <w:t>1'b0</w:t>
            </w:r>
          </w:p>
        </w:tc>
        <w:tc>
          <w:tcPr>
            <w:tcW w:type="dxa" w:w="4320"/>
          </w:tcPr>
          <w:p>
            <w:r>
              <w:t>Buffer under flow interrupt status</w:t>
            </w:r>
          </w:p>
        </w:tc>
      </w:tr>
      <w:tr>
        <w:tc>
          <w:tcPr>
            <w:tcW w:type="dxa" w:w="2160"/>
          </w:tcPr>
          <w:p>
            <w:r>
              <w:t>BUF_HFUL_INT_STAT</w:t>
            </w:r>
          </w:p>
        </w:tc>
        <w:tc>
          <w:tcPr>
            <w:tcW w:type="dxa" w:w="720"/>
          </w:tcPr>
          <w:p>
            <w:r>
              <w:t>rw</w:t>
            </w:r>
          </w:p>
        </w:tc>
        <w:tc>
          <w:tcPr>
            <w:tcW w:type="dxa" w:w="720"/>
          </w:tcPr>
          <w:p>
            <w:r>
              <w:t>6</w:t>
            </w:r>
          </w:p>
        </w:tc>
        <w:tc>
          <w:tcPr>
            <w:tcW w:type="dxa" w:w="1440"/>
          </w:tcPr>
          <w:p>
            <w:r>
              <w:t>1'b0</w:t>
            </w:r>
          </w:p>
        </w:tc>
        <w:tc>
          <w:tcPr>
            <w:tcW w:type="dxa" w:w="4320"/>
          </w:tcPr>
          <w:p>
            <w:r>
              <w:t>buffer half full interrupt status</w:t>
            </w:r>
          </w:p>
        </w:tc>
      </w:tr>
      <w:tr>
        <w:tc>
          <w:tcPr>
            <w:tcW w:type="dxa" w:w="2160"/>
          </w:tcPr>
          <w:p>
            <w:r>
              <w:t>Reserved</w:t>
            </w:r>
          </w:p>
        </w:tc>
        <w:tc>
          <w:tcPr>
            <w:tcW w:type="dxa" w:w="720"/>
          </w:tcPr>
          <w:p>
            <w:r>
              <w:t>rw</w:t>
            </w:r>
          </w:p>
        </w:tc>
        <w:tc>
          <w:tcPr>
            <w:tcW w:type="dxa" w:w="720"/>
          </w:tcPr>
          <w:p>
            <w:r>
              <w:t>15:7</w:t>
            </w:r>
          </w:p>
        </w:tc>
        <w:tc>
          <w:tcPr>
            <w:tcW w:type="dxa" w:w="1440"/>
          </w:tcPr>
          <w:p>
            <w:r>
              <w:t>9'b0</w:t>
            </w:r>
          </w:p>
        </w:tc>
        <w:tc>
          <w:tcPr>
            <w:tcW w:type="dxa" w:w="4320"/>
          </w:tcPr>
          <w:p>
            <w:r>
              <w:t>Reserved</w:t>
            </w:r>
          </w:p>
        </w:tc>
      </w:tr>
      <w:tr>
        <w:tc>
          <w:tcPr>
            <w:tcW w:type="dxa" w:w="2160"/>
          </w:tcPr>
          <w:p>
            <w:r>
              <w:t>DAC_INT_STAT</w:t>
            </w:r>
          </w:p>
        </w:tc>
        <w:tc>
          <w:tcPr>
            <w:tcW w:type="dxa" w:w="720"/>
          </w:tcPr>
          <w:p>
            <w:r>
              <w:t>rw</w:t>
            </w:r>
          </w:p>
        </w:tc>
        <w:tc>
          <w:tcPr>
            <w:tcW w:type="dxa" w:w="720"/>
          </w:tcPr>
          <w:p>
            <w:r>
              <w:t>16</w:t>
            </w:r>
          </w:p>
        </w:tc>
        <w:tc>
          <w:tcPr>
            <w:tcW w:type="dxa" w:w="1440"/>
          </w:tcPr>
          <w:p>
            <w:r>
              <w:t>1'b0</w:t>
            </w:r>
          </w:p>
        </w:tc>
        <w:tc>
          <w:tcPr>
            <w:tcW w:type="dxa" w:w="4320"/>
          </w:tcPr>
          <w:p>
            <w:r>
              <w:t>DAC all interrupt status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DAC_STATUS</w:t>
      </w:r>
    </w:p>
    <w:p>
      <w:r>
        <w:t>Offset Address: 0x40007428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BUSY</w:t>
            </w:r>
          </w:p>
        </w:tc>
        <w:tc>
          <w:tcPr>
            <w:tcW w:type="dxa" w:w="720"/>
          </w:tcPr>
          <w:p>
            <w:r>
              <w:t>rw</w:t>
            </w:r>
          </w:p>
        </w:tc>
        <w:tc>
          <w:tcPr>
            <w:tcW w:type="dxa" w:w="720"/>
          </w:tcPr>
          <w:p>
            <w:r>
              <w:t>0</w:t>
            </w:r>
          </w:p>
        </w:tc>
        <w:tc>
          <w:tcPr>
            <w:tcW w:type="dxa" w:w="1440"/>
          </w:tcPr>
          <w:p>
            <w:r>
              <w:t>1'b0</w:t>
            </w:r>
          </w:p>
        </w:tc>
        <w:tc>
          <w:tcPr>
            <w:tcW w:type="dxa" w:w="4320"/>
          </w:tcPr>
          <w:p>
            <w:r>
              <w:t>busy</w:t>
            </w:r>
          </w:p>
        </w:tc>
      </w:tr>
      <w:tr>
        <w:tc>
          <w:tcPr>
            <w:tcW w:type="dxa" w:w="2160"/>
          </w:tcPr>
          <w:p>
            <w:r>
              <w:t>Reserved</w:t>
            </w:r>
          </w:p>
        </w:tc>
        <w:tc>
          <w:tcPr>
            <w:tcW w:type="dxa" w:w="720"/>
          </w:tcPr>
          <w:p>
            <w:r>
              <w:t>rw</w:t>
            </w:r>
          </w:p>
        </w:tc>
        <w:tc>
          <w:tcPr>
            <w:tcW w:type="dxa" w:w="720"/>
          </w:tcPr>
          <w:p>
            <w:r>
              <w:t>15:1</w:t>
            </w:r>
          </w:p>
        </w:tc>
        <w:tc>
          <w:tcPr>
            <w:tcW w:type="dxa" w:w="1440"/>
          </w:tcPr>
          <w:p>
            <w:r>
              <w:t>15'b0</w:t>
            </w:r>
          </w:p>
        </w:tc>
        <w:tc>
          <w:tcPr>
            <w:tcW w:type="dxa" w:w="4320"/>
          </w:tcPr>
          <w:p>
            <w:r>
              <w:t>Reserved</w:t>
            </w:r>
          </w:p>
        </w:tc>
      </w:tr>
      <w:tr>
        <w:tc>
          <w:tcPr>
            <w:tcW w:type="dxa" w:w="2160"/>
          </w:tcPr>
          <w:p>
            <w:r>
              <w:t>BUF_WR_PTR</w:t>
            </w:r>
          </w:p>
        </w:tc>
        <w:tc>
          <w:tcPr>
            <w:tcW w:type="dxa" w:w="720"/>
          </w:tcPr>
          <w:p>
            <w:r>
              <w:t>rw</w:t>
            </w:r>
          </w:p>
        </w:tc>
        <w:tc>
          <w:tcPr>
            <w:tcW w:type="dxa" w:w="720"/>
          </w:tcPr>
          <w:p>
            <w:r>
              <w:t>18:16</w:t>
            </w:r>
          </w:p>
        </w:tc>
        <w:tc>
          <w:tcPr>
            <w:tcW w:type="dxa" w:w="1440"/>
          </w:tcPr>
          <w:p>
            <w:r>
              <w:t>3'b0</w:t>
            </w:r>
          </w:p>
        </w:tc>
        <w:tc>
          <w:tcPr>
            <w:tcW w:type="dxa" w:w="4320"/>
          </w:tcPr>
          <w:p>
            <w:r>
              <w:t>Buffer write pointer</w:t>
            </w:r>
          </w:p>
        </w:tc>
      </w:tr>
      <w:tr>
        <w:tc>
          <w:tcPr>
            <w:tcW w:type="dxa" w:w="2160"/>
          </w:tcPr>
          <w:p>
            <w:r>
              <w:t>Reserved</w:t>
            </w:r>
          </w:p>
        </w:tc>
        <w:tc>
          <w:tcPr>
            <w:tcW w:type="dxa" w:w="720"/>
          </w:tcPr>
          <w:p>
            <w:r>
              <w:t>rw</w:t>
            </w:r>
          </w:p>
        </w:tc>
        <w:tc>
          <w:tcPr>
            <w:tcW w:type="dxa" w:w="720"/>
          </w:tcPr>
          <w:p>
            <w:r>
              <w:t>19</w:t>
            </w:r>
          </w:p>
        </w:tc>
        <w:tc>
          <w:tcPr>
            <w:tcW w:type="dxa" w:w="1440"/>
          </w:tcPr>
          <w:p>
            <w:r>
              <w:t>1'b0</w:t>
            </w:r>
          </w:p>
        </w:tc>
        <w:tc>
          <w:tcPr>
            <w:tcW w:type="dxa" w:w="4320"/>
          </w:tcPr>
          <w:p>
            <w:r>
              <w:t>Reserved</w:t>
            </w:r>
          </w:p>
        </w:tc>
      </w:tr>
      <w:tr>
        <w:tc>
          <w:tcPr>
            <w:tcW w:type="dxa" w:w="2160"/>
          </w:tcPr>
          <w:p>
            <w:r>
              <w:t>BUF_RD_PTR</w:t>
            </w:r>
          </w:p>
        </w:tc>
        <w:tc>
          <w:tcPr>
            <w:tcW w:type="dxa" w:w="720"/>
          </w:tcPr>
          <w:p>
            <w:r>
              <w:t>rw</w:t>
            </w:r>
          </w:p>
        </w:tc>
        <w:tc>
          <w:tcPr>
            <w:tcW w:type="dxa" w:w="720"/>
          </w:tcPr>
          <w:p>
            <w:r>
              <w:t>22:20</w:t>
            </w:r>
          </w:p>
        </w:tc>
        <w:tc>
          <w:tcPr>
            <w:tcW w:type="dxa" w:w="1440"/>
          </w:tcPr>
          <w:p>
            <w:r>
              <w:t>3'b0</w:t>
            </w:r>
          </w:p>
        </w:tc>
        <w:tc>
          <w:tcPr>
            <w:tcW w:type="dxa" w:w="4320"/>
          </w:tcPr>
          <w:p>
            <w:r>
              <w:t>Buffer read pointer</w:t>
            </w:r>
          </w:p>
        </w:tc>
      </w:tr>
      <w:tr>
        <w:tc>
          <w:tcPr>
            <w:tcW w:type="dxa" w:w="2160"/>
          </w:tcPr>
          <w:p>
            <w:r>
              <w:t>Reserved</w:t>
            </w:r>
          </w:p>
        </w:tc>
        <w:tc>
          <w:tcPr>
            <w:tcW w:type="dxa" w:w="720"/>
          </w:tcPr>
          <w:p>
            <w:r>
              <w:t>rw</w:t>
            </w:r>
          </w:p>
        </w:tc>
        <w:tc>
          <w:tcPr>
            <w:tcW w:type="dxa" w:w="720"/>
          </w:tcPr>
          <w:p>
            <w:r>
              <w:t>31:23</w:t>
            </w:r>
          </w:p>
        </w:tc>
        <w:tc>
          <w:tcPr>
            <w:tcW w:type="dxa" w:w="1440"/>
          </w:tcPr>
          <w:p>
            <w:r>
              <w:t>9'b0</w:t>
            </w:r>
          </w:p>
        </w:tc>
        <w:tc>
          <w:tcPr>
            <w:tcW w:type="dxa" w:w="4320"/>
          </w:tcPr>
          <w:p>
            <w:r>
              <w:t>Reserved</w:t>
            </w:r>
          </w:p>
        </w:tc>
      </w:tr>
    </w:tbl>
    <w:p/>
    <w:p>
      <w:pPr>
        <w:pStyle w:val="Heading3"/>
      </w:pPr>
      <w:r>
        <w:t>CS_CTRL0</w:t>
      </w:r>
    </w:p>
    <w:p>
      <w:r>
        <w:t>Offset Address: 0x40007800</w:t>
      </w:r>
    </w:p>
    <w:p>
      <w:r>
        <w:t>CapSense control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w:t>
            </w:r>
          </w:p>
        </w:tc>
        <w:tc>
          <w:tcPr>
            <w:tcW w:type="dxa" w:w="720"/>
          </w:tcPr>
          <w:p>
            <w:r>
              <w:t>rw</w:t>
            </w:r>
          </w:p>
        </w:tc>
        <w:tc>
          <w:tcPr>
            <w:tcW w:type="dxa" w:w="720"/>
          </w:tcPr>
          <w:p>
            <w:r>
              <w:t>0</w:t>
            </w:r>
          </w:p>
        </w:tc>
        <w:tc>
          <w:tcPr>
            <w:tcW w:type="dxa" w:w="1440"/>
          </w:tcPr>
          <w:p>
            <w:r>
              <w:t>1'b0</w:t>
            </w:r>
          </w:p>
        </w:tc>
        <w:tc>
          <w:tcPr>
            <w:tcW w:type="dxa" w:w="4320"/>
          </w:tcPr>
          <w:p>
            <w:r>
              <w:t>CapSense enable. Write 1 to start work, 0 to stop.</w:t>
            </w:r>
          </w:p>
        </w:tc>
      </w:tr>
      <w:tr>
        <w:tc>
          <w:tcPr>
            <w:tcW w:type="dxa" w:w="2160"/>
          </w:tcPr>
          <w:p>
            <w:r>
              <w:t>SRST</w:t>
            </w:r>
          </w:p>
        </w:tc>
        <w:tc>
          <w:tcPr>
            <w:tcW w:type="dxa" w:w="720"/>
          </w:tcPr>
          <w:p>
            <w:r>
              <w:t>rw</w:t>
            </w:r>
          </w:p>
        </w:tc>
        <w:tc>
          <w:tcPr>
            <w:tcW w:type="dxa" w:w="720"/>
          </w:tcPr>
          <w:p>
            <w:r>
              <w:t>1</w:t>
            </w:r>
          </w:p>
        </w:tc>
        <w:tc>
          <w:tcPr>
            <w:tcW w:type="dxa" w:w="1440"/>
          </w:tcPr>
          <w:p>
            <w:r>
              <w:t>1'b0</w:t>
            </w:r>
          </w:p>
        </w:tc>
        <w:tc>
          <w:tcPr>
            <w:tcW w:type="dxa" w:w="4320"/>
          </w:tcPr>
          <w:p>
            <w:r>
              <w:t>Soft reset. Set 1 to reset, and 0 to de-assert.</w:t>
            </w:r>
          </w:p>
        </w:tc>
      </w:tr>
      <w:tr>
        <w:tc>
          <w:tcPr>
            <w:tcW w:type="dxa" w:w="2160"/>
          </w:tcPr>
          <w:p>
            <w:r>
              <w:t>OSC_FREQ</w:t>
            </w:r>
          </w:p>
        </w:tc>
        <w:tc>
          <w:tcPr>
            <w:tcW w:type="dxa" w:w="720"/>
          </w:tcPr>
          <w:p>
            <w:r>
              <w:t>rw</w:t>
            </w:r>
          </w:p>
        </w:tc>
        <w:tc>
          <w:tcPr>
            <w:tcW w:type="dxa" w:w="720"/>
          </w:tcPr>
          <w:p>
            <w:r>
              <w:t>7:2</w:t>
            </w:r>
          </w:p>
        </w:tc>
        <w:tc>
          <w:tcPr>
            <w:tcW w:type="dxa" w:w="1440"/>
          </w:tcPr>
          <w:p>
            <w:r>
              <w:t>6'b0</w:t>
            </w:r>
          </w:p>
        </w:tc>
        <w:tc>
          <w:tcPr>
            <w:tcW w:type="dxa" w:w="4320"/>
          </w:tcPr>
          <w:p>
            <w:r>
              <w:t>Oscillation frequency control. The driving current will change accordingly.</w:t>
            </w:r>
          </w:p>
        </w:tc>
      </w:tr>
      <w:tr>
        <w:tc>
          <w:tcPr>
            <w:tcW w:type="dxa" w:w="2160"/>
          </w:tcPr>
          <w:p>
            <w:r>
              <w:t>Reserved</w:t>
            </w:r>
          </w:p>
        </w:tc>
        <w:tc>
          <w:tcPr>
            <w:tcW w:type="dxa" w:w="720"/>
          </w:tcPr>
          <w:p>
            <w:r>
              <w:t>rw</w:t>
            </w:r>
          </w:p>
        </w:tc>
        <w:tc>
          <w:tcPr>
            <w:tcW w:type="dxa" w:w="720"/>
          </w:tcPr>
          <w:p>
            <w:r>
              <w:t>15:8</w:t>
            </w:r>
          </w:p>
        </w:tc>
        <w:tc>
          <w:tcPr>
            <w:tcW w:type="dxa" w:w="1440"/>
          </w:tcPr>
          <w:p>
            <w:r>
              <w:t>8'b0</w:t>
            </w:r>
          </w:p>
        </w:tc>
        <w:tc>
          <w:tcPr>
            <w:tcW w:type="dxa" w:w="4320"/>
          </w:tcPr>
          <w:p>
            <w:r>
              <w:t>Reserved</w:t>
            </w:r>
          </w:p>
        </w:tc>
      </w:tr>
      <w:tr>
        <w:tc>
          <w:tcPr>
            <w:tcW w:type="dxa" w:w="2160"/>
          </w:tcPr>
          <w:p>
            <w:r>
              <w:t>CLK_DIV</w:t>
            </w:r>
          </w:p>
        </w:tc>
        <w:tc>
          <w:tcPr>
            <w:tcW w:type="dxa" w:w="720"/>
          </w:tcPr>
          <w:p>
            <w:r>
              <w:t>rw</w:t>
            </w:r>
          </w:p>
        </w:tc>
        <w:tc>
          <w:tcPr>
            <w:tcW w:type="dxa" w:w="720"/>
          </w:tcPr>
          <w:p>
            <w:r>
              <w:t>24:16</w:t>
            </w:r>
          </w:p>
        </w:tc>
        <w:tc>
          <w:tcPr>
            <w:tcW w:type="dxa" w:w="1440"/>
          </w:tcPr>
          <w:p>
            <w:r>
              <w:t>9'b0</w:t>
            </w:r>
          </w:p>
        </w:tc>
        <w:tc>
          <w:tcPr>
            <w:tcW w:type="dxa" w:w="4320"/>
          </w:tcPr>
          <w:p>
            <w:r>
              <w:t>Clock divider from CLK_APB : CLK_CS_DIV = CLK_APB/(CLK_DIV + 1)</w:t>
            </w:r>
          </w:p>
        </w:tc>
      </w:tr>
      <w:tr>
        <w:tc>
          <w:tcPr>
            <w:tcW w:type="dxa" w:w="2160"/>
          </w:tcPr>
          <w:p>
            <w:r>
              <w:t>Reserved</w:t>
            </w:r>
          </w:p>
        </w:tc>
        <w:tc>
          <w:tcPr>
            <w:tcW w:type="dxa" w:w="720"/>
          </w:tcPr>
          <w:p>
            <w:r>
              <w:t>rw</w:t>
            </w:r>
          </w:p>
        </w:tc>
        <w:tc>
          <w:tcPr>
            <w:tcW w:type="dxa" w:w="720"/>
          </w:tcPr>
          <w:p>
            <w:r>
              <w:t>31:25</w:t>
            </w:r>
          </w:p>
        </w:tc>
        <w:tc>
          <w:tcPr>
            <w:tcW w:type="dxa" w:w="1440"/>
          </w:tcPr>
          <w:p>
            <w:r>
              <w:t>7'b0</w:t>
            </w:r>
          </w:p>
        </w:tc>
        <w:tc>
          <w:tcPr>
            <w:tcW w:type="dxa" w:w="4320"/>
          </w:tcPr>
          <w:p>
            <w:r>
              <w:t>Reserved</w:t>
            </w:r>
          </w:p>
        </w:tc>
      </w:tr>
    </w:tbl>
    <w:p/>
    <w:p>
      <w:pPr>
        <w:pStyle w:val="Heading3"/>
      </w:pPr>
      <w:r>
        <w:t>CS_CTRL1</w:t>
      </w:r>
    </w:p>
    <w:p>
      <w:r>
        <w:t>Offset Address: 0x40007804</w:t>
      </w:r>
    </w:p>
    <w:p>
      <w:r>
        <w:t>CapSense control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PERIOD</w:t>
            </w:r>
          </w:p>
        </w:tc>
        <w:tc>
          <w:tcPr>
            <w:tcW w:type="dxa" w:w="720"/>
          </w:tcPr>
          <w:p>
            <w:r>
              <w:t>rw</w:t>
            </w:r>
          </w:p>
        </w:tc>
        <w:tc>
          <w:tcPr>
            <w:tcW w:type="dxa" w:w="720"/>
          </w:tcPr>
          <w:p>
            <w:r>
              <w:t>15:0</w:t>
            </w:r>
          </w:p>
        </w:tc>
        <w:tc>
          <w:tcPr>
            <w:tcW w:type="dxa" w:w="1440"/>
          </w:tcPr>
          <w:p>
            <w:r>
              <w:t>16'b0</w:t>
            </w:r>
          </w:p>
        </w:tc>
        <w:tc>
          <w:tcPr>
            <w:tcW w:type="dxa" w:w="4320"/>
          </w:tcPr>
          <w:p>
            <w:r>
              <w:t>The scan period for one channel, which is PERIOD/(CLK_DIV+1) clock cycles of CLK_APB.</w:t>
            </w:r>
          </w:p>
        </w:tc>
      </w:tr>
      <w:tr>
        <w:tc>
          <w:tcPr>
            <w:tcW w:type="dxa" w:w="2160"/>
          </w:tcPr>
          <w:p>
            <w:r>
              <w:t>CH</w:t>
            </w:r>
          </w:p>
        </w:tc>
        <w:tc>
          <w:tcPr>
            <w:tcW w:type="dxa" w:w="720"/>
          </w:tcPr>
          <w:p>
            <w:r>
              <w:t>rw</w:t>
            </w:r>
          </w:p>
        </w:tc>
        <w:tc>
          <w:tcPr>
            <w:tcW w:type="dxa" w:w="720"/>
          </w:tcPr>
          <w:p>
            <w:r>
              <w:t>23:16</w:t>
            </w:r>
          </w:p>
        </w:tc>
        <w:tc>
          <w:tcPr>
            <w:tcW w:type="dxa" w:w="1440"/>
          </w:tcPr>
          <w:p>
            <w:r>
              <w:t>8'b0</w:t>
            </w:r>
          </w:p>
        </w:tc>
        <w:tc>
          <w:tcPr>
            <w:tcW w:type="dxa" w:w="4320"/>
          </w:tcPr>
          <w:p>
            <w:r>
              <w:t>Channel enable, each bit represent one channel, with CH[0] for CS0, CH[1] for CS1</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CS_INT</w:t>
      </w:r>
    </w:p>
    <w:p>
      <w:r>
        <w:t>Offset Address: 0x40007808</w:t>
      </w:r>
    </w:p>
    <w:p>
      <w:r>
        <w:t>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FIFO_NOTEMPTY_INT</w:t>
            </w:r>
          </w:p>
        </w:tc>
        <w:tc>
          <w:tcPr>
            <w:tcW w:type="dxa" w:w="720"/>
          </w:tcPr>
          <w:p>
            <w:r>
              <w:t>rw</w:t>
            </w:r>
          </w:p>
        </w:tc>
        <w:tc>
          <w:tcPr>
            <w:tcW w:type="dxa" w:w="720"/>
          </w:tcPr>
          <w:p>
            <w:r>
              <w:t>0</w:t>
            </w:r>
          </w:p>
        </w:tc>
        <w:tc>
          <w:tcPr>
            <w:tcW w:type="dxa" w:w="1440"/>
          </w:tcPr>
          <w:p>
            <w:r>
              <w:t>1'b0</w:t>
            </w:r>
          </w:p>
        </w:tc>
        <w:tc>
          <w:tcPr>
            <w:tcW w:type="dxa" w:w="4320"/>
          </w:tcPr>
          <w:p>
            <w:r>
              <w:t>FIFO not empty status indicator. Will clear automatically if no data available.</w:t>
            </w:r>
          </w:p>
        </w:tc>
      </w:tr>
      <w:tr>
        <w:tc>
          <w:tcPr>
            <w:tcW w:type="dxa" w:w="2160"/>
          </w:tcPr>
          <w:p>
            <w:r>
              <w:t>FIFO_HFULL_INT</w:t>
            </w:r>
          </w:p>
        </w:tc>
        <w:tc>
          <w:tcPr>
            <w:tcW w:type="dxa" w:w="720"/>
          </w:tcPr>
          <w:p>
            <w:r>
              <w:t>rw</w:t>
            </w:r>
          </w:p>
        </w:tc>
        <w:tc>
          <w:tcPr>
            <w:tcW w:type="dxa" w:w="720"/>
          </w:tcPr>
          <w:p>
            <w:r>
              <w:t>1</w:t>
            </w:r>
          </w:p>
        </w:tc>
        <w:tc>
          <w:tcPr>
            <w:tcW w:type="dxa" w:w="1440"/>
          </w:tcPr>
          <w:p>
            <w:r>
              <w:t>1'b0</w:t>
            </w:r>
          </w:p>
        </w:tc>
        <w:tc>
          <w:tcPr>
            <w:tcW w:type="dxa" w:w="4320"/>
          </w:tcPr>
          <w:p>
            <w:r>
              <w:t>FIFO half full status indicator. Will clear automatically once less than half.</w:t>
            </w:r>
          </w:p>
        </w:tc>
      </w:tr>
      <w:tr>
        <w:tc>
          <w:tcPr>
            <w:tcW w:type="dxa" w:w="2160"/>
          </w:tcPr>
          <w:p>
            <w:r>
              <w:t>FIFO_FULL_INT</w:t>
            </w:r>
          </w:p>
        </w:tc>
        <w:tc>
          <w:tcPr>
            <w:tcW w:type="dxa" w:w="720"/>
          </w:tcPr>
          <w:p>
            <w:r>
              <w:t>rw</w:t>
            </w:r>
          </w:p>
        </w:tc>
        <w:tc>
          <w:tcPr>
            <w:tcW w:type="dxa" w:w="720"/>
          </w:tcPr>
          <w:p>
            <w:r>
              <w:t>2</w:t>
            </w:r>
          </w:p>
        </w:tc>
        <w:tc>
          <w:tcPr>
            <w:tcW w:type="dxa" w:w="1440"/>
          </w:tcPr>
          <w:p>
            <w:r>
              <w:t>1'b0</w:t>
            </w:r>
          </w:p>
        </w:tc>
        <w:tc>
          <w:tcPr>
            <w:tcW w:type="dxa" w:w="4320"/>
          </w:tcPr>
          <w:p>
            <w:r>
              <w:t>FIFO full status indicator. Will clear automatically once not full.</w:t>
            </w:r>
          </w:p>
        </w:tc>
      </w:tr>
      <w:tr>
        <w:tc>
          <w:tcPr>
            <w:tcW w:type="dxa" w:w="2160"/>
          </w:tcPr>
          <w:p>
            <w:r>
              <w:t>SCAN_INT</w:t>
            </w:r>
          </w:p>
        </w:tc>
        <w:tc>
          <w:tcPr>
            <w:tcW w:type="dxa" w:w="720"/>
          </w:tcPr>
          <w:p>
            <w:r>
              <w:t>rw</w:t>
            </w:r>
          </w:p>
        </w:tc>
        <w:tc>
          <w:tcPr>
            <w:tcW w:type="dxa" w:w="720"/>
          </w:tcPr>
          <w:p>
            <w:r>
              <w:t>3</w:t>
            </w:r>
          </w:p>
        </w:tc>
        <w:tc>
          <w:tcPr>
            <w:tcW w:type="dxa" w:w="1440"/>
          </w:tcPr>
          <w:p>
            <w:r>
              <w:t>1'b0</w:t>
            </w:r>
          </w:p>
        </w:tc>
        <w:tc>
          <w:tcPr>
            <w:tcW w:type="dxa" w:w="4320"/>
          </w:tcPr>
          <w:p>
            <w:r>
              <w:t>Scan done status flag for all enabled channels. Write 1 to clear.</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CS_INTEN</w:t>
      </w:r>
    </w:p>
    <w:p>
      <w:r>
        <w:t>Offset Address: 0x4000780c</w:t>
      </w:r>
    </w:p>
    <w:p>
      <w:r>
        <w:t>Interrupt mask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FIFO_NOTEMPTY_INTEN</w:t>
            </w:r>
          </w:p>
        </w:tc>
        <w:tc>
          <w:tcPr>
            <w:tcW w:type="dxa" w:w="720"/>
          </w:tcPr>
          <w:p>
            <w:r>
              <w:t>rw</w:t>
            </w:r>
          </w:p>
        </w:tc>
        <w:tc>
          <w:tcPr>
            <w:tcW w:type="dxa" w:w="720"/>
          </w:tcPr>
          <w:p>
            <w:r>
              <w:t>0</w:t>
            </w:r>
          </w:p>
        </w:tc>
        <w:tc>
          <w:tcPr>
            <w:tcW w:type="dxa" w:w="1440"/>
          </w:tcPr>
          <w:p>
            <w:r>
              <w:t>1'b0</w:t>
            </w:r>
          </w:p>
        </w:tc>
        <w:tc>
          <w:tcPr>
            <w:tcW w:type="dxa" w:w="4320"/>
          </w:tcPr>
          <w:p>
            <w:r>
              <w:t>Interrupt mask of FIFO_NOTEMPTY_INT. Set 1 to enable the interrupt.</w:t>
            </w:r>
          </w:p>
        </w:tc>
      </w:tr>
      <w:tr>
        <w:tc>
          <w:tcPr>
            <w:tcW w:type="dxa" w:w="2160"/>
          </w:tcPr>
          <w:p>
            <w:r>
              <w:t>FIFO_HFULL_INTEN</w:t>
            </w:r>
          </w:p>
        </w:tc>
        <w:tc>
          <w:tcPr>
            <w:tcW w:type="dxa" w:w="720"/>
          </w:tcPr>
          <w:p>
            <w:r>
              <w:t>rw</w:t>
            </w:r>
          </w:p>
        </w:tc>
        <w:tc>
          <w:tcPr>
            <w:tcW w:type="dxa" w:w="720"/>
          </w:tcPr>
          <w:p>
            <w:r>
              <w:t>1</w:t>
            </w:r>
          </w:p>
        </w:tc>
        <w:tc>
          <w:tcPr>
            <w:tcW w:type="dxa" w:w="1440"/>
          </w:tcPr>
          <w:p>
            <w:r>
              <w:t>1'b0</w:t>
            </w:r>
          </w:p>
        </w:tc>
        <w:tc>
          <w:tcPr>
            <w:tcW w:type="dxa" w:w="4320"/>
          </w:tcPr>
          <w:p>
            <w:r>
              <w:t>Interrupt mask of FIFO_HFULL_INT. Set 1 to enable the interrupt.</w:t>
            </w:r>
          </w:p>
        </w:tc>
      </w:tr>
      <w:tr>
        <w:tc>
          <w:tcPr>
            <w:tcW w:type="dxa" w:w="2160"/>
          </w:tcPr>
          <w:p>
            <w:r>
              <w:t>FIFO_FULL_INTEN</w:t>
            </w:r>
          </w:p>
        </w:tc>
        <w:tc>
          <w:tcPr>
            <w:tcW w:type="dxa" w:w="720"/>
          </w:tcPr>
          <w:p>
            <w:r>
              <w:t>rw</w:t>
            </w:r>
          </w:p>
        </w:tc>
        <w:tc>
          <w:tcPr>
            <w:tcW w:type="dxa" w:w="720"/>
          </w:tcPr>
          <w:p>
            <w:r>
              <w:t>2</w:t>
            </w:r>
          </w:p>
        </w:tc>
        <w:tc>
          <w:tcPr>
            <w:tcW w:type="dxa" w:w="1440"/>
          </w:tcPr>
          <w:p>
            <w:r>
              <w:t>1'b0</w:t>
            </w:r>
          </w:p>
        </w:tc>
        <w:tc>
          <w:tcPr>
            <w:tcW w:type="dxa" w:w="4320"/>
          </w:tcPr>
          <w:p>
            <w:r>
              <w:t>Interrupt mask of FIFO_FULL_INT. Set 1 to enable the interrupt.</w:t>
            </w:r>
          </w:p>
        </w:tc>
      </w:tr>
      <w:tr>
        <w:tc>
          <w:tcPr>
            <w:tcW w:type="dxa" w:w="2160"/>
          </w:tcPr>
          <w:p>
            <w:r>
              <w:t>SCAN_INTEN</w:t>
            </w:r>
          </w:p>
        </w:tc>
        <w:tc>
          <w:tcPr>
            <w:tcW w:type="dxa" w:w="720"/>
          </w:tcPr>
          <w:p>
            <w:r>
              <w:t>rw</w:t>
            </w:r>
          </w:p>
        </w:tc>
        <w:tc>
          <w:tcPr>
            <w:tcW w:type="dxa" w:w="720"/>
          </w:tcPr>
          <w:p>
            <w:r>
              <w:t>3</w:t>
            </w:r>
          </w:p>
        </w:tc>
        <w:tc>
          <w:tcPr>
            <w:tcW w:type="dxa" w:w="1440"/>
          </w:tcPr>
          <w:p>
            <w:r>
              <w:t>1'b0</w:t>
            </w:r>
          </w:p>
        </w:tc>
        <w:tc>
          <w:tcPr>
            <w:tcW w:type="dxa" w:w="4320"/>
          </w:tcPr>
          <w:p>
            <w:r>
              <w:t>Interrupt mask of SCAN_INT. Set 1 to enable the interrupt.</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CS_DATA</w:t>
      </w:r>
    </w:p>
    <w:p>
      <w:r>
        <w:t>Offset Address: 0x40007810</w:t>
      </w:r>
    </w:p>
    <w:p>
      <w:r>
        <w:t>Output data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w:t>
            </w:r>
          </w:p>
        </w:tc>
        <w:tc>
          <w:tcPr>
            <w:tcW w:type="dxa" w:w="720"/>
          </w:tcPr>
          <w:p>
            <w:r>
              <w:t>rw</w:t>
            </w:r>
          </w:p>
        </w:tc>
        <w:tc>
          <w:tcPr>
            <w:tcW w:type="dxa" w:w="720"/>
          </w:tcPr>
          <w:p>
            <w:r>
              <w:t>18:0</w:t>
            </w:r>
          </w:p>
        </w:tc>
        <w:tc>
          <w:tcPr>
            <w:tcW w:type="dxa" w:w="1440"/>
          </w:tcPr>
          <w:p>
            <w:r>
              <w:t>19'b0</w:t>
            </w:r>
          </w:p>
        </w:tc>
        <w:tc>
          <w:tcPr>
            <w:tcW w:type="dxa" w:w="4320"/>
          </w:tcPr>
          <w:p>
            <w:r>
              <w:t>Output data to MCU: DATA[18:16]: channel index, DATA[15:0]: counter output for that channel.</w:t>
            </w:r>
          </w:p>
        </w:tc>
      </w:tr>
      <w:tr>
        <w:tc>
          <w:tcPr>
            <w:tcW w:type="dxa" w:w="2160"/>
          </w:tcPr>
          <w:p>
            <w:r>
              <w:t>Reserved</w:t>
            </w:r>
          </w:p>
        </w:tc>
        <w:tc>
          <w:tcPr>
            <w:tcW w:type="dxa" w:w="720"/>
          </w:tcPr>
          <w:p>
            <w:r>
              <w:t>rw</w:t>
            </w:r>
          </w:p>
        </w:tc>
        <w:tc>
          <w:tcPr>
            <w:tcW w:type="dxa" w:w="720"/>
          </w:tcPr>
          <w:p>
            <w:r>
              <w:t>31:19</w:t>
            </w:r>
          </w:p>
        </w:tc>
        <w:tc>
          <w:tcPr>
            <w:tcW w:type="dxa" w:w="1440"/>
          </w:tcPr>
          <w:p>
            <w:r>
              <w:t>13'b0</w:t>
            </w:r>
          </w:p>
        </w:tc>
        <w:tc>
          <w:tcPr>
            <w:tcW w:type="dxa" w:w="4320"/>
          </w:tcPr>
          <w:p>
            <w:r>
              <w:t>Reserved</w:t>
            </w:r>
          </w:p>
        </w:tc>
      </w:tr>
    </w:tbl>
    <w:p/>
    <w:p>
      <w:pPr>
        <w:pStyle w:val="Heading3"/>
      </w:pPr>
      <w:r>
        <w:t>CS_LP_CTRL</w:t>
      </w:r>
    </w:p>
    <w:p>
      <w:r>
        <w:t>Offset Address: 0x40007814</w:t>
      </w:r>
    </w:p>
    <w:p>
      <w:r>
        <w:t>Control register for low power mode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DEBONCE_NUM</w:t>
            </w:r>
          </w:p>
        </w:tc>
        <w:tc>
          <w:tcPr>
            <w:tcW w:type="dxa" w:w="720"/>
          </w:tcPr>
          <w:p>
            <w:r>
              <w:t>rw</w:t>
            </w:r>
          </w:p>
        </w:tc>
        <w:tc>
          <w:tcPr>
            <w:tcW w:type="dxa" w:w="720"/>
          </w:tcPr>
          <w:p>
            <w:r>
              <w:t>3:0</w:t>
            </w:r>
          </w:p>
        </w:tc>
        <w:tc>
          <w:tcPr>
            <w:tcW w:type="dxa" w:w="1440"/>
          </w:tcPr>
          <w:p>
            <w:r>
              <w:t>4'b0</w:t>
            </w:r>
          </w:p>
        </w:tc>
        <w:tc>
          <w:tcPr>
            <w:tcW w:type="dxa" w:w="4320"/>
          </w:tcPr>
          <w:p>
            <w:r>
              <w:t>(DEBONCE_NUM+1) consecutive samples to judge one touch action.</w:t>
            </w:r>
          </w:p>
        </w:tc>
      </w:tr>
      <w:tr>
        <w:tc>
          <w:tcPr>
            <w:tcW w:type="dxa" w:w="2160"/>
          </w:tcPr>
          <w:p>
            <w:r>
              <w:t>LP_EN</w:t>
            </w:r>
          </w:p>
        </w:tc>
        <w:tc>
          <w:tcPr>
            <w:tcW w:type="dxa" w:w="720"/>
          </w:tcPr>
          <w:p>
            <w:r>
              <w:t>rw</w:t>
            </w:r>
          </w:p>
        </w:tc>
        <w:tc>
          <w:tcPr>
            <w:tcW w:type="dxa" w:w="720"/>
          </w:tcPr>
          <w:p>
            <w:r>
              <w:t>4</w:t>
            </w:r>
          </w:p>
        </w:tc>
        <w:tc>
          <w:tcPr>
            <w:tcW w:type="dxa" w:w="1440"/>
          </w:tcPr>
          <w:p>
            <w:r>
              <w:t>1'b0</w:t>
            </w:r>
          </w:p>
        </w:tc>
        <w:tc>
          <w:tcPr>
            <w:tcW w:type="dxa" w:w="4320"/>
          </w:tcPr>
          <w:p>
            <w:r>
              <w:t>Enable for low power mode.</w:t>
            </w:r>
          </w:p>
        </w:tc>
      </w:tr>
      <w:tr>
        <w:tc>
          <w:tcPr>
            <w:tcW w:type="dxa" w:w="2160"/>
          </w:tcPr>
          <w:p>
            <w:r>
              <w:t>LP_CH</w:t>
            </w:r>
          </w:p>
        </w:tc>
        <w:tc>
          <w:tcPr>
            <w:tcW w:type="dxa" w:w="720"/>
          </w:tcPr>
          <w:p>
            <w:r>
              <w:t>rw</w:t>
            </w:r>
          </w:p>
        </w:tc>
        <w:tc>
          <w:tcPr>
            <w:tcW w:type="dxa" w:w="720"/>
          </w:tcPr>
          <w:p>
            <w:r>
              <w:t>7:5</w:t>
            </w:r>
          </w:p>
        </w:tc>
        <w:tc>
          <w:tcPr>
            <w:tcW w:type="dxa" w:w="1440"/>
          </w:tcPr>
          <w:p>
            <w:r>
              <w:t>3'b0</w:t>
            </w:r>
          </w:p>
        </w:tc>
        <w:tc>
          <w:tcPr>
            <w:tcW w:type="dxa" w:w="4320"/>
          </w:tcPr>
          <w:p>
            <w:r>
              <w:t>The index of the channel to monitor in low power mode, representing 0~7.</w:t>
            </w:r>
          </w:p>
        </w:tc>
      </w:tr>
      <w:tr>
        <w:tc>
          <w:tcPr>
            <w:tcW w:type="dxa" w:w="2160"/>
          </w:tcPr>
          <w:p>
            <w:r>
              <w:t>Reserved</w:t>
            </w:r>
          </w:p>
        </w:tc>
        <w:tc>
          <w:tcPr>
            <w:tcW w:type="dxa" w:w="720"/>
          </w:tcPr>
          <w:p>
            <w:r>
              <w:t>rw</w:t>
            </w:r>
          </w:p>
        </w:tc>
        <w:tc>
          <w:tcPr>
            <w:tcW w:type="dxa" w:w="720"/>
          </w:tcPr>
          <w:p>
            <w:r>
              <w:t>15:8</w:t>
            </w:r>
          </w:p>
        </w:tc>
        <w:tc>
          <w:tcPr>
            <w:tcW w:type="dxa" w:w="1440"/>
          </w:tcPr>
          <w:p>
            <w:r>
              <w:t>8'b0</w:t>
            </w:r>
          </w:p>
        </w:tc>
        <w:tc>
          <w:tcPr>
            <w:tcW w:type="dxa" w:w="4320"/>
          </w:tcPr>
          <w:p>
            <w:r>
              <w:t>Reserved</w:t>
            </w:r>
          </w:p>
        </w:tc>
      </w:tr>
      <w:tr>
        <w:tc>
          <w:tcPr>
            <w:tcW w:type="dxa" w:w="2160"/>
          </w:tcPr>
          <w:p>
            <w:r>
              <w:t>THR</w:t>
            </w:r>
          </w:p>
        </w:tc>
        <w:tc>
          <w:tcPr>
            <w:tcW w:type="dxa" w:w="720"/>
          </w:tcPr>
          <w:p>
            <w:r>
              <w:t>rw</w:t>
            </w:r>
          </w:p>
        </w:tc>
        <w:tc>
          <w:tcPr>
            <w:tcW w:type="dxa" w:w="720"/>
          </w:tcPr>
          <w:p>
            <w:r>
              <w:t>31:16</w:t>
            </w:r>
          </w:p>
        </w:tc>
        <w:tc>
          <w:tcPr>
            <w:tcW w:type="dxa" w:w="1440"/>
          </w:tcPr>
          <w:p>
            <w:r>
              <w:t>16'b0</w:t>
            </w:r>
          </w:p>
        </w:tc>
        <w:tc>
          <w:tcPr>
            <w:tcW w:type="dxa" w:w="4320"/>
          </w:tcPr>
          <w:p>
            <w:r>
              <w:t>Threshold to decide the touch action.</w:t>
            </w:r>
          </w:p>
        </w:tc>
      </w:tr>
    </w:tbl>
    <w:p/>
    <w:p>
      <w:pPr>
        <w:pStyle w:val="Heading3"/>
      </w:pPr>
      <w:r>
        <w:t>CS_LP_INT</w:t>
      </w:r>
    </w:p>
    <w:p>
      <w:r>
        <w:t>Offset Address: 0x40007818</w:t>
      </w:r>
    </w:p>
    <w:p>
      <w:r>
        <w:t>Low power interrupt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LP_INT</w:t>
            </w:r>
          </w:p>
        </w:tc>
        <w:tc>
          <w:tcPr>
            <w:tcW w:type="dxa" w:w="720"/>
          </w:tcPr>
          <w:p>
            <w:r>
              <w:t>rw</w:t>
            </w:r>
          </w:p>
        </w:tc>
        <w:tc>
          <w:tcPr>
            <w:tcW w:type="dxa" w:w="720"/>
          </w:tcPr>
          <w:p>
            <w:r>
              <w:t>0</w:t>
            </w:r>
          </w:p>
        </w:tc>
        <w:tc>
          <w:tcPr>
            <w:tcW w:type="dxa" w:w="1440"/>
          </w:tcPr>
          <w:p>
            <w:r>
              <w:t>1'b0</w:t>
            </w:r>
          </w:p>
        </w:tc>
        <w:tc>
          <w:tcPr>
            <w:tcW w:type="dxa" w:w="4320"/>
          </w:tcPr>
          <w:p>
            <w:r>
              <w:t>Interrupt in low power mode when counter output is less than THR.</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CS_LP_INTEN</w:t>
      </w:r>
    </w:p>
    <w:p>
      <w:r>
        <w:t>Offset Address: 0x4000781c</w:t>
      </w:r>
    </w:p>
    <w:p>
      <w:r>
        <w:t>low power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LP_INTEN</w:t>
            </w:r>
          </w:p>
        </w:tc>
        <w:tc>
          <w:tcPr>
            <w:tcW w:type="dxa" w:w="720"/>
          </w:tcPr>
          <w:p>
            <w:r>
              <w:t>rw</w:t>
            </w:r>
          </w:p>
        </w:tc>
        <w:tc>
          <w:tcPr>
            <w:tcW w:type="dxa" w:w="720"/>
          </w:tcPr>
          <w:p>
            <w:r>
              <w:t>0</w:t>
            </w:r>
          </w:p>
        </w:tc>
        <w:tc>
          <w:tcPr>
            <w:tcW w:type="dxa" w:w="1440"/>
          </w:tcPr>
          <w:p>
            <w:r>
              <w:t>1'b0</w:t>
            </w:r>
          </w:p>
        </w:tc>
        <w:tc>
          <w:tcPr>
            <w:tcW w:type="dxa" w:w="4320"/>
          </w:tcPr>
          <w:p>
            <w:r>
              <w:t>Interrupt enable of LP_INT. Set 1 to enable.</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CS_IDLE_PERIOD</w:t>
      </w:r>
    </w:p>
    <w:p>
      <w:r>
        <w:t>Offset Address: 0x40007820</w:t>
      </w:r>
    </w:p>
    <w:p>
      <w:r>
        <w:t>Idle preiod number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IDLE_PERIOD</w:t>
            </w:r>
          </w:p>
        </w:tc>
        <w:tc>
          <w:tcPr>
            <w:tcW w:type="dxa" w:w="720"/>
          </w:tcPr>
          <w:p>
            <w:r>
              <w:t>rw</w:t>
            </w:r>
          </w:p>
        </w:tc>
        <w:tc>
          <w:tcPr>
            <w:tcW w:type="dxa" w:w="720"/>
          </w:tcPr>
          <w:p>
            <w:r>
              <w:t>15:0</w:t>
            </w:r>
          </w:p>
        </w:tc>
        <w:tc>
          <w:tcPr>
            <w:tcW w:type="dxa" w:w="1440"/>
          </w:tcPr>
          <w:p>
            <w:r>
              <w:t>16'b0</w:t>
            </w:r>
          </w:p>
        </w:tc>
        <w:tc>
          <w:tcPr>
            <w:tcW w:type="dxa" w:w="4320"/>
          </w:tcPr>
          <w:p>
            <w:r>
              <w:t>Number of idle period. Zero represents no idle time between consecutive scan.</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RNG_CTRL</w:t>
      </w:r>
    </w:p>
    <w:p>
      <w:r>
        <w:t>Offset Address: 0x40007c00</w:t>
      </w:r>
    </w:p>
    <w:p>
      <w:r>
        <w:t>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w:t>
            </w:r>
          </w:p>
        </w:tc>
        <w:tc>
          <w:tcPr>
            <w:tcW w:type="dxa" w:w="720"/>
          </w:tcPr>
          <w:p>
            <w:r>
              <w:t>rw</w:t>
            </w:r>
          </w:p>
        </w:tc>
        <w:tc>
          <w:tcPr>
            <w:tcW w:type="dxa" w:w="720"/>
          </w:tcPr>
          <w:p>
            <w:r>
              <w:t>0</w:t>
            </w:r>
          </w:p>
        </w:tc>
        <w:tc>
          <w:tcPr>
            <w:tcW w:type="dxa" w:w="1440"/>
          </w:tcPr>
          <w:p>
            <w:r>
              <w:t>1'b0</w:t>
            </w:r>
          </w:p>
        </w:tc>
        <w:tc>
          <w:tcPr>
            <w:tcW w:type="dxa" w:w="4320"/>
          </w:tcPr>
          <w:p>
            <w:r>
              <w:t>write 1 to enable randome number generator</w:t>
            </w:r>
          </w:p>
        </w:tc>
      </w:tr>
      <w:tr>
        <w:tc>
          <w:tcPr>
            <w:tcW w:type="dxa" w:w="2160"/>
          </w:tcPr>
          <w:p>
            <w:r>
              <w:t>START</w:t>
            </w:r>
          </w:p>
        </w:tc>
        <w:tc>
          <w:tcPr>
            <w:tcW w:type="dxa" w:w="720"/>
          </w:tcPr>
          <w:p>
            <w:r>
              <w:t>rw</w:t>
            </w:r>
          </w:p>
        </w:tc>
        <w:tc>
          <w:tcPr>
            <w:tcW w:type="dxa" w:w="720"/>
          </w:tcPr>
          <w:p>
            <w:r>
              <w:t>1</w:t>
            </w:r>
          </w:p>
        </w:tc>
        <w:tc>
          <w:tcPr>
            <w:tcW w:type="dxa" w:w="1440"/>
          </w:tcPr>
          <w:p>
            <w:r>
              <w:t>1'b0</w:t>
            </w:r>
          </w:p>
        </w:tc>
        <w:tc>
          <w:tcPr>
            <w:tcW w:type="dxa" w:w="4320"/>
          </w:tcPr>
          <w:p>
            <w:r>
              <w:t>write 1 to start random number generation, auto clear</w:t>
            </w:r>
          </w:p>
        </w:tc>
      </w:tr>
      <w:tr>
        <w:tc>
          <w:tcPr>
            <w:tcW w:type="dxa" w:w="2160"/>
          </w:tcPr>
          <w:p>
            <w:r>
              <w:t>Reserved</w:t>
            </w:r>
          </w:p>
        </w:tc>
        <w:tc>
          <w:tcPr>
            <w:tcW w:type="dxa" w:w="720"/>
          </w:tcPr>
          <w:p>
            <w:r>
              <w:t>rw</w:t>
            </w:r>
          </w:p>
        </w:tc>
        <w:tc>
          <w:tcPr>
            <w:tcW w:type="dxa" w:w="720"/>
          </w:tcPr>
          <w:p>
            <w:r>
              <w:t>3:2</w:t>
            </w:r>
          </w:p>
        </w:tc>
        <w:tc>
          <w:tcPr>
            <w:tcW w:type="dxa" w:w="1440"/>
          </w:tcPr>
          <w:p>
            <w:r>
              <w:t>2'b0</w:t>
            </w:r>
          </w:p>
        </w:tc>
        <w:tc>
          <w:tcPr>
            <w:tcW w:type="dxa" w:w="4320"/>
          </w:tcPr>
          <w:p>
            <w:r>
              <w:t>Reserved</w:t>
            </w:r>
          </w:p>
        </w:tc>
      </w:tr>
      <w:tr>
        <w:tc>
          <w:tcPr>
            <w:tcW w:type="dxa" w:w="2160"/>
          </w:tcPr>
          <w:p>
            <w:r>
              <w:t>NUM</w:t>
            </w:r>
          </w:p>
        </w:tc>
        <w:tc>
          <w:tcPr>
            <w:tcW w:type="dxa" w:w="720"/>
          </w:tcPr>
          <w:p>
            <w:r>
              <w:t>rw</w:t>
            </w:r>
          </w:p>
        </w:tc>
        <w:tc>
          <w:tcPr>
            <w:tcW w:type="dxa" w:w="720"/>
          </w:tcPr>
          <w:p>
            <w:r>
              <w:t>5:4</w:t>
            </w:r>
          </w:p>
        </w:tc>
        <w:tc>
          <w:tcPr>
            <w:tcW w:type="dxa" w:w="1440"/>
          </w:tcPr>
          <w:p>
            <w:r>
              <w:t>2'b0</w:t>
            </w:r>
          </w:p>
        </w:tc>
        <w:tc>
          <w:tcPr>
            <w:tcW w:type="dxa" w:w="4320"/>
          </w:tcPr>
          <w:p>
            <w:r>
              <w:t>total bits</w:t>
            </w:r>
          </w:p>
        </w:tc>
      </w:tr>
      <w:tr>
        <w:tc>
          <w:tcPr>
            <w:tcW w:type="dxa" w:w="2160"/>
          </w:tcPr>
          <w:p>
            <w:r>
              <w:t>Reserved</w:t>
            </w:r>
          </w:p>
        </w:tc>
        <w:tc>
          <w:tcPr>
            <w:tcW w:type="dxa" w:w="720"/>
          </w:tcPr>
          <w:p>
            <w:r>
              <w:t>rw</w:t>
            </w:r>
          </w:p>
        </w:tc>
        <w:tc>
          <w:tcPr>
            <w:tcW w:type="dxa" w:w="720"/>
          </w:tcPr>
          <w:p>
            <w:r>
              <w:t>31:6</w:t>
            </w:r>
          </w:p>
        </w:tc>
        <w:tc>
          <w:tcPr>
            <w:tcW w:type="dxa" w:w="1440"/>
          </w:tcPr>
          <w:p>
            <w:r>
              <w:t>26'b0</w:t>
            </w:r>
          </w:p>
        </w:tc>
        <w:tc>
          <w:tcPr>
            <w:tcW w:type="dxa" w:w="4320"/>
          </w:tcPr>
          <w:p>
            <w:r>
              <w:t>Reserved</w:t>
            </w:r>
          </w:p>
        </w:tc>
      </w:tr>
    </w:tbl>
    <w:p/>
    <w:p>
      <w:pPr>
        <w:pStyle w:val="Heading3"/>
      </w:pPr>
      <w:r>
        <w:t>RNG_STAT</w:t>
      </w:r>
    </w:p>
    <w:p>
      <w:r>
        <w:t>Offset Address: 0x40007c04</w:t>
      </w:r>
    </w:p>
    <w:p>
      <w:r>
        <w:t>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BUSY</w:t>
            </w:r>
          </w:p>
        </w:tc>
        <w:tc>
          <w:tcPr>
            <w:tcW w:type="dxa" w:w="720"/>
          </w:tcPr>
          <w:p>
            <w:r>
              <w:t>rw</w:t>
            </w:r>
          </w:p>
        </w:tc>
        <w:tc>
          <w:tcPr>
            <w:tcW w:type="dxa" w:w="720"/>
          </w:tcPr>
          <w:p>
            <w:r>
              <w:t>0</w:t>
            </w:r>
          </w:p>
        </w:tc>
        <w:tc>
          <w:tcPr>
            <w:tcW w:type="dxa" w:w="1440"/>
          </w:tcPr>
          <w:p>
            <w:r>
              <w:t>1'b0</w:t>
            </w:r>
          </w:p>
        </w:tc>
        <w:tc>
          <w:tcPr>
            <w:tcW w:type="dxa" w:w="4320"/>
          </w:tcPr>
          <w:p>
            <w:r>
              <w:t>module in processing</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RNG_DATA</w:t>
      </w:r>
    </w:p>
    <w:p>
      <w:r>
        <w:t>Offset Address: 0x40007c08</w:t>
      </w:r>
    </w:p>
    <w:p>
      <w:r>
        <w:t>random data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w:t>
            </w:r>
          </w:p>
        </w:tc>
        <w:tc>
          <w:tcPr>
            <w:tcW w:type="dxa" w:w="720"/>
          </w:tcPr>
          <w:p>
            <w:r>
              <w:t>rw</w:t>
            </w:r>
          </w:p>
        </w:tc>
        <w:tc>
          <w:tcPr>
            <w:tcW w:type="dxa" w:w="720"/>
          </w:tcPr>
          <w:p>
            <w:r>
              <w:t>31:0</w:t>
            </w:r>
          </w:p>
        </w:tc>
        <w:tc>
          <w:tcPr>
            <w:tcW w:type="dxa" w:w="1440"/>
          </w:tcPr>
          <w:p>
            <w:r>
              <w:t>32'b0</w:t>
            </w:r>
          </w:p>
        </w:tc>
        <w:tc>
          <w:tcPr>
            <w:tcW w:type="dxa" w:w="4320"/>
          </w:tcPr>
          <w:p>
            <w:r>
              <w:t>final random data read by SW</w:t>
            </w:r>
          </w:p>
        </w:tc>
      </w:tr>
    </w:tbl>
    <w:p/>
    <w:p>
      <w:pPr>
        <w:pStyle w:val="Heading3"/>
      </w:pPr>
      <w:r>
        <w:t>RNG_INT</w:t>
      </w:r>
    </w:p>
    <w:p>
      <w:r>
        <w:t>Offset Address: 0x40007c0c</w:t>
      </w:r>
    </w:p>
    <w:p>
      <w:r>
        <w:t>interrupt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DONE</w:t>
            </w:r>
          </w:p>
        </w:tc>
        <w:tc>
          <w:tcPr>
            <w:tcW w:type="dxa" w:w="720"/>
          </w:tcPr>
          <w:p>
            <w:r>
              <w:t>rw</w:t>
            </w:r>
          </w:p>
        </w:tc>
        <w:tc>
          <w:tcPr>
            <w:tcW w:type="dxa" w:w="720"/>
          </w:tcPr>
          <w:p>
            <w:r>
              <w:t>0</w:t>
            </w:r>
          </w:p>
        </w:tc>
        <w:tc>
          <w:tcPr>
            <w:tcW w:type="dxa" w:w="1440"/>
          </w:tcPr>
          <w:p>
            <w:r>
              <w:t>1'b0</w:t>
            </w:r>
          </w:p>
        </w:tc>
        <w:tc>
          <w:tcPr>
            <w:tcW w:type="dxa" w:w="4320"/>
          </w:tcPr>
          <w:p>
            <w:r>
              <w:t>random data generate done</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RNG_INTEN</w:t>
      </w:r>
    </w:p>
    <w:p>
      <w:r>
        <w:t>Offset Address: 0x40007c10</w:t>
      </w:r>
    </w:p>
    <w:p>
      <w:r>
        <w:t>interrupt mask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DONE_INTEN</w:t>
            </w:r>
          </w:p>
        </w:tc>
        <w:tc>
          <w:tcPr>
            <w:tcW w:type="dxa" w:w="720"/>
          </w:tcPr>
          <w:p>
            <w:r>
              <w:t>rw</w:t>
            </w:r>
          </w:p>
        </w:tc>
        <w:tc>
          <w:tcPr>
            <w:tcW w:type="dxa" w:w="720"/>
          </w:tcPr>
          <w:p>
            <w:r>
              <w:t>0</w:t>
            </w:r>
          </w:p>
        </w:tc>
        <w:tc>
          <w:tcPr>
            <w:tcW w:type="dxa" w:w="1440"/>
          </w:tcPr>
          <w:p>
            <w:r>
              <w:t>1'b0</w:t>
            </w:r>
          </w:p>
        </w:tc>
        <w:tc>
          <w:tcPr>
            <w:tcW w:type="dxa" w:w="4320"/>
          </w:tcPr>
          <w:p>
            <w:r>
              <w:t>random data generate done mask</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QDEC0_CTRL</w:t>
      </w:r>
    </w:p>
    <w:p>
      <w:r>
        <w:t>Offset Address: 0x40009000</w:t>
      </w:r>
    </w:p>
    <w:p>
      <w:r>
        <w:t>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QDEC_EN</w:t>
            </w:r>
          </w:p>
        </w:tc>
        <w:tc>
          <w:tcPr>
            <w:tcW w:type="dxa" w:w="720"/>
          </w:tcPr>
          <w:p>
            <w:r>
              <w:t>rw</w:t>
            </w:r>
          </w:p>
        </w:tc>
        <w:tc>
          <w:tcPr>
            <w:tcW w:type="dxa" w:w="720"/>
          </w:tcPr>
          <w:p>
            <w:r>
              <w:t>0</w:t>
            </w:r>
          </w:p>
        </w:tc>
        <w:tc>
          <w:tcPr>
            <w:tcW w:type="dxa" w:w="1440"/>
          </w:tcPr>
          <w:p>
            <w:r>
              <w:t>1'b0</w:t>
            </w:r>
          </w:p>
        </w:tc>
        <w:tc>
          <w:tcPr>
            <w:tcW w:type="dxa" w:w="4320"/>
          </w:tcPr>
          <w:p>
            <w:r>
              <w:t>no description available</w:t>
            </w:r>
          </w:p>
        </w:tc>
      </w:tr>
      <w:tr>
        <w:tc>
          <w:tcPr>
            <w:tcW w:type="dxa" w:w="2160"/>
          </w:tcPr>
          <w:p>
            <w:r>
              <w:t>START</w:t>
            </w:r>
          </w:p>
        </w:tc>
        <w:tc>
          <w:tcPr>
            <w:tcW w:type="dxa" w:w="720"/>
          </w:tcPr>
          <w:p>
            <w:r>
              <w:t>rw</w:t>
            </w:r>
          </w:p>
        </w:tc>
        <w:tc>
          <w:tcPr>
            <w:tcW w:type="dxa" w:w="720"/>
          </w:tcPr>
          <w:p>
            <w:r>
              <w:t>1</w:t>
            </w:r>
          </w:p>
        </w:tc>
        <w:tc>
          <w:tcPr>
            <w:tcW w:type="dxa" w:w="1440"/>
          </w:tcPr>
          <w:p>
            <w:r>
              <w:t>1'b0</w:t>
            </w:r>
          </w:p>
        </w:tc>
        <w:tc>
          <w:tcPr>
            <w:tcW w:type="dxa" w:w="4320"/>
          </w:tcPr>
          <w:p>
            <w:r>
              <w:t>no description available</w:t>
            </w:r>
          </w:p>
        </w:tc>
      </w:tr>
      <w:tr>
        <w:tc>
          <w:tcPr>
            <w:tcW w:type="dxa" w:w="2160"/>
          </w:tcPr>
          <w:p>
            <w:r>
              <w:t>STOP</w:t>
            </w:r>
          </w:p>
        </w:tc>
        <w:tc>
          <w:tcPr>
            <w:tcW w:type="dxa" w:w="720"/>
          </w:tcPr>
          <w:p>
            <w:r>
              <w:t>rw</w:t>
            </w:r>
          </w:p>
        </w:tc>
        <w:tc>
          <w:tcPr>
            <w:tcW w:type="dxa" w:w="720"/>
          </w:tcPr>
          <w:p>
            <w:r>
              <w:t>2</w:t>
            </w:r>
          </w:p>
        </w:tc>
        <w:tc>
          <w:tcPr>
            <w:tcW w:type="dxa" w:w="1440"/>
          </w:tcPr>
          <w:p>
            <w:r>
              <w:t>1'b0</w:t>
            </w:r>
          </w:p>
        </w:tc>
        <w:tc>
          <w:tcPr>
            <w:tcW w:type="dxa" w:w="4320"/>
          </w:tcPr>
          <w:p>
            <w:r>
              <w:t>no description available</w:t>
            </w:r>
          </w:p>
        </w:tc>
      </w:tr>
      <w:tr>
        <w:tc>
          <w:tcPr>
            <w:tcW w:type="dxa" w:w="2160"/>
          </w:tcPr>
          <w:p>
            <w:r>
              <w:t>SOFT_CLR</w:t>
            </w:r>
          </w:p>
        </w:tc>
        <w:tc>
          <w:tcPr>
            <w:tcW w:type="dxa" w:w="720"/>
          </w:tcPr>
          <w:p>
            <w:r>
              <w:t>rw</w:t>
            </w:r>
          </w:p>
        </w:tc>
        <w:tc>
          <w:tcPr>
            <w:tcW w:type="dxa" w:w="720"/>
          </w:tcPr>
          <w:p>
            <w:r>
              <w:t>3</w:t>
            </w:r>
          </w:p>
        </w:tc>
        <w:tc>
          <w:tcPr>
            <w:tcW w:type="dxa" w:w="1440"/>
          </w:tcPr>
          <w:p>
            <w:r>
              <w:t>1'b0</w:t>
            </w:r>
          </w:p>
        </w:tc>
        <w:tc>
          <w:tcPr>
            <w:tcW w:type="dxa" w:w="4320"/>
          </w:tcPr>
          <w:p>
            <w:r>
              <w:t>no description available</w:t>
            </w:r>
          </w:p>
        </w:tc>
      </w:tr>
      <w:tr>
        <w:tc>
          <w:tcPr>
            <w:tcW w:type="dxa" w:w="2160"/>
          </w:tcPr>
          <w:p>
            <w:r>
              <w:t>AUTO_CLR_EN</w:t>
            </w:r>
          </w:p>
        </w:tc>
        <w:tc>
          <w:tcPr>
            <w:tcW w:type="dxa" w:w="720"/>
          </w:tcPr>
          <w:p>
            <w:r>
              <w:t>rw</w:t>
            </w:r>
          </w:p>
        </w:tc>
        <w:tc>
          <w:tcPr>
            <w:tcW w:type="dxa" w:w="720"/>
          </w:tcPr>
          <w:p>
            <w:r>
              <w:t>4</w:t>
            </w:r>
          </w:p>
        </w:tc>
        <w:tc>
          <w:tcPr>
            <w:tcW w:type="dxa" w:w="1440"/>
          </w:tcPr>
          <w:p>
            <w:r>
              <w:t>1'b0</w:t>
            </w:r>
          </w:p>
        </w:tc>
        <w:tc>
          <w:tcPr>
            <w:tcW w:type="dxa" w:w="4320"/>
          </w:tcPr>
          <w:p>
            <w:r>
              <w:t>no description available</w:t>
            </w:r>
          </w:p>
        </w:tc>
      </w:tr>
      <w:tr>
        <w:tc>
          <w:tcPr>
            <w:tcW w:type="dxa" w:w="2160"/>
          </w:tcPr>
          <w:p>
            <w:r>
              <w:t>SINGLE_SAMPLE_SRST_EN</w:t>
            </w:r>
          </w:p>
        </w:tc>
        <w:tc>
          <w:tcPr>
            <w:tcW w:type="dxa" w:w="720"/>
          </w:tcPr>
          <w:p>
            <w:r>
              <w:t>rw</w:t>
            </w:r>
          </w:p>
        </w:tc>
        <w:tc>
          <w:tcPr>
            <w:tcW w:type="dxa" w:w="720"/>
          </w:tcPr>
          <w:p>
            <w:r>
              <w:t>5</w:t>
            </w:r>
          </w:p>
        </w:tc>
        <w:tc>
          <w:tcPr>
            <w:tcW w:type="dxa" w:w="1440"/>
          </w:tcPr>
          <w:p>
            <w:r>
              <w:t>1'b0</w:t>
            </w:r>
          </w:p>
        </w:tc>
        <w:tc>
          <w:tcPr>
            <w:tcW w:type="dxa" w:w="4320"/>
          </w:tcPr>
          <w:p>
            <w:r>
              <w:t>no description available</w:t>
            </w:r>
          </w:p>
        </w:tc>
      </w:tr>
      <w:tr>
        <w:tc>
          <w:tcPr>
            <w:tcW w:type="dxa" w:w="2160"/>
          </w:tcPr>
          <w:p>
            <w:r>
              <w:t>DB_FILTER_EN</w:t>
            </w:r>
          </w:p>
        </w:tc>
        <w:tc>
          <w:tcPr>
            <w:tcW w:type="dxa" w:w="720"/>
          </w:tcPr>
          <w:p>
            <w:r>
              <w:t>rw</w:t>
            </w:r>
          </w:p>
        </w:tc>
        <w:tc>
          <w:tcPr>
            <w:tcW w:type="dxa" w:w="720"/>
          </w:tcPr>
          <w:p>
            <w:r>
              <w:t>6</w:t>
            </w:r>
          </w:p>
        </w:tc>
        <w:tc>
          <w:tcPr>
            <w:tcW w:type="dxa" w:w="1440"/>
          </w:tcPr>
          <w:p>
            <w:r>
              <w:t>1'b0</w:t>
            </w:r>
          </w:p>
        </w:tc>
        <w:tc>
          <w:tcPr>
            <w:tcW w:type="dxa" w:w="4320"/>
          </w:tcPr>
          <w:p>
            <w:r>
              <w:t>no description available</w:t>
            </w:r>
          </w:p>
        </w:tc>
      </w:tr>
      <w:tr>
        <w:tc>
          <w:tcPr>
            <w:tcW w:type="dxa" w:w="2160"/>
          </w:tcPr>
          <w:p>
            <w:r>
              <w:t>Reserved</w:t>
            </w:r>
          </w:p>
        </w:tc>
        <w:tc>
          <w:tcPr>
            <w:tcW w:type="dxa" w:w="720"/>
          </w:tcPr>
          <w:p>
            <w:r>
              <w:t>rw</w:t>
            </w:r>
          </w:p>
        </w:tc>
        <w:tc>
          <w:tcPr>
            <w:tcW w:type="dxa" w:w="720"/>
          </w:tcPr>
          <w:p>
            <w:r>
              <w:t>31:7</w:t>
            </w:r>
          </w:p>
        </w:tc>
        <w:tc>
          <w:tcPr>
            <w:tcW w:type="dxa" w:w="1440"/>
          </w:tcPr>
          <w:p>
            <w:r>
              <w:t>25'b0</w:t>
            </w:r>
          </w:p>
        </w:tc>
        <w:tc>
          <w:tcPr>
            <w:tcW w:type="dxa" w:w="4320"/>
          </w:tcPr>
          <w:p>
            <w:r>
              <w:t>Reserved</w:t>
            </w:r>
          </w:p>
        </w:tc>
      </w:tr>
    </w:tbl>
    <w:p/>
    <w:p>
      <w:pPr>
        <w:pStyle w:val="Heading3"/>
      </w:pPr>
      <w:r>
        <w:t>QDEC0_SAMP_CTRL</w:t>
      </w:r>
    </w:p>
    <w:p>
      <w:r>
        <w:t>Offset Address: 0x40009004</w:t>
      </w:r>
    </w:p>
    <w:p>
      <w:r>
        <w:t>QDEC sample settting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DIVIDE</w:t>
            </w:r>
          </w:p>
        </w:tc>
        <w:tc>
          <w:tcPr>
            <w:tcW w:type="dxa" w:w="720"/>
          </w:tcPr>
          <w:p>
            <w:r>
              <w:t>rw</w:t>
            </w:r>
          </w:p>
        </w:tc>
        <w:tc>
          <w:tcPr>
            <w:tcW w:type="dxa" w:w="720"/>
          </w:tcPr>
          <w:p>
            <w:r>
              <w:t>4:0</w:t>
            </w:r>
          </w:p>
        </w:tc>
        <w:tc>
          <w:tcPr>
            <w:tcW w:type="dxa" w:w="1440"/>
          </w:tcPr>
          <w:p>
            <w:r>
              <w:t>5'b0</w:t>
            </w:r>
          </w:p>
        </w:tc>
        <w:tc>
          <w:tcPr>
            <w:tcW w:type="dxa" w:w="4320"/>
          </w:tcPr>
          <w:p>
            <w:r>
              <w:t>divide number to APB clk 0~20 total 21modes</w:t>
            </w:r>
          </w:p>
        </w:tc>
      </w:tr>
      <w:tr>
        <w:tc>
          <w:tcPr>
            <w:tcW w:type="dxa" w:w="2160"/>
          </w:tcPr>
          <w:p>
            <w:r>
              <w:t>Reserved</w:t>
            </w:r>
          </w:p>
        </w:tc>
        <w:tc>
          <w:tcPr>
            <w:tcW w:type="dxa" w:w="720"/>
          </w:tcPr>
          <w:p>
            <w:r>
              <w:t>rw</w:t>
            </w:r>
          </w:p>
        </w:tc>
        <w:tc>
          <w:tcPr>
            <w:tcW w:type="dxa" w:w="720"/>
          </w:tcPr>
          <w:p>
            <w:r>
              <w:t>7:5</w:t>
            </w:r>
          </w:p>
        </w:tc>
        <w:tc>
          <w:tcPr>
            <w:tcW w:type="dxa" w:w="1440"/>
          </w:tcPr>
          <w:p>
            <w:r>
              <w:t>3'b0</w:t>
            </w:r>
          </w:p>
        </w:tc>
        <w:tc>
          <w:tcPr>
            <w:tcW w:type="dxa" w:w="4320"/>
          </w:tcPr>
          <w:p>
            <w:r>
              <w:t>Reserved</w:t>
            </w:r>
          </w:p>
        </w:tc>
      </w:tr>
      <w:tr>
        <w:tc>
          <w:tcPr>
            <w:tcW w:type="dxa" w:w="2160"/>
          </w:tcPr>
          <w:p>
            <w:r>
              <w:t>PTS</w:t>
            </w:r>
          </w:p>
        </w:tc>
        <w:tc>
          <w:tcPr>
            <w:tcW w:type="dxa" w:w="720"/>
          </w:tcPr>
          <w:p>
            <w:r>
              <w:t>rw</w:t>
            </w:r>
          </w:p>
        </w:tc>
        <w:tc>
          <w:tcPr>
            <w:tcW w:type="dxa" w:w="720"/>
          </w:tcPr>
          <w:p>
            <w:r>
              <w:t>11:8</w:t>
            </w:r>
          </w:p>
        </w:tc>
        <w:tc>
          <w:tcPr>
            <w:tcW w:type="dxa" w:w="1440"/>
          </w:tcPr>
          <w:p>
            <w:r>
              <w:t>4'b0</w:t>
            </w:r>
          </w:p>
        </w:tc>
        <w:tc>
          <w:tcPr>
            <w:tcW w:type="dxa" w:w="4320"/>
          </w:tcPr>
          <w:p>
            <w:r>
              <w:t>total sample points 0~11 total 12modes cf. 8.2</w:t>
            </w:r>
          </w:p>
        </w:tc>
      </w:tr>
      <w:tr>
        <w:tc>
          <w:tcPr>
            <w:tcW w:type="dxa" w:w="2160"/>
          </w:tcPr>
          <w:p>
            <w:r>
              <w:t>Reserved</w:t>
            </w:r>
          </w:p>
        </w:tc>
        <w:tc>
          <w:tcPr>
            <w:tcW w:type="dxa" w:w="720"/>
          </w:tcPr>
          <w:p>
            <w:r>
              <w:t>rw</w:t>
            </w:r>
          </w:p>
        </w:tc>
        <w:tc>
          <w:tcPr>
            <w:tcW w:type="dxa" w:w="720"/>
          </w:tcPr>
          <w:p>
            <w:r>
              <w:t>15:12</w:t>
            </w:r>
          </w:p>
        </w:tc>
        <w:tc>
          <w:tcPr>
            <w:tcW w:type="dxa" w:w="1440"/>
          </w:tcPr>
          <w:p>
            <w:r>
              <w:t>4'b0</w:t>
            </w:r>
          </w:p>
        </w:tc>
        <w:tc>
          <w:tcPr>
            <w:tcW w:type="dxa" w:w="4320"/>
          </w:tcPr>
          <w:p>
            <w:r>
              <w:t>Reserved</w:t>
            </w:r>
          </w:p>
        </w:tc>
      </w:tr>
      <w:tr>
        <w:tc>
          <w:tcPr>
            <w:tcW w:type="dxa" w:w="2160"/>
          </w:tcPr>
          <w:p>
            <w:r>
              <w:t>DB_SAMP_DIV</w:t>
            </w:r>
          </w:p>
        </w:tc>
        <w:tc>
          <w:tcPr>
            <w:tcW w:type="dxa" w:w="720"/>
          </w:tcPr>
          <w:p>
            <w:r>
              <w:t>rw</w:t>
            </w:r>
          </w:p>
        </w:tc>
        <w:tc>
          <w:tcPr>
            <w:tcW w:type="dxa" w:w="720"/>
          </w:tcPr>
          <w:p>
            <w:r>
              <w:t>19:16</w:t>
            </w:r>
          </w:p>
        </w:tc>
        <w:tc>
          <w:tcPr>
            <w:tcW w:type="dxa" w:w="1440"/>
          </w:tcPr>
          <w:p>
            <w:r>
              <w:t>4'b0</w:t>
            </w:r>
          </w:p>
        </w:tc>
        <w:tc>
          <w:tcPr>
            <w:tcW w:type="dxa" w:w="4320"/>
          </w:tcPr>
          <w:p>
            <w:r>
              <w:t>Debounce filter sample clk devide cf. 8.3</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QDEC0_SAMPLE</w:t>
      </w:r>
    </w:p>
    <w:p>
      <w:r>
        <w:t>Offset Address: 0x40009008</w:t>
      </w:r>
    </w:p>
    <w:p>
      <w:r>
        <w:t>QDEC sample result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SAMPLE</w:t>
            </w:r>
          </w:p>
        </w:tc>
        <w:tc>
          <w:tcPr>
            <w:tcW w:type="dxa" w:w="720"/>
          </w:tcPr>
          <w:p>
            <w:r>
              <w:t>rw</w:t>
            </w:r>
          </w:p>
        </w:tc>
        <w:tc>
          <w:tcPr>
            <w:tcW w:type="dxa" w:w="720"/>
          </w:tcPr>
          <w:p>
            <w:r>
              <w:t>1:0</w:t>
            </w:r>
          </w:p>
        </w:tc>
        <w:tc>
          <w:tcPr>
            <w:tcW w:type="dxa" w:w="1440"/>
          </w:tcPr>
          <w:p>
            <w:r>
              <w:t>2'b0</w:t>
            </w:r>
          </w:p>
        </w:tc>
        <w:tc>
          <w:tcPr>
            <w:tcW w:type="dxa" w:w="4320"/>
          </w:tcPr>
          <w:p>
            <w:r>
              <w:t>Sample value each time (2's complement)</w:t>
            </w:r>
          </w:p>
        </w:tc>
      </w:tr>
      <w:tr>
        <w:tc>
          <w:tcPr>
            <w:tcW w:type="dxa" w:w="2160"/>
          </w:tcPr>
          <w:p>
            <w:r>
              <w:t>Reserved</w:t>
            </w:r>
          </w:p>
        </w:tc>
        <w:tc>
          <w:tcPr>
            <w:tcW w:type="dxa" w:w="720"/>
          </w:tcPr>
          <w:p>
            <w:r>
              <w:t>rw</w:t>
            </w:r>
          </w:p>
        </w:tc>
        <w:tc>
          <w:tcPr>
            <w:tcW w:type="dxa" w:w="720"/>
          </w:tcPr>
          <w:p>
            <w:r>
              <w:t>31:2</w:t>
            </w:r>
          </w:p>
        </w:tc>
        <w:tc>
          <w:tcPr>
            <w:tcW w:type="dxa" w:w="1440"/>
          </w:tcPr>
          <w:p>
            <w:r>
              <w:t>30'b0</w:t>
            </w:r>
          </w:p>
        </w:tc>
        <w:tc>
          <w:tcPr>
            <w:tcW w:type="dxa" w:w="4320"/>
          </w:tcPr>
          <w:p>
            <w:r>
              <w:t>Reserved</w:t>
            </w:r>
          </w:p>
        </w:tc>
      </w:tr>
    </w:tbl>
    <w:p/>
    <w:p>
      <w:pPr>
        <w:pStyle w:val="Heading3"/>
      </w:pPr>
      <w:r>
        <w:t>QDEC0_ACC</w:t>
      </w:r>
    </w:p>
    <w:p>
      <w:r>
        <w:t>Offset Address: 0x4000900c</w:t>
      </w:r>
    </w:p>
    <w:p>
      <w:r>
        <w:t>QDEC accumulate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ACC</w:t>
            </w:r>
          </w:p>
        </w:tc>
        <w:tc>
          <w:tcPr>
            <w:tcW w:type="dxa" w:w="720"/>
          </w:tcPr>
          <w:p>
            <w:r>
              <w:t>rw</w:t>
            </w:r>
          </w:p>
        </w:tc>
        <w:tc>
          <w:tcPr>
            <w:tcW w:type="dxa" w:w="720"/>
          </w:tcPr>
          <w:p>
            <w:r>
              <w:t>10:0</w:t>
            </w:r>
          </w:p>
        </w:tc>
        <w:tc>
          <w:tcPr>
            <w:tcW w:type="dxa" w:w="1440"/>
          </w:tcPr>
          <w:p>
            <w:r>
              <w:t>11'b0</w:t>
            </w:r>
          </w:p>
        </w:tc>
        <w:tc>
          <w:tcPr>
            <w:tcW w:type="dxa" w:w="4320"/>
          </w:tcPr>
          <w:p>
            <w:r>
              <w:t>shift counter (-1 &amp;amp; +1 ) normal case</w:t>
            </w:r>
          </w:p>
        </w:tc>
      </w:tr>
      <w:tr>
        <w:tc>
          <w:tcPr>
            <w:tcW w:type="dxa" w:w="2160"/>
          </w:tcPr>
          <w:p>
            <w:r>
              <w:t>Reserved</w:t>
            </w:r>
          </w:p>
        </w:tc>
        <w:tc>
          <w:tcPr>
            <w:tcW w:type="dxa" w:w="720"/>
          </w:tcPr>
          <w:p>
            <w:r>
              <w:t>rw</w:t>
            </w:r>
          </w:p>
        </w:tc>
        <w:tc>
          <w:tcPr>
            <w:tcW w:type="dxa" w:w="720"/>
          </w:tcPr>
          <w:p>
            <w:r>
              <w:t>31:11</w:t>
            </w:r>
          </w:p>
        </w:tc>
        <w:tc>
          <w:tcPr>
            <w:tcW w:type="dxa" w:w="1440"/>
          </w:tcPr>
          <w:p>
            <w:r>
              <w:t>21'b0</w:t>
            </w:r>
          </w:p>
        </w:tc>
        <w:tc>
          <w:tcPr>
            <w:tcW w:type="dxa" w:w="4320"/>
          </w:tcPr>
          <w:p>
            <w:r>
              <w:t>Reserved</w:t>
            </w:r>
          </w:p>
        </w:tc>
      </w:tr>
    </w:tbl>
    <w:p/>
    <w:p>
      <w:pPr>
        <w:pStyle w:val="Heading3"/>
      </w:pPr>
      <w:r>
        <w:t>QDEC0_ACC_R</w:t>
      </w:r>
    </w:p>
    <w:p>
      <w:r>
        <w:t>Offset Address: 0x40009010</w:t>
      </w:r>
    </w:p>
    <w:p>
      <w:r>
        <w:t>QDEC accumulate snapshot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ACC_R</w:t>
            </w:r>
          </w:p>
        </w:tc>
        <w:tc>
          <w:tcPr>
            <w:tcW w:type="dxa" w:w="720"/>
          </w:tcPr>
          <w:p>
            <w:r>
              <w:t>rw</w:t>
            </w:r>
          </w:p>
        </w:tc>
        <w:tc>
          <w:tcPr>
            <w:tcW w:type="dxa" w:w="720"/>
          </w:tcPr>
          <w:p>
            <w:r>
              <w:t>10:0</w:t>
            </w:r>
          </w:p>
        </w:tc>
        <w:tc>
          <w:tcPr>
            <w:tcW w:type="dxa" w:w="1440"/>
          </w:tcPr>
          <w:p>
            <w:r>
              <w:t>11'b0</w:t>
            </w:r>
          </w:p>
        </w:tc>
        <w:tc>
          <w:tcPr>
            <w:tcW w:type="dxa" w:w="4320"/>
          </w:tcPr>
          <w:p>
            <w:r>
              <w:t>ACC RO snapshot when END event is valid</w:t>
            </w:r>
          </w:p>
        </w:tc>
      </w:tr>
      <w:tr>
        <w:tc>
          <w:tcPr>
            <w:tcW w:type="dxa" w:w="2160"/>
          </w:tcPr>
          <w:p>
            <w:r>
              <w:t>Reserved</w:t>
            </w:r>
          </w:p>
        </w:tc>
        <w:tc>
          <w:tcPr>
            <w:tcW w:type="dxa" w:w="720"/>
          </w:tcPr>
          <w:p>
            <w:r>
              <w:t>rw</w:t>
            </w:r>
          </w:p>
        </w:tc>
        <w:tc>
          <w:tcPr>
            <w:tcW w:type="dxa" w:w="720"/>
          </w:tcPr>
          <w:p>
            <w:r>
              <w:t>31:11</w:t>
            </w:r>
          </w:p>
        </w:tc>
        <w:tc>
          <w:tcPr>
            <w:tcW w:type="dxa" w:w="1440"/>
          </w:tcPr>
          <w:p>
            <w:r>
              <w:t>21'b0</w:t>
            </w:r>
          </w:p>
        </w:tc>
        <w:tc>
          <w:tcPr>
            <w:tcW w:type="dxa" w:w="4320"/>
          </w:tcPr>
          <w:p>
            <w:r>
              <w:t>Reserved</w:t>
            </w:r>
          </w:p>
        </w:tc>
      </w:tr>
    </w:tbl>
    <w:p/>
    <w:p>
      <w:pPr>
        <w:pStyle w:val="Heading3"/>
      </w:pPr>
      <w:r>
        <w:t>QDEC0_DB</w:t>
      </w:r>
    </w:p>
    <w:p>
      <w:r>
        <w:t>Offset Address: 0x40009014</w:t>
      </w:r>
    </w:p>
    <w:p>
      <w:r>
        <w:t>double sample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DB</w:t>
            </w:r>
          </w:p>
        </w:tc>
        <w:tc>
          <w:tcPr>
            <w:tcW w:type="dxa" w:w="720"/>
          </w:tcPr>
          <w:p>
            <w:r>
              <w:t>rw</w:t>
            </w:r>
          </w:p>
        </w:tc>
        <w:tc>
          <w:tcPr>
            <w:tcW w:type="dxa" w:w="720"/>
          </w:tcPr>
          <w:p>
            <w:r>
              <w:t>3:0</w:t>
            </w:r>
          </w:p>
        </w:tc>
        <w:tc>
          <w:tcPr>
            <w:tcW w:type="dxa" w:w="1440"/>
          </w:tcPr>
          <w:p>
            <w:r>
              <w:t>4'b0</w:t>
            </w:r>
          </w:p>
        </w:tc>
        <w:tc>
          <w:tcPr>
            <w:tcW w:type="dxa" w:w="4320"/>
          </w:tcPr>
          <w:p>
            <w:r>
              <w:t>2 trans counter ERROR case max value 15.</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QDEC0_DB_R</w:t>
      </w:r>
    </w:p>
    <w:p>
      <w:r>
        <w:t>Offset Address: 0x40009018</w:t>
      </w:r>
    </w:p>
    <w:p>
      <w:r>
        <w:t>DB snapshot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DB_R</w:t>
            </w:r>
          </w:p>
        </w:tc>
        <w:tc>
          <w:tcPr>
            <w:tcW w:type="dxa" w:w="720"/>
          </w:tcPr>
          <w:p>
            <w:r>
              <w:t>rw</w:t>
            </w:r>
          </w:p>
        </w:tc>
        <w:tc>
          <w:tcPr>
            <w:tcW w:type="dxa" w:w="720"/>
          </w:tcPr>
          <w:p>
            <w:r>
              <w:t>3:0</w:t>
            </w:r>
          </w:p>
        </w:tc>
        <w:tc>
          <w:tcPr>
            <w:tcW w:type="dxa" w:w="1440"/>
          </w:tcPr>
          <w:p>
            <w:r>
              <w:t>4'b0</w:t>
            </w:r>
          </w:p>
        </w:tc>
        <w:tc>
          <w:tcPr>
            <w:tcW w:type="dxa" w:w="4320"/>
          </w:tcPr>
          <w:p>
            <w:r>
              <w:t>DB_R RO snapshot when END event is valid</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QDEC0_INT</w:t>
      </w:r>
    </w:p>
    <w:p>
      <w:r>
        <w:t>Offset Address: 0x4000901c</w:t>
      </w:r>
    </w:p>
    <w:p>
      <w:r>
        <w:t>interrupt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SINGLE_SAMPLE</w:t>
            </w:r>
          </w:p>
        </w:tc>
        <w:tc>
          <w:tcPr>
            <w:tcW w:type="dxa" w:w="720"/>
          </w:tcPr>
          <w:p>
            <w:r>
              <w:t>rw</w:t>
            </w:r>
          </w:p>
        </w:tc>
        <w:tc>
          <w:tcPr>
            <w:tcW w:type="dxa" w:w="720"/>
          </w:tcPr>
          <w:p>
            <w:r>
              <w:t>0</w:t>
            </w:r>
          </w:p>
        </w:tc>
        <w:tc>
          <w:tcPr>
            <w:tcW w:type="dxa" w:w="1440"/>
          </w:tcPr>
          <w:p>
            <w:r>
              <w:t>1'b0</w:t>
            </w:r>
          </w:p>
        </w:tc>
        <w:tc>
          <w:tcPr>
            <w:tcW w:type="dxa" w:w="4320"/>
          </w:tcPr>
          <w:p>
            <w:r>
              <w:t>Each time when normal sample is done</w:t>
            </w:r>
          </w:p>
        </w:tc>
      </w:tr>
      <w:tr>
        <w:tc>
          <w:tcPr>
            <w:tcW w:type="dxa" w:w="2160"/>
          </w:tcPr>
          <w:p>
            <w:r>
              <w:t>SAMPLE_END</w:t>
            </w:r>
          </w:p>
        </w:tc>
        <w:tc>
          <w:tcPr>
            <w:tcW w:type="dxa" w:w="720"/>
          </w:tcPr>
          <w:p>
            <w:r>
              <w:t>rw</w:t>
            </w:r>
          </w:p>
        </w:tc>
        <w:tc>
          <w:tcPr>
            <w:tcW w:type="dxa" w:w="720"/>
          </w:tcPr>
          <w:p>
            <w:r>
              <w:t>1</w:t>
            </w:r>
          </w:p>
        </w:tc>
        <w:tc>
          <w:tcPr>
            <w:tcW w:type="dxa" w:w="1440"/>
          </w:tcPr>
          <w:p>
            <w:r>
              <w:t>1'b0</w:t>
            </w:r>
          </w:p>
        </w:tc>
        <w:tc>
          <w:tcPr>
            <w:tcW w:type="dxa" w:w="4320"/>
          </w:tcPr>
          <w:p>
            <w:r>
              <w:t>END event triggered</w:t>
            </w:r>
          </w:p>
        </w:tc>
      </w:tr>
      <w:tr>
        <w:tc>
          <w:tcPr>
            <w:tcW w:type="dxa" w:w="2160"/>
          </w:tcPr>
          <w:p>
            <w:r>
              <w:t>ACC_OF</w:t>
            </w:r>
          </w:p>
        </w:tc>
        <w:tc>
          <w:tcPr>
            <w:tcW w:type="dxa" w:w="720"/>
          </w:tcPr>
          <w:p>
            <w:r>
              <w:t>rw</w:t>
            </w:r>
          </w:p>
        </w:tc>
        <w:tc>
          <w:tcPr>
            <w:tcW w:type="dxa" w:w="720"/>
          </w:tcPr>
          <w:p>
            <w:r>
              <w:t>2</w:t>
            </w:r>
          </w:p>
        </w:tc>
        <w:tc>
          <w:tcPr>
            <w:tcW w:type="dxa" w:w="1440"/>
          </w:tcPr>
          <w:p>
            <w:r>
              <w:t>1'b0</w:t>
            </w:r>
          </w:p>
        </w:tc>
        <w:tc>
          <w:tcPr>
            <w:tcW w:type="dxa" w:w="4320"/>
          </w:tcPr>
          <w:p>
            <w:r>
              <w:t>Normal sample (+1/-1) number is overflow</w:t>
            </w:r>
          </w:p>
        </w:tc>
      </w:tr>
      <w:tr>
        <w:tc>
          <w:tcPr>
            <w:tcW w:type="dxa" w:w="2160"/>
          </w:tcPr>
          <w:p>
            <w:r>
              <w:t>DB_OF</w:t>
            </w:r>
          </w:p>
        </w:tc>
        <w:tc>
          <w:tcPr>
            <w:tcW w:type="dxa" w:w="720"/>
          </w:tcPr>
          <w:p>
            <w:r>
              <w:t>rw</w:t>
            </w:r>
          </w:p>
        </w:tc>
        <w:tc>
          <w:tcPr>
            <w:tcW w:type="dxa" w:w="720"/>
          </w:tcPr>
          <w:p>
            <w:r>
              <w:t>3</w:t>
            </w:r>
          </w:p>
        </w:tc>
        <w:tc>
          <w:tcPr>
            <w:tcW w:type="dxa" w:w="1440"/>
          </w:tcPr>
          <w:p>
            <w:r>
              <w:t>1'b0</w:t>
            </w:r>
          </w:p>
        </w:tc>
        <w:tc>
          <w:tcPr>
            <w:tcW w:type="dxa" w:w="4320"/>
          </w:tcPr>
          <w:p>
            <w:r>
              <w:t>Double sample (2 trans )number is overflow</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QDEC0_INTEN</w:t>
      </w:r>
    </w:p>
    <w:p>
      <w:r>
        <w:t>Offset Address: 0x40009020</w:t>
      </w:r>
    </w:p>
    <w:p>
      <w:r>
        <w:t>interrupt mask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SINGLE_SAMPLE_INTEN</w:t>
            </w:r>
          </w:p>
        </w:tc>
        <w:tc>
          <w:tcPr>
            <w:tcW w:type="dxa" w:w="720"/>
          </w:tcPr>
          <w:p>
            <w:r>
              <w:t>rw</w:t>
            </w:r>
          </w:p>
        </w:tc>
        <w:tc>
          <w:tcPr>
            <w:tcW w:type="dxa" w:w="720"/>
          </w:tcPr>
          <w:p>
            <w:r>
              <w:t>0</w:t>
            </w:r>
          </w:p>
        </w:tc>
        <w:tc>
          <w:tcPr>
            <w:tcW w:type="dxa" w:w="1440"/>
          </w:tcPr>
          <w:p>
            <w:r>
              <w:t>1'b0</w:t>
            </w:r>
          </w:p>
        </w:tc>
        <w:tc>
          <w:tcPr>
            <w:tcW w:type="dxa" w:w="4320"/>
          </w:tcPr>
          <w:p>
            <w:r>
              <w:t>single sample done interrupt enable</w:t>
            </w:r>
          </w:p>
        </w:tc>
      </w:tr>
      <w:tr>
        <w:tc>
          <w:tcPr>
            <w:tcW w:type="dxa" w:w="2160"/>
          </w:tcPr>
          <w:p>
            <w:r>
              <w:t>SAMPLE_END_INTEN</w:t>
            </w:r>
          </w:p>
        </w:tc>
        <w:tc>
          <w:tcPr>
            <w:tcW w:type="dxa" w:w="720"/>
          </w:tcPr>
          <w:p>
            <w:r>
              <w:t>rw</w:t>
            </w:r>
          </w:p>
        </w:tc>
        <w:tc>
          <w:tcPr>
            <w:tcW w:type="dxa" w:w="720"/>
          </w:tcPr>
          <w:p>
            <w:r>
              <w:t>1</w:t>
            </w:r>
          </w:p>
        </w:tc>
        <w:tc>
          <w:tcPr>
            <w:tcW w:type="dxa" w:w="1440"/>
          </w:tcPr>
          <w:p>
            <w:r>
              <w:t>1'b0</w:t>
            </w:r>
          </w:p>
        </w:tc>
        <w:tc>
          <w:tcPr>
            <w:tcW w:type="dxa" w:w="4320"/>
          </w:tcPr>
          <w:p>
            <w:r>
              <w:t>sample end interrupt enable</w:t>
            </w:r>
          </w:p>
        </w:tc>
      </w:tr>
      <w:tr>
        <w:tc>
          <w:tcPr>
            <w:tcW w:type="dxa" w:w="2160"/>
          </w:tcPr>
          <w:p>
            <w:r>
              <w:t>ACC_OF_INTEN</w:t>
            </w:r>
          </w:p>
        </w:tc>
        <w:tc>
          <w:tcPr>
            <w:tcW w:type="dxa" w:w="720"/>
          </w:tcPr>
          <w:p>
            <w:r>
              <w:t>rw</w:t>
            </w:r>
          </w:p>
        </w:tc>
        <w:tc>
          <w:tcPr>
            <w:tcW w:type="dxa" w:w="720"/>
          </w:tcPr>
          <w:p>
            <w:r>
              <w:t>2</w:t>
            </w:r>
          </w:p>
        </w:tc>
        <w:tc>
          <w:tcPr>
            <w:tcW w:type="dxa" w:w="1440"/>
          </w:tcPr>
          <w:p>
            <w:r>
              <w:t>1'b0</w:t>
            </w:r>
          </w:p>
        </w:tc>
        <w:tc>
          <w:tcPr>
            <w:tcW w:type="dxa" w:w="4320"/>
          </w:tcPr>
          <w:p>
            <w:r>
              <w:t>normal sample overflow interrupt enable</w:t>
            </w:r>
          </w:p>
        </w:tc>
      </w:tr>
      <w:tr>
        <w:tc>
          <w:tcPr>
            <w:tcW w:type="dxa" w:w="2160"/>
          </w:tcPr>
          <w:p>
            <w:r>
              <w:t>DB_OF_INTEN</w:t>
            </w:r>
          </w:p>
        </w:tc>
        <w:tc>
          <w:tcPr>
            <w:tcW w:type="dxa" w:w="720"/>
          </w:tcPr>
          <w:p>
            <w:r>
              <w:t>rw</w:t>
            </w:r>
          </w:p>
        </w:tc>
        <w:tc>
          <w:tcPr>
            <w:tcW w:type="dxa" w:w="720"/>
          </w:tcPr>
          <w:p>
            <w:r>
              <w:t>3</w:t>
            </w:r>
          </w:p>
        </w:tc>
        <w:tc>
          <w:tcPr>
            <w:tcW w:type="dxa" w:w="1440"/>
          </w:tcPr>
          <w:p>
            <w:r>
              <w:t>1'b0</w:t>
            </w:r>
          </w:p>
        </w:tc>
        <w:tc>
          <w:tcPr>
            <w:tcW w:type="dxa" w:w="4320"/>
          </w:tcPr>
          <w:p>
            <w:r>
              <w:t>double sample overflow interrupt enable</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QDEC0_STAT</w:t>
      </w:r>
    </w:p>
    <w:p>
      <w:r>
        <w:t>Offset Address: 0x40009024</w:t>
      </w:r>
    </w:p>
    <w:p>
      <w:r>
        <w:t>QDEC is running</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BUSY</w:t>
            </w:r>
          </w:p>
        </w:tc>
        <w:tc>
          <w:tcPr>
            <w:tcW w:type="dxa" w:w="720"/>
          </w:tcPr>
          <w:p>
            <w:r>
              <w:t>rw</w:t>
            </w:r>
          </w:p>
        </w:tc>
        <w:tc>
          <w:tcPr>
            <w:tcW w:type="dxa" w:w="720"/>
          </w:tcPr>
          <w:p>
            <w:r>
              <w:t>0</w:t>
            </w:r>
          </w:p>
        </w:tc>
        <w:tc>
          <w:tcPr>
            <w:tcW w:type="dxa" w:w="1440"/>
          </w:tcPr>
          <w:p>
            <w:r>
              <w:t>1'b0</w:t>
            </w:r>
          </w:p>
        </w:tc>
        <w:tc>
          <w:tcPr>
            <w:tcW w:type="dxa" w:w="4320"/>
          </w:tcPr>
          <w:p>
            <w:r>
              <w:t>QDEC is running</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RTC_CTRL</w:t>
      </w:r>
    </w:p>
    <w:p>
      <w:r>
        <w:t>Offset Address: 0x4000b000</w:t>
      </w:r>
    </w:p>
    <w:p>
      <w:r>
        <w:t>RTC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SEC_INT_EN</w:t>
            </w:r>
          </w:p>
        </w:tc>
        <w:tc>
          <w:tcPr>
            <w:tcW w:type="dxa" w:w="720"/>
          </w:tcPr>
          <w:p>
            <w:r>
              <w:t>rw</w:t>
            </w:r>
          </w:p>
        </w:tc>
        <w:tc>
          <w:tcPr>
            <w:tcW w:type="dxa" w:w="720"/>
          </w:tcPr>
          <w:p>
            <w:r>
              <w:t>0</w:t>
            </w:r>
          </w:p>
        </w:tc>
        <w:tc>
          <w:tcPr>
            <w:tcW w:type="dxa" w:w="1440"/>
          </w:tcPr>
          <w:p>
            <w:r>
              <w:t>1'b0</w:t>
            </w:r>
          </w:p>
        </w:tc>
        <w:tc>
          <w:tcPr>
            <w:tcW w:type="dxa" w:w="4320"/>
          </w:tcPr>
          <w:p>
            <w:r>
              <w:t>RTC second interrupt enable</w:t>
            </w:r>
          </w:p>
        </w:tc>
      </w:tr>
      <w:tr>
        <w:tc>
          <w:tcPr>
            <w:tcW w:type="dxa" w:w="2160"/>
          </w:tcPr>
          <w:p>
            <w:r>
              <w:t>Reserved</w:t>
            </w:r>
          </w:p>
        </w:tc>
        <w:tc>
          <w:tcPr>
            <w:tcW w:type="dxa" w:w="720"/>
          </w:tcPr>
          <w:p>
            <w:r>
              <w:t>rw</w:t>
            </w:r>
          </w:p>
        </w:tc>
        <w:tc>
          <w:tcPr>
            <w:tcW w:type="dxa" w:w="720"/>
          </w:tcPr>
          <w:p>
            <w:r>
              <w:t>1</w:t>
            </w:r>
          </w:p>
        </w:tc>
        <w:tc>
          <w:tcPr>
            <w:tcW w:type="dxa" w:w="1440"/>
          </w:tcPr>
          <w:p>
            <w:r>
              <w:t>1'b0</w:t>
            </w:r>
          </w:p>
        </w:tc>
        <w:tc>
          <w:tcPr>
            <w:tcW w:type="dxa" w:w="4320"/>
          </w:tcPr>
          <w:p>
            <w:r>
              <w:t>Reserved</w:t>
            </w:r>
          </w:p>
        </w:tc>
      </w:tr>
      <w:tr>
        <w:tc>
          <w:tcPr>
            <w:tcW w:type="dxa" w:w="2160"/>
          </w:tcPr>
          <w:p>
            <w:r>
              <w:t>CFG</w:t>
            </w:r>
          </w:p>
        </w:tc>
        <w:tc>
          <w:tcPr>
            <w:tcW w:type="dxa" w:w="720"/>
          </w:tcPr>
          <w:p>
            <w:r>
              <w:t>rw</w:t>
            </w:r>
          </w:p>
        </w:tc>
        <w:tc>
          <w:tcPr>
            <w:tcW w:type="dxa" w:w="720"/>
          </w:tcPr>
          <w:p>
            <w:r>
              <w:t>2</w:t>
            </w:r>
          </w:p>
        </w:tc>
        <w:tc>
          <w:tcPr>
            <w:tcW w:type="dxa" w:w="1440"/>
          </w:tcPr>
          <w:p>
            <w:r>
              <w:t>1'b0</w:t>
            </w:r>
          </w:p>
        </w:tc>
        <w:tc>
          <w:tcPr>
            <w:tcW w:type="dxa" w:w="4320"/>
          </w:tcPr>
          <w:p>
            <w:r>
              <w:t>RTC second configuration control. This bit is self-cleared after synchronization</w:t>
            </w:r>
          </w:p>
        </w:tc>
      </w:tr>
      <w:tr>
        <w:tc>
          <w:tcPr>
            <w:tcW w:type="dxa" w:w="2160"/>
          </w:tcPr>
          <w:p>
            <w:r>
              <w:t>Reserved</w:t>
            </w:r>
          </w:p>
        </w:tc>
        <w:tc>
          <w:tcPr>
            <w:tcW w:type="dxa" w:w="720"/>
          </w:tcPr>
          <w:p>
            <w:r>
              <w:t>rw</w:t>
            </w:r>
          </w:p>
        </w:tc>
        <w:tc>
          <w:tcPr>
            <w:tcW w:type="dxa" w:w="720"/>
          </w:tcPr>
          <w:p>
            <w:r>
              <w:t>7:3</w:t>
            </w:r>
          </w:p>
        </w:tc>
        <w:tc>
          <w:tcPr>
            <w:tcW w:type="dxa" w:w="1440"/>
          </w:tcPr>
          <w:p>
            <w:r>
              <w:t>5'b0</w:t>
            </w:r>
          </w:p>
        </w:tc>
        <w:tc>
          <w:tcPr>
            <w:tcW w:type="dxa" w:w="4320"/>
          </w:tcPr>
          <w:p>
            <w:r>
              <w:t>Reserved</w:t>
            </w:r>
          </w:p>
        </w:tc>
      </w:tr>
      <w:tr>
        <w:tc>
          <w:tcPr>
            <w:tcW w:type="dxa" w:w="2160"/>
          </w:tcPr>
          <w:p>
            <w:r>
              <w:t>CAL_EN</w:t>
            </w:r>
          </w:p>
        </w:tc>
        <w:tc>
          <w:tcPr>
            <w:tcW w:type="dxa" w:w="720"/>
          </w:tcPr>
          <w:p>
            <w:r>
              <w:t>rw</w:t>
            </w:r>
          </w:p>
        </w:tc>
        <w:tc>
          <w:tcPr>
            <w:tcW w:type="dxa" w:w="720"/>
          </w:tcPr>
          <w:p>
            <w:r>
              <w:t>8</w:t>
            </w:r>
          </w:p>
        </w:tc>
        <w:tc>
          <w:tcPr>
            <w:tcW w:type="dxa" w:w="1440"/>
          </w:tcPr>
          <w:p>
            <w:r>
              <w:t>1'b0</w:t>
            </w:r>
          </w:p>
        </w:tc>
        <w:tc>
          <w:tcPr>
            <w:tcW w:type="dxa" w:w="4320"/>
          </w:tcPr>
          <w:p>
            <w:r>
              <w:t>Calibration enable</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RTC_STATUS</w:t>
      </w:r>
    </w:p>
    <w:p>
      <w:r>
        <w:t>Offset Address: 0x4000b004</w:t>
      </w:r>
    </w:p>
    <w:p>
      <w:r>
        <w:t>RTC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SEC_INT</w:t>
            </w:r>
          </w:p>
        </w:tc>
        <w:tc>
          <w:tcPr>
            <w:tcW w:type="dxa" w:w="720"/>
          </w:tcPr>
          <w:p>
            <w:r>
              <w:t>rw</w:t>
            </w:r>
          </w:p>
        </w:tc>
        <w:tc>
          <w:tcPr>
            <w:tcW w:type="dxa" w:w="720"/>
          </w:tcPr>
          <w:p>
            <w:r>
              <w:t>0</w:t>
            </w:r>
          </w:p>
        </w:tc>
        <w:tc>
          <w:tcPr>
            <w:tcW w:type="dxa" w:w="1440"/>
          </w:tcPr>
          <w:p>
            <w:r>
              <w:t>1'b0</w:t>
            </w:r>
          </w:p>
        </w:tc>
        <w:tc>
          <w:tcPr>
            <w:tcW w:type="dxa" w:w="4320"/>
          </w:tcPr>
          <w:p>
            <w:r>
              <w:t>Second interrupt flag</w:t>
            </w:r>
          </w:p>
        </w:tc>
      </w:tr>
      <w:tr>
        <w:tc>
          <w:tcPr>
            <w:tcW w:type="dxa" w:w="2160"/>
          </w:tcPr>
          <w:p>
            <w:r>
              <w:t>Reserved</w:t>
            </w:r>
          </w:p>
        </w:tc>
        <w:tc>
          <w:tcPr>
            <w:tcW w:type="dxa" w:w="720"/>
          </w:tcPr>
          <w:p>
            <w:r>
              <w:t>rw</w:t>
            </w:r>
          </w:p>
        </w:tc>
        <w:tc>
          <w:tcPr>
            <w:tcW w:type="dxa" w:w="720"/>
          </w:tcPr>
          <w:p>
            <w:r>
              <w:t>7:1</w:t>
            </w:r>
          </w:p>
        </w:tc>
        <w:tc>
          <w:tcPr>
            <w:tcW w:type="dxa" w:w="1440"/>
          </w:tcPr>
          <w:p>
            <w:r>
              <w:t>7'b0</w:t>
            </w:r>
          </w:p>
        </w:tc>
        <w:tc>
          <w:tcPr>
            <w:tcW w:type="dxa" w:w="4320"/>
          </w:tcPr>
          <w:p>
            <w:r>
              <w:t>Reserved</w:t>
            </w:r>
          </w:p>
        </w:tc>
      </w:tr>
      <w:tr>
        <w:tc>
          <w:tcPr>
            <w:tcW w:type="dxa" w:w="2160"/>
          </w:tcPr>
          <w:p>
            <w:r>
              <w:t>CTRL_SYNC</w:t>
            </w:r>
          </w:p>
        </w:tc>
        <w:tc>
          <w:tcPr>
            <w:tcW w:type="dxa" w:w="720"/>
          </w:tcPr>
          <w:p>
            <w:r>
              <w:t>rw</w:t>
            </w:r>
          </w:p>
        </w:tc>
        <w:tc>
          <w:tcPr>
            <w:tcW w:type="dxa" w:w="720"/>
          </w:tcPr>
          <w:p>
            <w:r>
              <w:t>8</w:t>
            </w:r>
          </w:p>
        </w:tc>
        <w:tc>
          <w:tcPr>
            <w:tcW w:type="dxa" w:w="1440"/>
          </w:tcPr>
          <w:p>
            <w:r>
              <w:t>1'b0</w:t>
            </w:r>
          </w:p>
        </w:tc>
        <w:tc>
          <w:tcPr>
            <w:tcW w:type="dxa" w:w="4320"/>
          </w:tcPr>
          <w:p>
            <w:r>
              <w:t>Control Register synchronization busy indicator</w:t>
            </w:r>
          </w:p>
        </w:tc>
      </w:tr>
      <w:tr>
        <w:tc>
          <w:tcPr>
            <w:tcW w:type="dxa" w:w="2160"/>
          </w:tcPr>
          <w:p>
            <w:r>
              <w:t>STATUS_SYNC</w:t>
            </w:r>
          </w:p>
        </w:tc>
        <w:tc>
          <w:tcPr>
            <w:tcW w:type="dxa" w:w="720"/>
          </w:tcPr>
          <w:p>
            <w:r>
              <w:t>rw</w:t>
            </w:r>
          </w:p>
        </w:tc>
        <w:tc>
          <w:tcPr>
            <w:tcW w:type="dxa" w:w="720"/>
          </w:tcPr>
          <w:p>
            <w:r>
              <w:t>9</w:t>
            </w:r>
          </w:p>
        </w:tc>
        <w:tc>
          <w:tcPr>
            <w:tcW w:type="dxa" w:w="1440"/>
          </w:tcPr>
          <w:p>
            <w:r>
              <w:t>1'b0</w:t>
            </w:r>
          </w:p>
        </w:tc>
        <w:tc>
          <w:tcPr>
            <w:tcW w:type="dxa" w:w="4320"/>
          </w:tcPr>
          <w:p>
            <w:r>
              <w:t>Status Register synchronization busy indicator</w:t>
            </w:r>
          </w:p>
        </w:tc>
      </w:tr>
      <w:tr>
        <w:tc>
          <w:tcPr>
            <w:tcW w:type="dxa" w:w="2160"/>
          </w:tcPr>
          <w:p>
            <w:r>
              <w:t>SEC_SYNC</w:t>
            </w:r>
          </w:p>
        </w:tc>
        <w:tc>
          <w:tcPr>
            <w:tcW w:type="dxa" w:w="720"/>
          </w:tcPr>
          <w:p>
            <w:r>
              <w:t>rw</w:t>
            </w:r>
          </w:p>
        </w:tc>
        <w:tc>
          <w:tcPr>
            <w:tcW w:type="dxa" w:w="720"/>
          </w:tcPr>
          <w:p>
            <w:r>
              <w:t>10</w:t>
            </w:r>
          </w:p>
        </w:tc>
        <w:tc>
          <w:tcPr>
            <w:tcW w:type="dxa" w:w="1440"/>
          </w:tcPr>
          <w:p>
            <w:r>
              <w:t>1'b0</w:t>
            </w:r>
          </w:p>
        </w:tc>
        <w:tc>
          <w:tcPr>
            <w:tcW w:type="dxa" w:w="4320"/>
          </w:tcPr>
          <w:p>
            <w:r>
              <w:t>Second configuration Register synchronization busy indicator</w:t>
            </w:r>
          </w:p>
        </w:tc>
      </w:tr>
      <w:tr>
        <w:tc>
          <w:tcPr>
            <w:tcW w:type="dxa" w:w="2160"/>
          </w:tcPr>
          <w:p>
            <w:r>
              <w:t>Reserved</w:t>
            </w:r>
          </w:p>
        </w:tc>
        <w:tc>
          <w:tcPr>
            <w:tcW w:type="dxa" w:w="720"/>
          </w:tcPr>
          <w:p>
            <w:r>
              <w:t>rw</w:t>
            </w:r>
          </w:p>
        </w:tc>
        <w:tc>
          <w:tcPr>
            <w:tcW w:type="dxa" w:w="720"/>
          </w:tcPr>
          <w:p>
            <w:r>
              <w:t>11</w:t>
            </w:r>
          </w:p>
        </w:tc>
        <w:tc>
          <w:tcPr>
            <w:tcW w:type="dxa" w:w="1440"/>
          </w:tcPr>
          <w:p>
            <w:r>
              <w:t>1'b0</w:t>
            </w:r>
          </w:p>
        </w:tc>
        <w:tc>
          <w:tcPr>
            <w:tcW w:type="dxa" w:w="4320"/>
          </w:tcPr>
          <w:p>
            <w:r>
              <w:t>Reserved</w:t>
            </w:r>
          </w:p>
        </w:tc>
      </w:tr>
      <w:tr>
        <w:tc>
          <w:tcPr>
            <w:tcW w:type="dxa" w:w="2160"/>
          </w:tcPr>
          <w:p>
            <w:r>
              <w:t>CALIB_SYNC</w:t>
            </w:r>
          </w:p>
        </w:tc>
        <w:tc>
          <w:tcPr>
            <w:tcW w:type="dxa" w:w="720"/>
          </w:tcPr>
          <w:p>
            <w:r>
              <w:t>rw</w:t>
            </w:r>
          </w:p>
        </w:tc>
        <w:tc>
          <w:tcPr>
            <w:tcW w:type="dxa" w:w="720"/>
          </w:tcPr>
          <w:p>
            <w:r>
              <w:t>12</w:t>
            </w:r>
          </w:p>
        </w:tc>
        <w:tc>
          <w:tcPr>
            <w:tcW w:type="dxa" w:w="1440"/>
          </w:tcPr>
          <w:p>
            <w:r>
              <w:t>1'b0</w:t>
            </w:r>
          </w:p>
        </w:tc>
        <w:tc>
          <w:tcPr>
            <w:tcW w:type="dxa" w:w="4320"/>
          </w:tcPr>
          <w:p>
            <w:r>
              <w:t>Calibration Register synchronization busy indicator</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FREE_SYNC</w:t>
            </w:r>
          </w:p>
        </w:tc>
        <w:tc>
          <w:tcPr>
            <w:tcW w:type="dxa" w:w="720"/>
          </w:tcPr>
          <w:p>
            <w:r>
              <w:t>rw</w:t>
            </w:r>
          </w:p>
        </w:tc>
        <w:tc>
          <w:tcPr>
            <w:tcW w:type="dxa" w:w="720"/>
          </w:tcPr>
          <w:p>
            <w:r>
              <w:t>16</w:t>
            </w:r>
          </w:p>
        </w:tc>
        <w:tc>
          <w:tcPr>
            <w:tcW w:type="dxa" w:w="1440"/>
          </w:tcPr>
          <w:p>
            <w:r>
              <w:t>1'b0</w:t>
            </w:r>
          </w:p>
        </w:tc>
        <w:tc>
          <w:tcPr>
            <w:tcW w:type="dxa" w:w="4320"/>
          </w:tcPr>
          <w:p>
            <w:r>
              <w:t>Free running counter control Register synchronization busy indicator</w:t>
            </w:r>
          </w:p>
        </w:tc>
      </w:tr>
      <w:tr>
        <w:tc>
          <w:tcPr>
            <w:tcW w:type="dxa" w:w="2160"/>
          </w:tcPr>
          <w:p>
            <w:r>
              <w:t>THR_INT_SYNC</w:t>
            </w:r>
          </w:p>
        </w:tc>
        <w:tc>
          <w:tcPr>
            <w:tcW w:type="dxa" w:w="720"/>
          </w:tcPr>
          <w:p>
            <w:r>
              <w:t>rw</w:t>
            </w:r>
          </w:p>
        </w:tc>
        <w:tc>
          <w:tcPr>
            <w:tcW w:type="dxa" w:w="720"/>
          </w:tcPr>
          <w:p>
            <w:r>
              <w:t>17</w:t>
            </w:r>
          </w:p>
        </w:tc>
        <w:tc>
          <w:tcPr>
            <w:tcW w:type="dxa" w:w="1440"/>
          </w:tcPr>
          <w:p>
            <w:r>
              <w:t>1'b0</w:t>
            </w:r>
          </w:p>
        </w:tc>
        <w:tc>
          <w:tcPr>
            <w:tcW w:type="dxa" w:w="4320"/>
          </w:tcPr>
          <w:p>
            <w:r>
              <w:t>Free running counter interrupt Threshold Register synchronization busy indicator</w:t>
            </w:r>
          </w:p>
        </w:tc>
      </w:tr>
      <w:tr>
        <w:tc>
          <w:tcPr>
            <w:tcW w:type="dxa" w:w="2160"/>
          </w:tcPr>
          <w:p>
            <w:r>
              <w:t>THR_RST_SYNC</w:t>
            </w:r>
          </w:p>
        </w:tc>
        <w:tc>
          <w:tcPr>
            <w:tcW w:type="dxa" w:w="720"/>
          </w:tcPr>
          <w:p>
            <w:r>
              <w:t>rw</w:t>
            </w:r>
          </w:p>
        </w:tc>
        <w:tc>
          <w:tcPr>
            <w:tcW w:type="dxa" w:w="720"/>
          </w:tcPr>
          <w:p>
            <w:r>
              <w:t>18</w:t>
            </w:r>
          </w:p>
        </w:tc>
        <w:tc>
          <w:tcPr>
            <w:tcW w:type="dxa" w:w="1440"/>
          </w:tcPr>
          <w:p>
            <w:r>
              <w:t>1'b0</w:t>
            </w:r>
          </w:p>
        </w:tc>
        <w:tc>
          <w:tcPr>
            <w:tcW w:type="dxa" w:w="4320"/>
          </w:tcPr>
          <w:p>
            <w:r>
              <w:t>Free running counter Reset Threshold Register synchronization busy indicator</w:t>
            </w:r>
          </w:p>
        </w:tc>
      </w:tr>
      <w:tr>
        <w:tc>
          <w:tcPr>
            <w:tcW w:type="dxa" w:w="2160"/>
          </w:tcPr>
          <w:p>
            <w:r>
              <w:t>Reserved</w:t>
            </w:r>
          </w:p>
        </w:tc>
        <w:tc>
          <w:tcPr>
            <w:tcW w:type="dxa" w:w="720"/>
          </w:tcPr>
          <w:p>
            <w:r>
              <w:t>rw</w:t>
            </w:r>
          </w:p>
        </w:tc>
        <w:tc>
          <w:tcPr>
            <w:tcW w:type="dxa" w:w="720"/>
          </w:tcPr>
          <w:p>
            <w:r>
              <w:t>30:19</w:t>
            </w:r>
          </w:p>
        </w:tc>
        <w:tc>
          <w:tcPr>
            <w:tcW w:type="dxa" w:w="1440"/>
          </w:tcPr>
          <w:p>
            <w:r>
              <w:t>12'b0</w:t>
            </w:r>
          </w:p>
        </w:tc>
        <w:tc>
          <w:tcPr>
            <w:tcW w:type="dxa" w:w="4320"/>
          </w:tcPr>
          <w:p>
            <w:r>
              <w:t>Reserved</w:t>
            </w:r>
          </w:p>
        </w:tc>
      </w:tr>
      <w:tr>
        <w:tc>
          <w:tcPr>
            <w:tcW w:type="dxa" w:w="2160"/>
          </w:tcPr>
          <w:p>
            <w:r>
              <w:t>FREE_RUNNING_INT</w:t>
            </w:r>
          </w:p>
        </w:tc>
        <w:tc>
          <w:tcPr>
            <w:tcW w:type="dxa" w:w="720"/>
          </w:tcPr>
          <w:p>
            <w:r>
              <w:t>rw</w:t>
            </w:r>
          </w:p>
        </w:tc>
        <w:tc>
          <w:tcPr>
            <w:tcW w:type="dxa" w:w="720"/>
          </w:tcPr>
          <w:p>
            <w:r>
              <w:t>31</w:t>
            </w:r>
          </w:p>
        </w:tc>
        <w:tc>
          <w:tcPr>
            <w:tcW w:type="dxa" w:w="1440"/>
          </w:tcPr>
          <w:p>
            <w:r>
              <w:t>1'b0</w:t>
            </w:r>
          </w:p>
        </w:tc>
        <w:tc>
          <w:tcPr>
            <w:tcW w:type="dxa" w:w="4320"/>
          </w:tcPr>
          <w:p>
            <w:r>
              <w:t>Free running interrupt status.</w:t>
            </w:r>
          </w:p>
        </w:tc>
      </w:tr>
    </w:tbl>
    <w:p/>
    <w:p>
      <w:pPr>
        <w:pStyle w:val="Heading3"/>
      </w:pPr>
      <w:r>
        <w:t>RTC_SEC</w:t>
      </w:r>
    </w:p>
    <w:p>
      <w:r>
        <w:t>Offset Address: 0x4000b008</w:t>
      </w:r>
    </w:p>
    <w:p>
      <w:r>
        <w:t>RTC second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SEC</w:t>
            </w:r>
          </w:p>
        </w:tc>
        <w:tc>
          <w:tcPr>
            <w:tcW w:type="dxa" w:w="720"/>
          </w:tcPr>
          <w:p>
            <w:r>
              <w:t>rw</w:t>
            </w:r>
          </w:p>
        </w:tc>
        <w:tc>
          <w:tcPr>
            <w:tcW w:type="dxa" w:w="720"/>
          </w:tcPr>
          <w:p>
            <w:r>
              <w:t>31:0</w:t>
            </w:r>
          </w:p>
        </w:tc>
        <w:tc>
          <w:tcPr>
            <w:tcW w:type="dxa" w:w="1440"/>
          </w:tcPr>
          <w:p>
            <w:r>
              <w:t>32'b0</w:t>
            </w:r>
          </w:p>
        </w:tc>
        <w:tc>
          <w:tcPr>
            <w:tcW w:type="dxa" w:w="4320"/>
          </w:tcPr>
          <w:p>
            <w:r>
              <w:t>Second configuration register.</w:t>
            </w:r>
          </w:p>
        </w:tc>
      </w:tr>
    </w:tbl>
    <w:p/>
    <w:p>
      <w:pPr>
        <w:pStyle w:val="Heading3"/>
      </w:pPr>
      <w:r>
        <w:t>RTC_CAL</w:t>
      </w:r>
    </w:p>
    <w:p>
      <w:r>
        <w:t>Offset Address: 0x4000b010</w:t>
      </w:r>
    </w:p>
    <w:p>
      <w:r>
        <w:t>RTC calibration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PPM</w:t>
            </w:r>
          </w:p>
        </w:tc>
        <w:tc>
          <w:tcPr>
            <w:tcW w:type="dxa" w:w="720"/>
          </w:tcPr>
          <w:p>
            <w:r>
              <w:t>rw</w:t>
            </w:r>
          </w:p>
        </w:tc>
        <w:tc>
          <w:tcPr>
            <w:tcW w:type="dxa" w:w="720"/>
          </w:tcPr>
          <w:p>
            <w:r>
              <w:t>15:0</w:t>
            </w:r>
          </w:p>
        </w:tc>
        <w:tc>
          <w:tcPr>
            <w:tcW w:type="dxa" w:w="1440"/>
          </w:tcPr>
          <w:p>
            <w:r>
              <w:t>16'b0</w:t>
            </w:r>
          </w:p>
        </w:tc>
        <w:tc>
          <w:tcPr>
            <w:tcW w:type="dxa" w:w="4320"/>
          </w:tcPr>
          <w:p>
            <w:r>
              <w:t>RTC calibration ppm value the precision is 1 ppm.</w:t>
            </w:r>
          </w:p>
        </w:tc>
      </w:tr>
      <w:tr>
        <w:tc>
          <w:tcPr>
            <w:tcW w:type="dxa" w:w="2160"/>
          </w:tcPr>
          <w:p>
            <w:r>
              <w:t>DIR</w:t>
            </w:r>
          </w:p>
        </w:tc>
        <w:tc>
          <w:tcPr>
            <w:tcW w:type="dxa" w:w="720"/>
          </w:tcPr>
          <w:p>
            <w:r>
              <w:t>rw</w:t>
            </w:r>
          </w:p>
        </w:tc>
        <w:tc>
          <w:tcPr>
            <w:tcW w:type="dxa" w:w="720"/>
          </w:tcPr>
          <w:p>
            <w:r>
              <w:t>16</w:t>
            </w:r>
          </w:p>
        </w:tc>
        <w:tc>
          <w:tcPr>
            <w:tcW w:type="dxa" w:w="1440"/>
          </w:tcPr>
          <w:p>
            <w:r>
              <w:t>1'b0</w:t>
            </w:r>
          </w:p>
        </w:tc>
        <w:tc>
          <w:tcPr>
            <w:tcW w:type="dxa" w:w="4320"/>
          </w:tcPr>
          <w:p>
            <w:r>
              <w:t>RTC calibration direction indicator</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RTC_CNT_VAL</w:t>
      </w:r>
    </w:p>
    <w:p>
      <w:r>
        <w:t>Offset Address: 0x4000b014</w:t>
      </w:r>
    </w:p>
    <w:p>
      <w:r>
        <w:t>RTC count value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CNT</w:t>
            </w:r>
          </w:p>
        </w:tc>
        <w:tc>
          <w:tcPr>
            <w:tcW w:type="dxa" w:w="720"/>
          </w:tcPr>
          <w:p>
            <w:r>
              <w:t>rw</w:t>
            </w:r>
          </w:p>
        </w:tc>
        <w:tc>
          <w:tcPr>
            <w:tcW w:type="dxa" w:w="720"/>
          </w:tcPr>
          <w:p>
            <w:r>
              <w:t>14:0</w:t>
            </w:r>
          </w:p>
        </w:tc>
        <w:tc>
          <w:tcPr>
            <w:tcW w:type="dxa" w:w="1440"/>
          </w:tcPr>
          <w:p>
            <w:r>
              <w:t>15'b0</w:t>
            </w:r>
          </w:p>
        </w:tc>
        <w:tc>
          <w:tcPr>
            <w:tcW w:type="dxa" w:w="4320"/>
          </w:tcPr>
          <w:p>
            <w:r>
              <w:t>RTC counter current value read only.</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RTC_CNT2_CTRL</w:t>
      </w:r>
    </w:p>
    <w:p>
      <w:r>
        <w:t>Offset Address: 0x4000b020</w:t>
      </w:r>
    </w:p>
    <w:p>
      <w:r>
        <w:t>Free running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CNT2_EN</w:t>
            </w:r>
          </w:p>
        </w:tc>
        <w:tc>
          <w:tcPr>
            <w:tcW w:type="dxa" w:w="720"/>
          </w:tcPr>
          <w:p>
            <w:r>
              <w:t>rw</w:t>
            </w:r>
          </w:p>
        </w:tc>
        <w:tc>
          <w:tcPr>
            <w:tcW w:type="dxa" w:w="720"/>
          </w:tcPr>
          <w:p>
            <w:r>
              <w:t>0</w:t>
            </w:r>
          </w:p>
        </w:tc>
        <w:tc>
          <w:tcPr>
            <w:tcW w:type="dxa" w:w="1440"/>
          </w:tcPr>
          <w:p>
            <w:r>
              <w:t>1'b0</w:t>
            </w:r>
          </w:p>
        </w:tc>
        <w:tc>
          <w:tcPr>
            <w:tcW w:type="dxa" w:w="4320"/>
          </w:tcPr>
          <w:p>
            <w:r>
              <w:t>1 to enable free running counter</w:t>
            </w:r>
          </w:p>
        </w:tc>
      </w:tr>
      <w:tr>
        <w:tc>
          <w:tcPr>
            <w:tcW w:type="dxa" w:w="2160"/>
          </w:tcPr>
          <w:p>
            <w:r>
              <w:t>CNT2_INT_EN</w:t>
            </w:r>
          </w:p>
        </w:tc>
        <w:tc>
          <w:tcPr>
            <w:tcW w:type="dxa" w:w="720"/>
          </w:tcPr>
          <w:p>
            <w:r>
              <w:t>rw</w:t>
            </w:r>
          </w:p>
        </w:tc>
        <w:tc>
          <w:tcPr>
            <w:tcW w:type="dxa" w:w="720"/>
          </w:tcPr>
          <w:p>
            <w:r>
              <w:t>1</w:t>
            </w:r>
          </w:p>
        </w:tc>
        <w:tc>
          <w:tcPr>
            <w:tcW w:type="dxa" w:w="1440"/>
          </w:tcPr>
          <w:p>
            <w:r>
              <w:t>1'b0</w:t>
            </w:r>
          </w:p>
        </w:tc>
        <w:tc>
          <w:tcPr>
            <w:tcW w:type="dxa" w:w="4320"/>
          </w:tcPr>
          <w:p>
            <w:r>
              <w:t>1 to enable free running interrupt</w:t>
            </w:r>
          </w:p>
        </w:tc>
      </w:tr>
      <w:tr>
        <w:tc>
          <w:tcPr>
            <w:tcW w:type="dxa" w:w="2160"/>
          </w:tcPr>
          <w:p>
            <w:r>
              <w:t>CNT2_WAKEUP</w:t>
            </w:r>
          </w:p>
        </w:tc>
        <w:tc>
          <w:tcPr>
            <w:tcW w:type="dxa" w:w="720"/>
          </w:tcPr>
          <w:p>
            <w:r>
              <w:t>rw</w:t>
            </w:r>
          </w:p>
        </w:tc>
        <w:tc>
          <w:tcPr>
            <w:tcW w:type="dxa" w:w="720"/>
          </w:tcPr>
          <w:p>
            <w:r>
              <w:t>2</w:t>
            </w:r>
          </w:p>
        </w:tc>
        <w:tc>
          <w:tcPr>
            <w:tcW w:type="dxa" w:w="1440"/>
          </w:tcPr>
          <w:p>
            <w:r>
              <w:t>1'b0</w:t>
            </w:r>
          </w:p>
        </w:tc>
        <w:tc>
          <w:tcPr>
            <w:tcW w:type="dxa" w:w="4320"/>
          </w:tcPr>
          <w:p>
            <w:r>
              <w:t>1 to enable free running wakeup</w:t>
            </w:r>
          </w:p>
        </w:tc>
      </w:tr>
      <w:tr>
        <w:tc>
          <w:tcPr>
            <w:tcW w:type="dxa" w:w="2160"/>
          </w:tcPr>
          <w:p>
            <w:r>
              <w:t>CNT2_RST</w:t>
            </w:r>
          </w:p>
        </w:tc>
        <w:tc>
          <w:tcPr>
            <w:tcW w:type="dxa" w:w="720"/>
          </w:tcPr>
          <w:p>
            <w:r>
              <w:t>rw</w:t>
            </w:r>
          </w:p>
        </w:tc>
        <w:tc>
          <w:tcPr>
            <w:tcW w:type="dxa" w:w="720"/>
          </w:tcPr>
          <w:p>
            <w:r>
              <w:t>3</w:t>
            </w:r>
          </w:p>
        </w:tc>
        <w:tc>
          <w:tcPr>
            <w:tcW w:type="dxa" w:w="1440"/>
          </w:tcPr>
          <w:p>
            <w:r>
              <w:t>1'b0</w:t>
            </w:r>
          </w:p>
        </w:tc>
        <w:tc>
          <w:tcPr>
            <w:tcW w:type="dxa" w:w="4320"/>
          </w:tcPr>
          <w:p>
            <w:r>
              <w:t>1 to enable free running reset</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RTC_THR_INT</w:t>
      </w:r>
    </w:p>
    <w:p>
      <w:r>
        <w:t>Offset Address: 0x4000b024</w:t>
      </w:r>
    </w:p>
    <w:p>
      <w:r>
        <w:t>interrupt threshold of free running counter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THR_INT</w:t>
            </w:r>
          </w:p>
        </w:tc>
        <w:tc>
          <w:tcPr>
            <w:tcW w:type="dxa" w:w="720"/>
          </w:tcPr>
          <w:p>
            <w:r>
              <w:t>rw</w:t>
            </w:r>
          </w:p>
        </w:tc>
        <w:tc>
          <w:tcPr>
            <w:tcW w:type="dxa" w:w="720"/>
          </w:tcPr>
          <w:p>
            <w:r>
              <w:t>31:0</w:t>
            </w:r>
          </w:p>
        </w:tc>
        <w:tc>
          <w:tcPr>
            <w:tcW w:type="dxa" w:w="1440"/>
          </w:tcPr>
          <w:p>
            <w:r>
              <w:t>32'b0</w:t>
            </w:r>
          </w:p>
        </w:tc>
        <w:tc>
          <w:tcPr>
            <w:tcW w:type="dxa" w:w="4320"/>
          </w:tcPr>
          <w:p>
            <w:r>
              <w:t>The Threshold of free running counter is to generate free running interrupt.</w:t>
            </w:r>
          </w:p>
        </w:tc>
      </w:tr>
    </w:tbl>
    <w:p/>
    <w:p>
      <w:pPr>
        <w:pStyle w:val="Heading3"/>
      </w:pPr>
      <w:r>
        <w:t>RTC_THR_RST</w:t>
      </w:r>
    </w:p>
    <w:p>
      <w:r>
        <w:t>Offset Address: 0x4000b028</w:t>
      </w:r>
    </w:p>
    <w:p>
      <w:r>
        <w:t>reset threshold of free running counter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THR_RST</w:t>
            </w:r>
          </w:p>
        </w:tc>
        <w:tc>
          <w:tcPr>
            <w:tcW w:type="dxa" w:w="720"/>
          </w:tcPr>
          <w:p>
            <w:r>
              <w:t>rw</w:t>
            </w:r>
          </w:p>
        </w:tc>
        <w:tc>
          <w:tcPr>
            <w:tcW w:type="dxa" w:w="720"/>
          </w:tcPr>
          <w:p>
            <w:r>
              <w:t>31:0</w:t>
            </w:r>
          </w:p>
        </w:tc>
        <w:tc>
          <w:tcPr>
            <w:tcW w:type="dxa" w:w="1440"/>
          </w:tcPr>
          <w:p>
            <w:r>
              <w:t>32'b0</w:t>
            </w:r>
          </w:p>
        </w:tc>
        <w:tc>
          <w:tcPr>
            <w:tcW w:type="dxa" w:w="4320"/>
          </w:tcPr>
          <w:p>
            <w:r>
              <w:t>The Threshold of free running counter is to generate free running reset.</w:t>
            </w:r>
          </w:p>
        </w:tc>
      </w:tr>
    </w:tbl>
    <w:p/>
    <w:p>
      <w:pPr>
        <w:pStyle w:val="Heading3"/>
      </w:pPr>
      <w:r>
        <w:t>RTC_CNT2</w:t>
      </w:r>
    </w:p>
    <w:p>
      <w:r>
        <w:t>Offset Address: 0x4000b02c</w:t>
      </w:r>
    </w:p>
    <w:p>
      <w:r>
        <w:t>free running count value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CNT2</w:t>
            </w:r>
          </w:p>
        </w:tc>
        <w:tc>
          <w:tcPr>
            <w:tcW w:type="dxa" w:w="720"/>
          </w:tcPr>
          <w:p>
            <w:r>
              <w:t>rw</w:t>
            </w:r>
          </w:p>
        </w:tc>
        <w:tc>
          <w:tcPr>
            <w:tcW w:type="dxa" w:w="720"/>
          </w:tcPr>
          <w:p>
            <w:r>
              <w:t>31:0</w:t>
            </w:r>
          </w:p>
        </w:tc>
        <w:tc>
          <w:tcPr>
            <w:tcW w:type="dxa" w:w="1440"/>
          </w:tcPr>
          <w:p>
            <w:r>
              <w:t>32'b0</w:t>
            </w:r>
          </w:p>
        </w:tc>
        <w:tc>
          <w:tcPr>
            <w:tcW w:type="dxa" w:w="4320"/>
          </w:tcPr>
          <w:p>
            <w:r>
              <w:t>The current value of free running counter</w:t>
            </w:r>
          </w:p>
        </w:tc>
      </w:tr>
    </w:tbl>
    <w:p/>
    <w:p>
      <w:pPr>
        <w:pStyle w:val="Heading3"/>
      </w:pPr>
      <w:r>
        <w:t>AGC_CTRL0</w:t>
      </w:r>
    </w:p>
    <w:p>
      <w:r>
        <w:t>Offset Address: 0x4000c000</w:t>
      </w:r>
    </w:p>
    <w:p>
      <w:r>
        <w:t>AGC control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PPF_INTRPT_MOD</w:t>
            </w:r>
          </w:p>
        </w:tc>
        <w:tc>
          <w:tcPr>
            <w:tcW w:type="dxa" w:w="720"/>
          </w:tcPr>
          <w:p>
            <w:r>
              <w:t>rw</w:t>
            </w:r>
          </w:p>
        </w:tc>
        <w:tc>
          <w:tcPr>
            <w:tcW w:type="dxa" w:w="720"/>
          </w:tcPr>
          <w:p>
            <w:r>
              <w:t>1:0</w:t>
            </w:r>
          </w:p>
        </w:tc>
        <w:tc>
          <w:tcPr>
            <w:tcW w:type="dxa" w:w="1440"/>
          </w:tcPr>
          <w:p>
            <w:r>
              <w:t>2'b0</w:t>
            </w:r>
          </w:p>
        </w:tc>
        <w:tc>
          <w:tcPr>
            <w:tcW w:type="dxa" w:w="4320"/>
          </w:tcPr>
          <w:p>
            <w:r>
              <w:t>Control whether fsm can interrupt</w:t>
            </w:r>
          </w:p>
        </w:tc>
      </w:tr>
      <w:tr>
        <w:tc>
          <w:tcPr>
            <w:tcW w:type="dxa" w:w="2160"/>
          </w:tcPr>
          <w:p>
            <w:r>
              <w:t>FREZ_MOD</w:t>
            </w:r>
          </w:p>
        </w:tc>
        <w:tc>
          <w:tcPr>
            <w:tcW w:type="dxa" w:w="720"/>
          </w:tcPr>
          <w:p>
            <w:r>
              <w:t>rw</w:t>
            </w:r>
          </w:p>
        </w:tc>
        <w:tc>
          <w:tcPr>
            <w:tcW w:type="dxa" w:w="720"/>
          </w:tcPr>
          <w:p>
            <w:r>
              <w:t>3:2</w:t>
            </w:r>
          </w:p>
        </w:tc>
        <w:tc>
          <w:tcPr>
            <w:tcW w:type="dxa" w:w="1440"/>
          </w:tcPr>
          <w:p>
            <w:r>
              <w:t>2'b0</w:t>
            </w:r>
          </w:p>
        </w:tc>
        <w:tc>
          <w:tcPr>
            <w:tcW w:type="dxa" w:w="4320"/>
          </w:tcPr>
          <w:p>
            <w:r>
              <w:t>Control whether fsm can restore last value when correalation trigh happens</w:t>
            </w:r>
          </w:p>
        </w:tc>
      </w:tr>
      <w:tr>
        <w:tc>
          <w:tcPr>
            <w:tcW w:type="dxa" w:w="2160"/>
          </w:tcPr>
          <w:p>
            <w:r>
              <w:t>RRF_GAIN_SEL</w:t>
            </w:r>
          </w:p>
        </w:tc>
        <w:tc>
          <w:tcPr>
            <w:tcW w:type="dxa" w:w="720"/>
          </w:tcPr>
          <w:p>
            <w:r>
              <w:t>rw</w:t>
            </w:r>
          </w:p>
        </w:tc>
        <w:tc>
          <w:tcPr>
            <w:tcW w:type="dxa" w:w="720"/>
          </w:tcPr>
          <w:p>
            <w:r>
              <w:t>6:4</w:t>
            </w:r>
          </w:p>
        </w:tc>
        <w:tc>
          <w:tcPr>
            <w:tcW w:type="dxa" w:w="1440"/>
          </w:tcPr>
          <w:p>
            <w:r>
              <w:t>3'b0</w:t>
            </w:r>
          </w:p>
        </w:tc>
        <w:tc>
          <w:tcPr>
            <w:tcW w:type="dxa" w:w="4320"/>
          </w:tcPr>
          <w:p>
            <w:r>
              <w:t>LNA gain controlGAIN=26-12*LNA_GAIN_SEL</w:t>
            </w:r>
          </w:p>
        </w:tc>
      </w:tr>
      <w:tr>
        <w:tc>
          <w:tcPr>
            <w:tcW w:type="dxa" w:w="2160"/>
          </w:tcPr>
          <w:p>
            <w:r>
              <w:t>RRF_WEN</w:t>
            </w:r>
          </w:p>
        </w:tc>
        <w:tc>
          <w:tcPr>
            <w:tcW w:type="dxa" w:w="720"/>
          </w:tcPr>
          <w:p>
            <w:r>
              <w:t>rw</w:t>
            </w:r>
          </w:p>
        </w:tc>
        <w:tc>
          <w:tcPr>
            <w:tcW w:type="dxa" w:w="720"/>
          </w:tcPr>
          <w:p>
            <w:r>
              <w:t>7</w:t>
            </w:r>
          </w:p>
        </w:tc>
        <w:tc>
          <w:tcPr>
            <w:tcW w:type="dxa" w:w="1440"/>
          </w:tcPr>
          <w:p>
            <w:r>
              <w:t>1'b0</w:t>
            </w:r>
          </w:p>
        </w:tc>
        <w:tc>
          <w:tcPr>
            <w:tcW w:type="dxa" w:w="4320"/>
          </w:tcPr>
          <w:p>
            <w:r>
              <w:t>Lna gain write enable</w:t>
            </w:r>
          </w:p>
        </w:tc>
      </w:tr>
      <w:tr>
        <w:tc>
          <w:tcPr>
            <w:tcW w:type="dxa" w:w="2160"/>
          </w:tcPr>
          <w:p>
            <w:r>
              <w:t>PPF_GAIN</w:t>
            </w:r>
          </w:p>
        </w:tc>
        <w:tc>
          <w:tcPr>
            <w:tcW w:type="dxa" w:w="720"/>
          </w:tcPr>
          <w:p>
            <w:r>
              <w:t>rw</w:t>
            </w:r>
          </w:p>
        </w:tc>
        <w:tc>
          <w:tcPr>
            <w:tcW w:type="dxa" w:w="720"/>
          </w:tcPr>
          <w:p>
            <w:r>
              <w:t>11:8</w:t>
            </w:r>
          </w:p>
        </w:tc>
        <w:tc>
          <w:tcPr>
            <w:tcW w:type="dxa" w:w="1440"/>
          </w:tcPr>
          <w:p>
            <w:r>
              <w:t>4'b0</w:t>
            </w:r>
          </w:p>
        </w:tc>
        <w:tc>
          <w:tcPr>
            <w:tcW w:type="dxa" w:w="4320"/>
          </w:tcPr>
          <w:p>
            <w:r>
              <w:t>PPF gain controlGain=36-3*PPF_GAIN</w:t>
            </w:r>
          </w:p>
        </w:tc>
      </w:tr>
      <w:tr>
        <w:tc>
          <w:tcPr>
            <w:tcW w:type="dxa" w:w="2160"/>
          </w:tcPr>
          <w:p>
            <w:r>
              <w:t>PPF_WEN</w:t>
            </w:r>
          </w:p>
        </w:tc>
        <w:tc>
          <w:tcPr>
            <w:tcW w:type="dxa" w:w="720"/>
          </w:tcPr>
          <w:p>
            <w:r>
              <w:t>rw</w:t>
            </w:r>
          </w:p>
        </w:tc>
        <w:tc>
          <w:tcPr>
            <w:tcW w:type="dxa" w:w="720"/>
          </w:tcPr>
          <w:p>
            <w:r>
              <w:t>12</w:t>
            </w:r>
          </w:p>
        </w:tc>
        <w:tc>
          <w:tcPr>
            <w:tcW w:type="dxa" w:w="1440"/>
          </w:tcPr>
          <w:p>
            <w:r>
              <w:t>1'b0</w:t>
            </w:r>
          </w:p>
        </w:tc>
        <w:tc>
          <w:tcPr>
            <w:tcW w:type="dxa" w:w="4320"/>
          </w:tcPr>
          <w:p>
            <w:r>
              <w:t>Ppf gain write enable</w:t>
            </w:r>
          </w:p>
        </w:tc>
      </w:tr>
      <w:tr>
        <w:tc>
          <w:tcPr>
            <w:tcW w:type="dxa" w:w="2160"/>
          </w:tcPr>
          <w:p>
            <w:r>
              <w:t>PKWT_TH_DIG_1</w:t>
            </w:r>
          </w:p>
        </w:tc>
        <w:tc>
          <w:tcPr>
            <w:tcW w:type="dxa" w:w="720"/>
          </w:tcPr>
          <w:p>
            <w:r>
              <w:t>rw</w:t>
            </w:r>
          </w:p>
        </w:tc>
        <w:tc>
          <w:tcPr>
            <w:tcW w:type="dxa" w:w="720"/>
          </w:tcPr>
          <w:p>
            <w:r>
              <w:t>17:13</w:t>
            </w:r>
          </w:p>
        </w:tc>
        <w:tc>
          <w:tcPr>
            <w:tcW w:type="dxa" w:w="1440"/>
          </w:tcPr>
          <w:p>
            <w:r>
              <w:t>5'b0</w:t>
            </w:r>
          </w:p>
        </w:tc>
        <w:tc>
          <w:tcPr>
            <w:tcW w:type="dxa" w:w="4320"/>
          </w:tcPr>
          <w:p>
            <w:r>
              <w:t>PKWT_TH_DIG + PKWT_TH_DIG_ADD in ccode</w:t>
            </w:r>
          </w:p>
        </w:tc>
      </w:tr>
      <w:tr>
        <w:tc>
          <w:tcPr>
            <w:tcW w:type="dxa" w:w="2160"/>
          </w:tcPr>
          <w:p>
            <w:r>
              <w:t>PD_CLR_EN</w:t>
            </w:r>
          </w:p>
        </w:tc>
        <w:tc>
          <w:tcPr>
            <w:tcW w:type="dxa" w:w="720"/>
          </w:tcPr>
          <w:p>
            <w:r>
              <w:t>rw</w:t>
            </w:r>
          </w:p>
        </w:tc>
        <w:tc>
          <w:tcPr>
            <w:tcW w:type="dxa" w:w="720"/>
          </w:tcPr>
          <w:p>
            <w:r>
              <w:t>18</w:t>
            </w:r>
          </w:p>
        </w:tc>
        <w:tc>
          <w:tcPr>
            <w:tcW w:type="dxa" w:w="1440"/>
          </w:tcPr>
          <w:p>
            <w:r>
              <w:t>1'b0</w:t>
            </w:r>
          </w:p>
        </w:tc>
        <w:tc>
          <w:tcPr>
            <w:tcW w:type="dxa" w:w="4320"/>
          </w:tcPr>
          <w:p>
            <w:r>
              <w:t>Force clear analog PD</w:t>
            </w:r>
          </w:p>
        </w:tc>
      </w:tr>
      <w:tr>
        <w:tc>
          <w:tcPr>
            <w:tcW w:type="dxa" w:w="2160"/>
          </w:tcPr>
          <w:p>
            <w:r>
              <w:t>PD_RST_LEN</w:t>
            </w:r>
          </w:p>
        </w:tc>
        <w:tc>
          <w:tcPr>
            <w:tcW w:type="dxa" w:w="720"/>
          </w:tcPr>
          <w:p>
            <w:r>
              <w:t>rw</w:t>
            </w:r>
          </w:p>
        </w:tc>
        <w:tc>
          <w:tcPr>
            <w:tcW w:type="dxa" w:w="720"/>
          </w:tcPr>
          <w:p>
            <w:r>
              <w:t>21:19</w:t>
            </w:r>
          </w:p>
        </w:tc>
        <w:tc>
          <w:tcPr>
            <w:tcW w:type="dxa" w:w="1440"/>
          </w:tcPr>
          <w:p>
            <w:r>
              <w:t>3'b0</w:t>
            </w:r>
          </w:p>
        </w:tc>
        <w:tc>
          <w:tcPr>
            <w:tcW w:type="dxa" w:w="4320"/>
          </w:tcPr>
          <w:p>
            <w:r>
              <w:t>Pd disable time when reset0h0us 1h8us 2h16us 7h56us</w:t>
            </w:r>
          </w:p>
        </w:tc>
      </w:tr>
      <w:tr>
        <w:tc>
          <w:tcPr>
            <w:tcW w:type="dxa" w:w="2160"/>
          </w:tcPr>
          <w:p>
            <w:r>
              <w:t>RFAGC_FSYNC_DET_DIS</w:t>
            </w:r>
          </w:p>
        </w:tc>
        <w:tc>
          <w:tcPr>
            <w:tcW w:type="dxa" w:w="720"/>
          </w:tcPr>
          <w:p>
            <w:r>
              <w:t>rw</w:t>
            </w:r>
          </w:p>
        </w:tc>
        <w:tc>
          <w:tcPr>
            <w:tcW w:type="dxa" w:w="720"/>
          </w:tcPr>
          <w:p>
            <w:r>
              <w:t>22</w:t>
            </w:r>
          </w:p>
        </w:tc>
        <w:tc>
          <w:tcPr>
            <w:tcW w:type="dxa" w:w="1440"/>
          </w:tcPr>
          <w:p>
            <w:r>
              <w:t>1'b0</w:t>
            </w:r>
          </w:p>
        </w:tc>
        <w:tc>
          <w:tcPr>
            <w:tcW w:type="dxa" w:w="4320"/>
          </w:tcPr>
          <w:p>
            <w:r>
              <w:t>Use to control rfagc gain adjust0brfagc stops when sync 1brfagc always on</w:t>
            </w:r>
          </w:p>
        </w:tc>
      </w:tr>
      <w:tr>
        <w:tc>
          <w:tcPr>
            <w:tcW w:type="dxa" w:w="2160"/>
          </w:tcPr>
          <w:p>
            <w:r>
              <w:t>RFAGC_DIRECTION_FREEZE</w:t>
            </w:r>
          </w:p>
        </w:tc>
        <w:tc>
          <w:tcPr>
            <w:tcW w:type="dxa" w:w="720"/>
          </w:tcPr>
          <w:p>
            <w:r>
              <w:t>rw</w:t>
            </w:r>
          </w:p>
        </w:tc>
        <w:tc>
          <w:tcPr>
            <w:tcW w:type="dxa" w:w="720"/>
          </w:tcPr>
          <w:p>
            <w:r>
              <w:t>23</w:t>
            </w:r>
          </w:p>
        </w:tc>
        <w:tc>
          <w:tcPr>
            <w:tcW w:type="dxa" w:w="1440"/>
          </w:tcPr>
          <w:p>
            <w:r>
              <w:t>1'b0</w:t>
            </w:r>
          </w:p>
        </w:tc>
        <w:tc>
          <w:tcPr>
            <w:tcW w:type="dxa" w:w="4320"/>
          </w:tcPr>
          <w:p>
            <w:r>
              <w:t>Use to disable rfagc gain adjust when switching antenna at direction found mode0b rfagc enable 1brfagc disable</w:t>
            </w:r>
          </w:p>
        </w:tc>
      </w:tr>
      <w:tr>
        <w:tc>
          <w:tcPr>
            <w:tcW w:type="dxa" w:w="2160"/>
          </w:tcPr>
          <w:p>
            <w:r>
              <w:t>DOWN_24_EN</w:t>
            </w:r>
          </w:p>
        </w:tc>
        <w:tc>
          <w:tcPr>
            <w:tcW w:type="dxa" w:w="720"/>
          </w:tcPr>
          <w:p>
            <w:r>
              <w:t>rw</w:t>
            </w:r>
          </w:p>
        </w:tc>
        <w:tc>
          <w:tcPr>
            <w:tcW w:type="dxa" w:w="720"/>
          </w:tcPr>
          <w:p>
            <w:r>
              <w:t>24</w:t>
            </w:r>
          </w:p>
        </w:tc>
        <w:tc>
          <w:tcPr>
            <w:tcW w:type="dxa" w:w="1440"/>
          </w:tcPr>
          <w:p>
            <w:r>
              <w:t>1'b0</w:t>
            </w:r>
          </w:p>
        </w:tc>
        <w:tc>
          <w:tcPr>
            <w:tcW w:type="dxa" w:w="4320"/>
          </w:tcPr>
          <w:p>
            <w:r>
              <w:t>Lna decrease 24dbm0bdisable 1benable</w:t>
            </w:r>
          </w:p>
        </w:tc>
      </w:tr>
      <w:tr>
        <w:tc>
          <w:tcPr>
            <w:tcW w:type="dxa" w:w="2160"/>
          </w:tcPr>
          <w:p>
            <w:r>
              <w:t>SWITCH_PD_RST_LEN</w:t>
            </w:r>
          </w:p>
        </w:tc>
        <w:tc>
          <w:tcPr>
            <w:tcW w:type="dxa" w:w="720"/>
          </w:tcPr>
          <w:p>
            <w:r>
              <w:t>rw</w:t>
            </w:r>
          </w:p>
        </w:tc>
        <w:tc>
          <w:tcPr>
            <w:tcW w:type="dxa" w:w="720"/>
          </w:tcPr>
          <w:p>
            <w:r>
              <w:t>26:25</w:t>
            </w:r>
          </w:p>
        </w:tc>
        <w:tc>
          <w:tcPr>
            <w:tcW w:type="dxa" w:w="1440"/>
          </w:tcPr>
          <w:p>
            <w:r>
              <w:t>2'b0</w:t>
            </w:r>
          </w:p>
        </w:tc>
        <w:tc>
          <w:tcPr>
            <w:tcW w:type="dxa" w:w="4320"/>
          </w:tcPr>
          <w:p>
            <w:r>
              <w:t>Pd disable time when direction found rfagc reset00b2us 01b4us 10b8us 11b16us</w:t>
            </w:r>
          </w:p>
        </w:tc>
      </w:tr>
      <w:tr>
        <w:tc>
          <w:tcPr>
            <w:tcW w:type="dxa" w:w="2160"/>
          </w:tcPr>
          <w:p>
            <w:r>
              <w:t>GLNA_MAX_REDU</w:t>
            </w:r>
          </w:p>
        </w:tc>
        <w:tc>
          <w:tcPr>
            <w:tcW w:type="dxa" w:w="720"/>
          </w:tcPr>
          <w:p>
            <w:r>
              <w:t>rw</w:t>
            </w:r>
          </w:p>
        </w:tc>
        <w:tc>
          <w:tcPr>
            <w:tcW w:type="dxa" w:w="720"/>
          </w:tcPr>
          <w:p>
            <w:r>
              <w:t>27</w:t>
            </w:r>
          </w:p>
        </w:tc>
        <w:tc>
          <w:tcPr>
            <w:tcW w:type="dxa" w:w="1440"/>
          </w:tcPr>
          <w:p>
            <w:r>
              <w:t>1'b0</w:t>
            </w:r>
          </w:p>
        </w:tc>
        <w:tc>
          <w:tcPr>
            <w:tcW w:type="dxa" w:w="4320"/>
          </w:tcPr>
          <w:p>
            <w:r>
              <w:t>Lna max gain reduce 12dbm0bdisable 1benable</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AGC_CTRL1</w:t>
      </w:r>
    </w:p>
    <w:p>
      <w:r>
        <w:t>Offset Address: 0x4000c004</w:t>
      </w:r>
    </w:p>
    <w:p>
      <w:r>
        <w:t>AGC control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PD3_TH_REG</w:t>
            </w:r>
          </w:p>
        </w:tc>
        <w:tc>
          <w:tcPr>
            <w:tcW w:type="dxa" w:w="720"/>
          </w:tcPr>
          <w:p>
            <w:r>
              <w:t>rw</w:t>
            </w:r>
          </w:p>
        </w:tc>
        <w:tc>
          <w:tcPr>
            <w:tcW w:type="dxa" w:w="720"/>
          </w:tcPr>
          <w:p>
            <w:r>
              <w:t>2:0</w:t>
            </w:r>
          </w:p>
        </w:tc>
        <w:tc>
          <w:tcPr>
            <w:tcW w:type="dxa" w:w="1440"/>
          </w:tcPr>
          <w:p>
            <w:r>
              <w:t>3'b0</w:t>
            </w:r>
          </w:p>
        </w:tc>
        <w:tc>
          <w:tcPr>
            <w:tcW w:type="dxa" w:w="4320"/>
          </w:tcPr>
          <w:p>
            <w:r>
              <w:t>Pd3 threshold</w:t>
            </w:r>
          </w:p>
        </w:tc>
      </w:tr>
      <w:tr>
        <w:tc>
          <w:tcPr>
            <w:tcW w:type="dxa" w:w="2160"/>
          </w:tcPr>
          <w:p>
            <w:r>
              <w:t>PD3_TH_HYST_REG</w:t>
            </w:r>
          </w:p>
        </w:tc>
        <w:tc>
          <w:tcPr>
            <w:tcW w:type="dxa" w:w="720"/>
          </w:tcPr>
          <w:p>
            <w:r>
              <w:t>rw</w:t>
            </w:r>
          </w:p>
        </w:tc>
        <w:tc>
          <w:tcPr>
            <w:tcW w:type="dxa" w:w="720"/>
          </w:tcPr>
          <w:p>
            <w:r>
              <w:t>6:3</w:t>
            </w:r>
          </w:p>
        </w:tc>
        <w:tc>
          <w:tcPr>
            <w:tcW w:type="dxa" w:w="1440"/>
          </w:tcPr>
          <w:p>
            <w:r>
              <w:t>4'b0</w:t>
            </w:r>
          </w:p>
        </w:tc>
        <w:tc>
          <w:tcPr>
            <w:tcW w:type="dxa" w:w="4320"/>
          </w:tcPr>
          <w:p>
            <w:r>
              <w:t>Desired upper boundary</w:t>
            </w:r>
          </w:p>
        </w:tc>
      </w:tr>
      <w:tr>
        <w:tc>
          <w:tcPr>
            <w:tcW w:type="dxa" w:w="2160"/>
          </w:tcPr>
          <w:p>
            <w:r>
              <w:t>PKWT_TH_ANA_1</w:t>
            </w:r>
          </w:p>
        </w:tc>
        <w:tc>
          <w:tcPr>
            <w:tcW w:type="dxa" w:w="720"/>
          </w:tcPr>
          <w:p>
            <w:r>
              <w:t>rw</w:t>
            </w:r>
          </w:p>
        </w:tc>
        <w:tc>
          <w:tcPr>
            <w:tcW w:type="dxa" w:w="720"/>
          </w:tcPr>
          <w:p>
            <w:r>
              <w:t>12:7</w:t>
            </w:r>
          </w:p>
        </w:tc>
        <w:tc>
          <w:tcPr>
            <w:tcW w:type="dxa" w:w="1440"/>
          </w:tcPr>
          <w:p>
            <w:r>
              <w:t>6'b0</w:t>
            </w:r>
          </w:p>
        </w:tc>
        <w:tc>
          <w:tcPr>
            <w:tcW w:type="dxa" w:w="4320"/>
          </w:tcPr>
          <w:p>
            <w:r>
              <w:t>PKWT_TH_ANA + PKWT_TH_ANA_ADD</w:t>
            </w:r>
          </w:p>
        </w:tc>
      </w:tr>
      <w:tr>
        <w:tc>
          <w:tcPr>
            <w:tcW w:type="dxa" w:w="2160"/>
          </w:tcPr>
          <w:p>
            <w:r>
              <w:t>PKWT_TH_ANA_0</w:t>
            </w:r>
          </w:p>
        </w:tc>
        <w:tc>
          <w:tcPr>
            <w:tcW w:type="dxa" w:w="720"/>
          </w:tcPr>
          <w:p>
            <w:r>
              <w:t>rw</w:t>
            </w:r>
          </w:p>
        </w:tc>
        <w:tc>
          <w:tcPr>
            <w:tcW w:type="dxa" w:w="720"/>
          </w:tcPr>
          <w:p>
            <w:r>
              <w:t>17:13</w:t>
            </w:r>
          </w:p>
        </w:tc>
        <w:tc>
          <w:tcPr>
            <w:tcW w:type="dxa" w:w="1440"/>
          </w:tcPr>
          <w:p>
            <w:r>
              <w:t>5'b0</w:t>
            </w:r>
          </w:p>
        </w:tc>
        <w:tc>
          <w:tcPr>
            <w:tcW w:type="dxa" w:w="4320"/>
          </w:tcPr>
          <w:p>
            <w:r>
              <w:t>PKWT_TH_ANA in ccode</w:t>
            </w:r>
          </w:p>
        </w:tc>
      </w:tr>
      <w:tr>
        <w:tc>
          <w:tcPr>
            <w:tcW w:type="dxa" w:w="2160"/>
          </w:tcPr>
          <w:p>
            <w:r>
              <w:t>PKWT_TH_DIG_0</w:t>
            </w:r>
          </w:p>
        </w:tc>
        <w:tc>
          <w:tcPr>
            <w:tcW w:type="dxa" w:w="720"/>
          </w:tcPr>
          <w:p>
            <w:r>
              <w:t>rw</w:t>
            </w:r>
          </w:p>
        </w:tc>
        <w:tc>
          <w:tcPr>
            <w:tcW w:type="dxa" w:w="720"/>
          </w:tcPr>
          <w:p>
            <w:r>
              <w:t>22:18</w:t>
            </w:r>
          </w:p>
        </w:tc>
        <w:tc>
          <w:tcPr>
            <w:tcW w:type="dxa" w:w="1440"/>
          </w:tcPr>
          <w:p>
            <w:r>
              <w:t>5'b0</w:t>
            </w:r>
          </w:p>
        </w:tc>
        <w:tc>
          <w:tcPr>
            <w:tcW w:type="dxa" w:w="4320"/>
          </w:tcPr>
          <w:p>
            <w:r>
              <w:t>PKWT_TH_DIG in ccode</w:t>
            </w:r>
          </w:p>
        </w:tc>
      </w:tr>
      <w:tr>
        <w:tc>
          <w:tcPr>
            <w:tcW w:type="dxa" w:w="2160"/>
          </w:tcPr>
          <w:p>
            <w:r>
              <w:t>SETL_TH_PPF_2</w:t>
            </w:r>
          </w:p>
        </w:tc>
        <w:tc>
          <w:tcPr>
            <w:tcW w:type="dxa" w:w="720"/>
          </w:tcPr>
          <w:p>
            <w:r>
              <w:t>rw</w:t>
            </w:r>
          </w:p>
        </w:tc>
        <w:tc>
          <w:tcPr>
            <w:tcW w:type="dxa" w:w="720"/>
          </w:tcPr>
          <w:p>
            <w:r>
              <w:t>27:23</w:t>
            </w:r>
          </w:p>
        </w:tc>
        <w:tc>
          <w:tcPr>
            <w:tcW w:type="dxa" w:w="1440"/>
          </w:tcPr>
          <w:p>
            <w:r>
              <w:t>5'b0</w:t>
            </w:r>
          </w:p>
        </w:tc>
        <w:tc>
          <w:tcPr>
            <w:tcW w:type="dxa" w:w="4320"/>
          </w:tcPr>
          <w:p>
            <w:r>
              <w:t>SETL_TH_PPF_2 + DLY_DIG 1 in ccode</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AGC_CTRL2</w:t>
      </w:r>
    </w:p>
    <w:p>
      <w:r>
        <w:t>Offset Address: 0x4000c008</w:t>
      </w:r>
    </w:p>
    <w:p>
      <w:r>
        <w:t>AGC control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7:0</w:t>
            </w:r>
          </w:p>
        </w:tc>
        <w:tc>
          <w:tcPr>
            <w:tcW w:type="dxa" w:w="1440"/>
          </w:tcPr>
          <w:p>
            <w:r>
              <w:t>8'b0</w:t>
            </w:r>
          </w:p>
        </w:tc>
        <w:tc>
          <w:tcPr>
            <w:tcW w:type="dxa" w:w="4320"/>
          </w:tcPr>
          <w:p>
            <w:r>
              <w:t>Reserved</w:t>
            </w:r>
          </w:p>
        </w:tc>
      </w:tr>
      <w:tr>
        <w:tc>
          <w:tcPr>
            <w:tcW w:type="dxa" w:w="2160"/>
          </w:tcPr>
          <w:p>
            <w:r>
              <w:t>PPF_PDVTH_LOW</w:t>
            </w:r>
          </w:p>
        </w:tc>
        <w:tc>
          <w:tcPr>
            <w:tcW w:type="dxa" w:w="720"/>
          </w:tcPr>
          <w:p>
            <w:r>
              <w:t>rw</w:t>
            </w:r>
          </w:p>
        </w:tc>
        <w:tc>
          <w:tcPr>
            <w:tcW w:type="dxa" w:w="720"/>
          </w:tcPr>
          <w:p>
            <w:r>
              <w:t>8</w:t>
            </w:r>
          </w:p>
        </w:tc>
        <w:tc>
          <w:tcPr>
            <w:tcW w:type="dxa" w:w="1440"/>
          </w:tcPr>
          <w:p>
            <w:r>
              <w:t>1'b0</w:t>
            </w:r>
          </w:p>
        </w:tc>
        <w:tc>
          <w:tcPr>
            <w:tcW w:type="dxa" w:w="4320"/>
          </w:tcPr>
          <w:p>
            <w:r>
              <w:t>PPF peak detect threshold select</w:t>
            </w:r>
          </w:p>
        </w:tc>
      </w:tr>
      <w:tr>
        <w:tc>
          <w:tcPr>
            <w:tcW w:type="dxa" w:w="2160"/>
          </w:tcPr>
          <w:p>
            <w:r>
              <w:t>RRF_MG_PK</w:t>
            </w:r>
          </w:p>
        </w:tc>
        <w:tc>
          <w:tcPr>
            <w:tcW w:type="dxa" w:w="720"/>
          </w:tcPr>
          <w:p>
            <w:r>
              <w:t>rw</w:t>
            </w:r>
          </w:p>
        </w:tc>
        <w:tc>
          <w:tcPr>
            <w:tcW w:type="dxa" w:w="720"/>
          </w:tcPr>
          <w:p>
            <w:r>
              <w:t>11:9</w:t>
            </w:r>
          </w:p>
        </w:tc>
        <w:tc>
          <w:tcPr>
            <w:tcW w:type="dxa" w:w="1440"/>
          </w:tcPr>
          <w:p>
            <w:r>
              <w:t>3'b0</w:t>
            </w:r>
          </w:p>
        </w:tc>
        <w:tc>
          <w:tcPr>
            <w:tcW w:type="dxa" w:w="4320"/>
          </w:tcPr>
          <w:p>
            <w:r>
              <w:t>LNA medium gain peak detect threshold selectAMP=(400-25* LNA_MG_PK)mv</w:t>
            </w:r>
          </w:p>
        </w:tc>
      </w:tr>
      <w:tr>
        <w:tc>
          <w:tcPr>
            <w:tcW w:type="dxa" w:w="2160"/>
          </w:tcPr>
          <w:p>
            <w:r>
              <w:t>RRF_HG_PK</w:t>
            </w:r>
          </w:p>
        </w:tc>
        <w:tc>
          <w:tcPr>
            <w:tcW w:type="dxa" w:w="720"/>
          </w:tcPr>
          <w:p>
            <w:r>
              <w:t>rw</w:t>
            </w:r>
          </w:p>
        </w:tc>
        <w:tc>
          <w:tcPr>
            <w:tcW w:type="dxa" w:w="720"/>
          </w:tcPr>
          <w:p>
            <w:r>
              <w:t>14:12</w:t>
            </w:r>
          </w:p>
        </w:tc>
        <w:tc>
          <w:tcPr>
            <w:tcW w:type="dxa" w:w="1440"/>
          </w:tcPr>
          <w:p>
            <w:r>
              <w:t>3'b0</w:t>
            </w:r>
          </w:p>
        </w:tc>
        <w:tc>
          <w:tcPr>
            <w:tcW w:type="dxa" w:w="4320"/>
          </w:tcPr>
          <w:p>
            <w:r>
              <w:t>LNA high gain peak detect threshold selectAMP=(100-8* LNA_HG_PK)mv</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AGC_CTRL3</w:t>
      </w:r>
    </w:p>
    <w:p>
      <w:r>
        <w:t>Offset Address: 0x4000c00c</w:t>
      </w:r>
    </w:p>
    <w:p>
      <w:r>
        <w:t>AGC control register 3</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GF2_PAR00</w:t>
            </w:r>
          </w:p>
        </w:tc>
        <w:tc>
          <w:tcPr>
            <w:tcW w:type="dxa" w:w="720"/>
          </w:tcPr>
          <w:p>
            <w:r>
              <w:t>rw</w:t>
            </w:r>
          </w:p>
        </w:tc>
        <w:tc>
          <w:tcPr>
            <w:tcW w:type="dxa" w:w="720"/>
          </w:tcPr>
          <w:p>
            <w:r>
              <w:t>3:0</w:t>
            </w:r>
          </w:p>
        </w:tc>
        <w:tc>
          <w:tcPr>
            <w:tcW w:type="dxa" w:w="1440"/>
          </w:tcPr>
          <w:p>
            <w:r>
              <w:t>4'b0</w:t>
            </w:r>
          </w:p>
        </w:tc>
        <w:tc>
          <w:tcPr>
            <w:tcW w:type="dxa" w:w="4320"/>
          </w:tcPr>
          <w:p>
            <w:r>
              <w:t>no description available</w:t>
            </w:r>
          </w:p>
        </w:tc>
      </w:tr>
      <w:tr>
        <w:tc>
          <w:tcPr>
            <w:tcW w:type="dxa" w:w="2160"/>
          </w:tcPr>
          <w:p>
            <w:r>
              <w:t>GF2_PAR01</w:t>
            </w:r>
          </w:p>
        </w:tc>
        <w:tc>
          <w:tcPr>
            <w:tcW w:type="dxa" w:w="720"/>
          </w:tcPr>
          <w:p>
            <w:r>
              <w:t>rw</w:t>
            </w:r>
          </w:p>
        </w:tc>
        <w:tc>
          <w:tcPr>
            <w:tcW w:type="dxa" w:w="720"/>
          </w:tcPr>
          <w:p>
            <w:r>
              <w:t>7:4</w:t>
            </w:r>
          </w:p>
        </w:tc>
        <w:tc>
          <w:tcPr>
            <w:tcW w:type="dxa" w:w="1440"/>
          </w:tcPr>
          <w:p>
            <w:r>
              <w:t>4'b0</w:t>
            </w:r>
          </w:p>
        </w:tc>
        <w:tc>
          <w:tcPr>
            <w:tcW w:type="dxa" w:w="4320"/>
          </w:tcPr>
          <w:p>
            <w:r>
              <w:t>no description available</w:t>
            </w:r>
          </w:p>
        </w:tc>
      </w:tr>
      <w:tr>
        <w:tc>
          <w:tcPr>
            <w:tcW w:type="dxa" w:w="2160"/>
          </w:tcPr>
          <w:p>
            <w:r>
              <w:t>GF2_PAR10</w:t>
            </w:r>
          </w:p>
        </w:tc>
        <w:tc>
          <w:tcPr>
            <w:tcW w:type="dxa" w:w="720"/>
          </w:tcPr>
          <w:p>
            <w:r>
              <w:t>rw</w:t>
            </w:r>
          </w:p>
        </w:tc>
        <w:tc>
          <w:tcPr>
            <w:tcW w:type="dxa" w:w="720"/>
          </w:tcPr>
          <w:p>
            <w:r>
              <w:t>11:8</w:t>
            </w:r>
          </w:p>
        </w:tc>
        <w:tc>
          <w:tcPr>
            <w:tcW w:type="dxa" w:w="1440"/>
          </w:tcPr>
          <w:p>
            <w:r>
              <w:t>4'b0</w:t>
            </w:r>
          </w:p>
        </w:tc>
        <w:tc>
          <w:tcPr>
            <w:tcW w:type="dxa" w:w="4320"/>
          </w:tcPr>
          <w:p>
            <w:r>
              <w:t>no description available</w:t>
            </w:r>
          </w:p>
        </w:tc>
      </w:tr>
      <w:tr>
        <w:tc>
          <w:tcPr>
            <w:tcW w:type="dxa" w:w="2160"/>
          </w:tcPr>
          <w:p>
            <w:r>
              <w:t>SETL_TH_OVSHT_DIG</w:t>
            </w:r>
          </w:p>
        </w:tc>
        <w:tc>
          <w:tcPr>
            <w:tcW w:type="dxa" w:w="720"/>
          </w:tcPr>
          <w:p>
            <w:r>
              <w:t>rw</w:t>
            </w:r>
          </w:p>
        </w:tc>
        <w:tc>
          <w:tcPr>
            <w:tcW w:type="dxa" w:w="720"/>
          </w:tcPr>
          <w:p>
            <w:r>
              <w:t>14:12</w:t>
            </w:r>
          </w:p>
        </w:tc>
        <w:tc>
          <w:tcPr>
            <w:tcW w:type="dxa" w:w="1440"/>
          </w:tcPr>
          <w:p>
            <w:r>
              <w:t>3'b0</w:t>
            </w:r>
          </w:p>
        </w:tc>
        <w:tc>
          <w:tcPr>
            <w:tcW w:type="dxa" w:w="4320"/>
          </w:tcPr>
          <w:p>
            <w:r>
              <w:t>no description available</w:t>
            </w:r>
          </w:p>
        </w:tc>
      </w:tr>
      <w:tr>
        <w:tc>
          <w:tcPr>
            <w:tcW w:type="dxa" w:w="2160"/>
          </w:tcPr>
          <w:p>
            <w:r>
              <w:t>SETL_TH_OVSHT_INTRPT</w:t>
            </w:r>
          </w:p>
        </w:tc>
        <w:tc>
          <w:tcPr>
            <w:tcW w:type="dxa" w:w="720"/>
          </w:tcPr>
          <w:p>
            <w:r>
              <w:t>rw</w:t>
            </w:r>
          </w:p>
        </w:tc>
        <w:tc>
          <w:tcPr>
            <w:tcW w:type="dxa" w:w="720"/>
          </w:tcPr>
          <w:p>
            <w:r>
              <w:t>17:15</w:t>
            </w:r>
          </w:p>
        </w:tc>
        <w:tc>
          <w:tcPr>
            <w:tcW w:type="dxa" w:w="1440"/>
          </w:tcPr>
          <w:p>
            <w:r>
              <w:t>3'b0</w:t>
            </w:r>
          </w:p>
        </w:tc>
        <w:tc>
          <w:tcPr>
            <w:tcW w:type="dxa" w:w="4320"/>
          </w:tcPr>
          <w:p>
            <w:r>
              <w:t>no description available</w:t>
            </w:r>
          </w:p>
        </w:tc>
      </w:tr>
      <w:tr>
        <w:tc>
          <w:tcPr>
            <w:tcW w:type="dxa" w:w="2160"/>
          </w:tcPr>
          <w:p>
            <w:r>
              <w:t>SETL_TH_OVSHT</w:t>
            </w:r>
          </w:p>
        </w:tc>
        <w:tc>
          <w:tcPr>
            <w:tcW w:type="dxa" w:w="720"/>
          </w:tcPr>
          <w:p>
            <w:r>
              <w:t>rw</w:t>
            </w:r>
          </w:p>
        </w:tc>
        <w:tc>
          <w:tcPr>
            <w:tcW w:type="dxa" w:w="720"/>
          </w:tcPr>
          <w:p>
            <w:r>
              <w:t>20:18</w:t>
            </w:r>
          </w:p>
        </w:tc>
        <w:tc>
          <w:tcPr>
            <w:tcW w:type="dxa" w:w="1440"/>
          </w:tcPr>
          <w:p>
            <w:r>
              <w:t>3'b0</w:t>
            </w:r>
          </w:p>
        </w:tc>
        <w:tc>
          <w:tcPr>
            <w:tcW w:type="dxa" w:w="4320"/>
          </w:tcPr>
          <w:p>
            <w:r>
              <w:t>no description available</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AGC_CTRL4</w:t>
      </w:r>
    </w:p>
    <w:p>
      <w:r>
        <w:t>Offset Address: 0x4000c010</w:t>
      </w:r>
    </w:p>
    <w:p>
      <w:r>
        <w:t>AGC control register 4</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SETL_TH_PD1</w:t>
            </w:r>
          </w:p>
        </w:tc>
        <w:tc>
          <w:tcPr>
            <w:tcW w:type="dxa" w:w="720"/>
          </w:tcPr>
          <w:p>
            <w:r>
              <w:t>rw</w:t>
            </w:r>
          </w:p>
        </w:tc>
        <w:tc>
          <w:tcPr>
            <w:tcW w:type="dxa" w:w="720"/>
          </w:tcPr>
          <w:p>
            <w:r>
              <w:t>3:0</w:t>
            </w:r>
          </w:p>
        </w:tc>
        <w:tc>
          <w:tcPr>
            <w:tcW w:type="dxa" w:w="1440"/>
          </w:tcPr>
          <w:p>
            <w:r>
              <w:t>4'b0</w:t>
            </w:r>
          </w:p>
        </w:tc>
        <w:tc>
          <w:tcPr>
            <w:tcW w:type="dxa" w:w="4320"/>
          </w:tcPr>
          <w:p>
            <w:r>
              <w:t>no description available</w:t>
            </w:r>
          </w:p>
        </w:tc>
      </w:tr>
      <w:tr>
        <w:tc>
          <w:tcPr>
            <w:tcW w:type="dxa" w:w="2160"/>
          </w:tcPr>
          <w:p>
            <w:r>
              <w:t>SETL_TH_PD2</w:t>
            </w:r>
          </w:p>
        </w:tc>
        <w:tc>
          <w:tcPr>
            <w:tcW w:type="dxa" w:w="720"/>
          </w:tcPr>
          <w:p>
            <w:r>
              <w:t>rw</w:t>
            </w:r>
          </w:p>
        </w:tc>
        <w:tc>
          <w:tcPr>
            <w:tcW w:type="dxa" w:w="720"/>
          </w:tcPr>
          <w:p>
            <w:r>
              <w:t>7:4</w:t>
            </w:r>
          </w:p>
        </w:tc>
        <w:tc>
          <w:tcPr>
            <w:tcW w:type="dxa" w:w="1440"/>
          </w:tcPr>
          <w:p>
            <w:r>
              <w:t>4'b0</w:t>
            </w:r>
          </w:p>
        </w:tc>
        <w:tc>
          <w:tcPr>
            <w:tcW w:type="dxa" w:w="4320"/>
          </w:tcPr>
          <w:p>
            <w:r>
              <w:t>no description available</w:t>
            </w:r>
          </w:p>
        </w:tc>
      </w:tr>
      <w:tr>
        <w:tc>
          <w:tcPr>
            <w:tcW w:type="dxa" w:w="2160"/>
          </w:tcPr>
          <w:p>
            <w:r>
              <w:t>SETL_TH_PD3_1</w:t>
            </w:r>
          </w:p>
        </w:tc>
        <w:tc>
          <w:tcPr>
            <w:tcW w:type="dxa" w:w="720"/>
          </w:tcPr>
          <w:p>
            <w:r>
              <w:t>rw</w:t>
            </w:r>
          </w:p>
        </w:tc>
        <w:tc>
          <w:tcPr>
            <w:tcW w:type="dxa" w:w="720"/>
          </w:tcPr>
          <w:p>
            <w:r>
              <w:t>13:8</w:t>
            </w:r>
          </w:p>
        </w:tc>
        <w:tc>
          <w:tcPr>
            <w:tcW w:type="dxa" w:w="1440"/>
          </w:tcPr>
          <w:p>
            <w:r>
              <w:t>6'b0</w:t>
            </w:r>
          </w:p>
        </w:tc>
        <w:tc>
          <w:tcPr>
            <w:tcW w:type="dxa" w:w="4320"/>
          </w:tcPr>
          <w:p>
            <w:r>
              <w:t>no description available</w:t>
            </w:r>
          </w:p>
        </w:tc>
      </w:tr>
      <w:tr>
        <w:tc>
          <w:tcPr>
            <w:tcW w:type="dxa" w:w="2160"/>
          </w:tcPr>
          <w:p>
            <w:r>
              <w:t>SETL_TH_PD3_2</w:t>
            </w:r>
          </w:p>
        </w:tc>
        <w:tc>
          <w:tcPr>
            <w:tcW w:type="dxa" w:w="720"/>
          </w:tcPr>
          <w:p>
            <w:r>
              <w:t>rw</w:t>
            </w:r>
          </w:p>
        </w:tc>
        <w:tc>
          <w:tcPr>
            <w:tcW w:type="dxa" w:w="720"/>
          </w:tcPr>
          <w:p>
            <w:r>
              <w:t>19:14</w:t>
            </w:r>
          </w:p>
        </w:tc>
        <w:tc>
          <w:tcPr>
            <w:tcW w:type="dxa" w:w="1440"/>
          </w:tcPr>
          <w:p>
            <w:r>
              <w:t>6'b0</w:t>
            </w:r>
          </w:p>
        </w:tc>
        <w:tc>
          <w:tcPr>
            <w:tcW w:type="dxa" w:w="4320"/>
          </w:tcPr>
          <w:p>
            <w:r>
              <w:t>no description available</w:t>
            </w:r>
          </w:p>
        </w:tc>
      </w:tr>
      <w:tr>
        <w:tc>
          <w:tcPr>
            <w:tcW w:type="dxa" w:w="2160"/>
          </w:tcPr>
          <w:p>
            <w:r>
              <w:t>GF2_STAT24_TH</w:t>
            </w:r>
          </w:p>
        </w:tc>
        <w:tc>
          <w:tcPr>
            <w:tcW w:type="dxa" w:w="720"/>
          </w:tcPr>
          <w:p>
            <w:r>
              <w:t>rw</w:t>
            </w:r>
          </w:p>
        </w:tc>
        <w:tc>
          <w:tcPr>
            <w:tcW w:type="dxa" w:w="720"/>
          </w:tcPr>
          <w:p>
            <w:r>
              <w:t>23:20</w:t>
            </w:r>
          </w:p>
        </w:tc>
        <w:tc>
          <w:tcPr>
            <w:tcW w:type="dxa" w:w="1440"/>
          </w:tcPr>
          <w:p>
            <w:r>
              <w:t>4'b0</w:t>
            </w:r>
          </w:p>
        </w:tc>
        <w:tc>
          <w:tcPr>
            <w:tcW w:type="dxa" w:w="4320"/>
          </w:tcPr>
          <w:p>
            <w:r>
              <w:t>no description available</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AGC_CTRL5</w:t>
      </w:r>
    </w:p>
    <w:p>
      <w:r>
        <w:t>Offset Address: 0x4000c014</w:t>
      </w:r>
    </w:p>
    <w:p>
      <w:r>
        <w:t>AGC control register 5</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TEST_CTRL</w:t>
            </w:r>
          </w:p>
        </w:tc>
        <w:tc>
          <w:tcPr>
            <w:tcW w:type="dxa" w:w="720"/>
          </w:tcPr>
          <w:p>
            <w:r>
              <w:t>rw</w:t>
            </w:r>
          </w:p>
        </w:tc>
        <w:tc>
          <w:tcPr>
            <w:tcW w:type="dxa" w:w="720"/>
          </w:tcPr>
          <w:p>
            <w:r>
              <w:t>3:0</w:t>
            </w:r>
          </w:p>
        </w:tc>
        <w:tc>
          <w:tcPr>
            <w:tcW w:type="dxa" w:w="1440"/>
          </w:tcPr>
          <w:p>
            <w:r>
              <w:t>4'b0</w:t>
            </w:r>
          </w:p>
        </w:tc>
        <w:tc>
          <w:tcPr>
            <w:tcW w:type="dxa" w:w="4320"/>
          </w:tcPr>
          <w:p>
            <w:r>
              <w:t>no description available</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AGC_STAT</w:t>
      </w:r>
    </w:p>
    <w:p>
      <w:r>
        <w:t>Offset Address: 0x4000c018</w:t>
      </w:r>
    </w:p>
    <w:p>
      <w:r>
        <w:t>AGC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GLNA_CODE_OUT</w:t>
            </w:r>
          </w:p>
        </w:tc>
        <w:tc>
          <w:tcPr>
            <w:tcW w:type="dxa" w:w="720"/>
          </w:tcPr>
          <w:p>
            <w:r>
              <w:t>rw</w:t>
            </w:r>
          </w:p>
        </w:tc>
        <w:tc>
          <w:tcPr>
            <w:tcW w:type="dxa" w:w="720"/>
          </w:tcPr>
          <w:p>
            <w:r>
              <w:t>2:0</w:t>
            </w:r>
          </w:p>
        </w:tc>
        <w:tc>
          <w:tcPr>
            <w:tcW w:type="dxa" w:w="1440"/>
          </w:tcPr>
          <w:p>
            <w:r>
              <w:t>3'b0</w:t>
            </w:r>
          </w:p>
        </w:tc>
        <w:tc>
          <w:tcPr>
            <w:tcW w:type="dxa" w:w="4320"/>
          </w:tcPr>
          <w:p>
            <w:r>
              <w:t>no description available</w:t>
            </w:r>
          </w:p>
        </w:tc>
      </w:tr>
      <w:tr>
        <w:tc>
          <w:tcPr>
            <w:tcW w:type="dxa" w:w="2160"/>
          </w:tcPr>
          <w:p>
            <w:r>
              <w:t>GF2_CODE_OUT</w:t>
            </w:r>
          </w:p>
        </w:tc>
        <w:tc>
          <w:tcPr>
            <w:tcW w:type="dxa" w:w="720"/>
          </w:tcPr>
          <w:p>
            <w:r>
              <w:t>rw</w:t>
            </w:r>
          </w:p>
        </w:tc>
        <w:tc>
          <w:tcPr>
            <w:tcW w:type="dxa" w:w="720"/>
          </w:tcPr>
          <w:p>
            <w:r>
              <w:t>6:3</w:t>
            </w:r>
          </w:p>
        </w:tc>
        <w:tc>
          <w:tcPr>
            <w:tcW w:type="dxa" w:w="1440"/>
          </w:tcPr>
          <w:p>
            <w:r>
              <w:t>4'b0</w:t>
            </w:r>
          </w:p>
        </w:tc>
        <w:tc>
          <w:tcPr>
            <w:tcW w:type="dxa" w:w="4320"/>
          </w:tcPr>
          <w:p>
            <w:r>
              <w:t>no description available</w:t>
            </w:r>
          </w:p>
        </w:tc>
      </w:tr>
      <w:tr>
        <w:tc>
          <w:tcPr>
            <w:tcW w:type="dxa" w:w="2160"/>
          </w:tcPr>
          <w:p>
            <w:r>
              <w:t>RFAGC_TRIGGER_O</w:t>
            </w:r>
          </w:p>
        </w:tc>
        <w:tc>
          <w:tcPr>
            <w:tcW w:type="dxa" w:w="720"/>
          </w:tcPr>
          <w:p>
            <w:r>
              <w:t>rw</w:t>
            </w:r>
          </w:p>
        </w:tc>
        <w:tc>
          <w:tcPr>
            <w:tcW w:type="dxa" w:w="720"/>
          </w:tcPr>
          <w:p>
            <w:r>
              <w:t>7</w:t>
            </w:r>
          </w:p>
        </w:tc>
        <w:tc>
          <w:tcPr>
            <w:tcW w:type="dxa" w:w="1440"/>
          </w:tcPr>
          <w:p>
            <w:r>
              <w:t>1'b0</w:t>
            </w:r>
          </w:p>
        </w:tc>
        <w:tc>
          <w:tcPr>
            <w:tcW w:type="dxa" w:w="4320"/>
          </w:tcPr>
          <w:p>
            <w:r>
              <w:t>no description available</w:t>
            </w:r>
          </w:p>
        </w:tc>
      </w:tr>
      <w:tr>
        <w:tc>
          <w:tcPr>
            <w:tcW w:type="dxa" w:w="2160"/>
          </w:tcPr>
          <w:p>
            <w:r>
              <w:t>RF_GAIN</w:t>
            </w:r>
          </w:p>
        </w:tc>
        <w:tc>
          <w:tcPr>
            <w:tcW w:type="dxa" w:w="720"/>
          </w:tcPr>
          <w:p>
            <w:r>
              <w:t>rw</w:t>
            </w:r>
          </w:p>
        </w:tc>
        <w:tc>
          <w:tcPr>
            <w:tcW w:type="dxa" w:w="720"/>
          </w:tcPr>
          <w:p>
            <w:r>
              <w:t>14:8</w:t>
            </w:r>
          </w:p>
        </w:tc>
        <w:tc>
          <w:tcPr>
            <w:tcW w:type="dxa" w:w="1440"/>
          </w:tcPr>
          <w:p>
            <w:r>
              <w:t>7'b0</w:t>
            </w:r>
          </w:p>
        </w:tc>
        <w:tc>
          <w:tcPr>
            <w:tcW w:type="dxa" w:w="4320"/>
          </w:tcPr>
          <w:p>
            <w:r>
              <w:t>no description available</w:t>
            </w:r>
          </w:p>
        </w:tc>
      </w:tr>
      <w:tr>
        <w:tc>
          <w:tcPr>
            <w:tcW w:type="dxa" w:w="2160"/>
          </w:tcPr>
          <w:p>
            <w:r>
              <w:t>NUM_GAIN_ADJ</w:t>
            </w:r>
          </w:p>
        </w:tc>
        <w:tc>
          <w:tcPr>
            <w:tcW w:type="dxa" w:w="720"/>
          </w:tcPr>
          <w:p>
            <w:r>
              <w:t>rw</w:t>
            </w:r>
          </w:p>
        </w:tc>
        <w:tc>
          <w:tcPr>
            <w:tcW w:type="dxa" w:w="720"/>
          </w:tcPr>
          <w:p>
            <w:r>
              <w:t>19:15</w:t>
            </w:r>
          </w:p>
        </w:tc>
        <w:tc>
          <w:tcPr>
            <w:tcW w:type="dxa" w:w="1440"/>
          </w:tcPr>
          <w:p>
            <w:r>
              <w:t>5'b0</w:t>
            </w:r>
          </w:p>
        </w:tc>
        <w:tc>
          <w:tcPr>
            <w:tcW w:type="dxa" w:w="4320"/>
          </w:tcPr>
          <w:p>
            <w:r>
              <w:t>no description available</w:t>
            </w:r>
          </w:p>
        </w:tc>
      </w:tr>
      <w:tr>
        <w:tc>
          <w:tcPr>
            <w:tcW w:type="dxa" w:w="2160"/>
          </w:tcPr>
          <w:p>
            <w:r>
              <w:t>CUR_STAT</w:t>
            </w:r>
          </w:p>
        </w:tc>
        <w:tc>
          <w:tcPr>
            <w:tcW w:type="dxa" w:w="720"/>
          </w:tcPr>
          <w:p>
            <w:r>
              <w:t>rw</w:t>
            </w:r>
          </w:p>
        </w:tc>
        <w:tc>
          <w:tcPr>
            <w:tcW w:type="dxa" w:w="720"/>
          </w:tcPr>
          <w:p>
            <w:r>
              <w:t>22:20</w:t>
            </w:r>
          </w:p>
        </w:tc>
        <w:tc>
          <w:tcPr>
            <w:tcW w:type="dxa" w:w="1440"/>
          </w:tcPr>
          <w:p>
            <w:r>
              <w:t>3'b0</w:t>
            </w:r>
          </w:p>
        </w:tc>
        <w:tc>
          <w:tcPr>
            <w:tcW w:type="dxa" w:w="4320"/>
          </w:tcPr>
          <w:p>
            <w:r>
              <w:t>no description available</w:t>
            </w:r>
          </w:p>
        </w:tc>
      </w:tr>
      <w:tr>
        <w:tc>
          <w:tcPr>
            <w:tcW w:type="dxa" w:w="2160"/>
          </w:tcPr>
          <w:p>
            <w:r>
              <w:t>Reserved</w:t>
            </w:r>
          </w:p>
        </w:tc>
        <w:tc>
          <w:tcPr>
            <w:tcW w:type="dxa" w:w="720"/>
          </w:tcPr>
          <w:p>
            <w:r>
              <w:t>rw</w:t>
            </w:r>
          </w:p>
        </w:tc>
        <w:tc>
          <w:tcPr>
            <w:tcW w:type="dxa" w:w="720"/>
          </w:tcPr>
          <w:p>
            <w:r>
              <w:t>31:23</w:t>
            </w:r>
          </w:p>
        </w:tc>
        <w:tc>
          <w:tcPr>
            <w:tcW w:type="dxa" w:w="1440"/>
          </w:tcPr>
          <w:p>
            <w:r>
              <w:t>9'b0</w:t>
            </w:r>
          </w:p>
        </w:tc>
        <w:tc>
          <w:tcPr>
            <w:tcW w:type="dxa" w:w="4320"/>
          </w:tcPr>
          <w:p>
            <w:r>
              <w:t>Reserved</w:t>
            </w:r>
          </w:p>
        </w:tc>
      </w:tr>
    </w:tbl>
    <w:p/>
    <w:p>
      <w:pPr>
        <w:pStyle w:val="Heading3"/>
      </w:pPr>
      <w:r>
        <w:t>PROP_TX_BUF</w:t>
      </w:r>
    </w:p>
    <w:p>
      <w:r>
        <w:t>Offset Address: 0x4000d000</w:t>
      </w:r>
    </w:p>
    <w:p>
      <w:r>
        <w:t>transmit data buffer input port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TX_BUF</w:t>
            </w:r>
          </w:p>
        </w:tc>
        <w:tc>
          <w:tcPr>
            <w:tcW w:type="dxa" w:w="720"/>
          </w:tcPr>
          <w:p>
            <w:r>
              <w:t>rw</w:t>
            </w:r>
          </w:p>
        </w:tc>
        <w:tc>
          <w:tcPr>
            <w:tcW w:type="dxa" w:w="720"/>
          </w:tcPr>
          <w:p>
            <w:r>
              <w:t>7:0</w:t>
            </w:r>
          </w:p>
        </w:tc>
        <w:tc>
          <w:tcPr>
            <w:tcW w:type="dxa" w:w="1440"/>
          </w:tcPr>
          <w:p>
            <w:r>
              <w:t>8'b0</w:t>
            </w:r>
          </w:p>
        </w:tc>
        <w:tc>
          <w:tcPr>
            <w:tcW w:type="dxa" w:w="4320"/>
          </w:tcPr>
          <w:p>
            <w:r>
              <w:t>TX BUF</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PROP_RX_BUF</w:t>
      </w:r>
    </w:p>
    <w:p>
      <w:r>
        <w:t>Offset Address: 0x4000d004</w:t>
      </w:r>
    </w:p>
    <w:p>
      <w:r>
        <w:t>received data buffer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RX_BUF</w:t>
            </w:r>
          </w:p>
        </w:tc>
        <w:tc>
          <w:tcPr>
            <w:tcW w:type="dxa" w:w="720"/>
          </w:tcPr>
          <w:p>
            <w:r>
              <w:t>rw</w:t>
            </w:r>
          </w:p>
        </w:tc>
        <w:tc>
          <w:tcPr>
            <w:tcW w:type="dxa" w:w="720"/>
          </w:tcPr>
          <w:p>
            <w:r>
              <w:t>7:0</w:t>
            </w:r>
          </w:p>
        </w:tc>
        <w:tc>
          <w:tcPr>
            <w:tcW w:type="dxa" w:w="1440"/>
          </w:tcPr>
          <w:p>
            <w:r>
              <w:t>8'b0</w:t>
            </w:r>
          </w:p>
        </w:tc>
        <w:tc>
          <w:tcPr>
            <w:tcW w:type="dxa" w:w="4320"/>
          </w:tcPr>
          <w:p>
            <w:r>
              <w:t>RX BUF</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PROP_STAT</w:t>
      </w:r>
    </w:p>
    <w:p>
      <w:r>
        <w:t>Offset Address: 0x4000d008</w:t>
      </w:r>
    </w:p>
    <w:p>
      <w:r>
        <w:t>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BIT_ORDER</w:t>
            </w:r>
          </w:p>
        </w:tc>
        <w:tc>
          <w:tcPr>
            <w:tcW w:type="dxa" w:w="720"/>
          </w:tcPr>
          <w:p>
            <w:r>
              <w:t>rw</w:t>
            </w:r>
          </w:p>
        </w:tc>
        <w:tc>
          <w:tcPr>
            <w:tcW w:type="dxa" w:w="720"/>
          </w:tcPr>
          <w:p>
            <w:r>
              <w:t>0</w:t>
            </w:r>
          </w:p>
        </w:tc>
        <w:tc>
          <w:tcPr>
            <w:tcW w:type="dxa" w:w="1440"/>
          </w:tcPr>
          <w:p>
            <w:r>
              <w:t>1'b0</w:t>
            </w:r>
          </w:p>
        </w:tc>
        <w:tc>
          <w:tcPr>
            <w:tcW w:type="dxa" w:w="4320"/>
          </w:tcPr>
          <w:p>
            <w:r>
              <w:t>no description available</w:t>
            </w:r>
          </w:p>
        </w:tc>
      </w:tr>
      <w:tr>
        <w:tc>
          <w:tcPr>
            <w:tcW w:type="dxa" w:w="2160"/>
          </w:tcPr>
          <w:p>
            <w:r>
              <w:t>TX_INTEN</w:t>
            </w:r>
          </w:p>
        </w:tc>
        <w:tc>
          <w:tcPr>
            <w:tcW w:type="dxa" w:w="720"/>
          </w:tcPr>
          <w:p>
            <w:r>
              <w:t>rw</w:t>
            </w:r>
          </w:p>
        </w:tc>
        <w:tc>
          <w:tcPr>
            <w:tcW w:type="dxa" w:w="720"/>
          </w:tcPr>
          <w:p>
            <w:r>
              <w:t>1</w:t>
            </w:r>
          </w:p>
        </w:tc>
        <w:tc>
          <w:tcPr>
            <w:tcW w:type="dxa" w:w="1440"/>
          </w:tcPr>
          <w:p>
            <w:r>
              <w:t>1'b0</w:t>
            </w:r>
          </w:p>
        </w:tc>
        <w:tc>
          <w:tcPr>
            <w:tcW w:type="dxa" w:w="4320"/>
          </w:tcPr>
          <w:p>
            <w:r>
              <w:t>TX interrupt enable</w:t>
            </w:r>
          </w:p>
        </w:tc>
      </w:tr>
      <w:tr>
        <w:tc>
          <w:tcPr>
            <w:tcW w:type="dxa" w:w="2160"/>
          </w:tcPr>
          <w:p>
            <w:r>
              <w:t>RX_INTEN</w:t>
            </w:r>
          </w:p>
        </w:tc>
        <w:tc>
          <w:tcPr>
            <w:tcW w:type="dxa" w:w="720"/>
          </w:tcPr>
          <w:p>
            <w:r>
              <w:t>rw</w:t>
            </w:r>
          </w:p>
        </w:tc>
        <w:tc>
          <w:tcPr>
            <w:tcW w:type="dxa" w:w="720"/>
          </w:tcPr>
          <w:p>
            <w:r>
              <w:t>2</w:t>
            </w:r>
          </w:p>
        </w:tc>
        <w:tc>
          <w:tcPr>
            <w:tcW w:type="dxa" w:w="1440"/>
          </w:tcPr>
          <w:p>
            <w:r>
              <w:t>1'b0</w:t>
            </w:r>
          </w:p>
        </w:tc>
        <w:tc>
          <w:tcPr>
            <w:tcW w:type="dxa" w:w="4320"/>
          </w:tcPr>
          <w:p>
            <w:r>
              <w:t>RX interrupt enable</w:t>
            </w:r>
          </w:p>
        </w:tc>
      </w:tr>
      <w:tr>
        <w:tc>
          <w:tcPr>
            <w:tcW w:type="dxa" w:w="2160"/>
          </w:tcPr>
          <w:p>
            <w:r>
              <w:t>RX_INT</w:t>
            </w:r>
          </w:p>
        </w:tc>
        <w:tc>
          <w:tcPr>
            <w:tcW w:type="dxa" w:w="720"/>
          </w:tcPr>
          <w:p>
            <w:r>
              <w:t>rw</w:t>
            </w:r>
          </w:p>
        </w:tc>
        <w:tc>
          <w:tcPr>
            <w:tcW w:type="dxa" w:w="720"/>
          </w:tcPr>
          <w:p>
            <w:r>
              <w:t>3</w:t>
            </w:r>
          </w:p>
        </w:tc>
        <w:tc>
          <w:tcPr>
            <w:tcW w:type="dxa" w:w="1440"/>
          </w:tcPr>
          <w:p>
            <w:r>
              <w:t>1'b0</w:t>
            </w:r>
          </w:p>
        </w:tc>
        <w:tc>
          <w:tcPr>
            <w:tcW w:type="dxa" w:w="4320"/>
          </w:tcPr>
          <w:p>
            <w:r>
              <w:t>RX interrupt</w:t>
            </w:r>
          </w:p>
        </w:tc>
      </w:tr>
      <w:tr>
        <w:tc>
          <w:tcPr>
            <w:tcW w:type="dxa" w:w="2160"/>
          </w:tcPr>
          <w:p>
            <w:r>
              <w:t>TX_INT</w:t>
            </w:r>
          </w:p>
        </w:tc>
        <w:tc>
          <w:tcPr>
            <w:tcW w:type="dxa" w:w="720"/>
          </w:tcPr>
          <w:p>
            <w:r>
              <w:t>rw</w:t>
            </w:r>
          </w:p>
        </w:tc>
        <w:tc>
          <w:tcPr>
            <w:tcW w:type="dxa" w:w="720"/>
          </w:tcPr>
          <w:p>
            <w:r>
              <w:t>4</w:t>
            </w:r>
          </w:p>
        </w:tc>
        <w:tc>
          <w:tcPr>
            <w:tcW w:type="dxa" w:w="1440"/>
          </w:tcPr>
          <w:p>
            <w:r>
              <w:t>1'b0</w:t>
            </w:r>
          </w:p>
        </w:tc>
        <w:tc>
          <w:tcPr>
            <w:tcW w:type="dxa" w:w="4320"/>
          </w:tcPr>
          <w:p>
            <w:r>
              <w:t>TX interrupt</w:t>
            </w:r>
          </w:p>
        </w:tc>
      </w:tr>
      <w:tr>
        <w:tc>
          <w:tcPr>
            <w:tcW w:type="dxa" w:w="2160"/>
          </w:tcPr>
          <w:p>
            <w:r>
              <w:t>RX_BUSY</w:t>
            </w:r>
          </w:p>
        </w:tc>
        <w:tc>
          <w:tcPr>
            <w:tcW w:type="dxa" w:w="720"/>
          </w:tcPr>
          <w:p>
            <w:r>
              <w:t>rw</w:t>
            </w:r>
          </w:p>
        </w:tc>
        <w:tc>
          <w:tcPr>
            <w:tcW w:type="dxa" w:w="720"/>
          </w:tcPr>
          <w:p>
            <w:r>
              <w:t>5</w:t>
            </w:r>
          </w:p>
        </w:tc>
        <w:tc>
          <w:tcPr>
            <w:tcW w:type="dxa" w:w="1440"/>
          </w:tcPr>
          <w:p>
            <w:r>
              <w:t>1'b0</w:t>
            </w:r>
          </w:p>
        </w:tc>
        <w:tc>
          <w:tcPr>
            <w:tcW w:type="dxa" w:w="4320"/>
          </w:tcPr>
          <w:p>
            <w:r>
              <w:t>RX is busy</w:t>
            </w:r>
          </w:p>
        </w:tc>
      </w:tr>
      <w:tr>
        <w:tc>
          <w:tcPr>
            <w:tcW w:type="dxa" w:w="2160"/>
          </w:tcPr>
          <w:p>
            <w:r>
              <w:t>TX_BUSY</w:t>
            </w:r>
          </w:p>
        </w:tc>
        <w:tc>
          <w:tcPr>
            <w:tcW w:type="dxa" w:w="720"/>
          </w:tcPr>
          <w:p>
            <w:r>
              <w:t>rw</w:t>
            </w:r>
          </w:p>
        </w:tc>
        <w:tc>
          <w:tcPr>
            <w:tcW w:type="dxa" w:w="720"/>
          </w:tcPr>
          <w:p>
            <w:r>
              <w:t>6</w:t>
            </w:r>
          </w:p>
        </w:tc>
        <w:tc>
          <w:tcPr>
            <w:tcW w:type="dxa" w:w="1440"/>
          </w:tcPr>
          <w:p>
            <w:r>
              <w:t>1'b0</w:t>
            </w:r>
          </w:p>
        </w:tc>
        <w:tc>
          <w:tcPr>
            <w:tcW w:type="dxa" w:w="4320"/>
          </w:tcPr>
          <w:p>
            <w:r>
              <w:t>TX is busy</w:t>
            </w:r>
          </w:p>
        </w:tc>
      </w:tr>
      <w:tr>
        <w:tc>
          <w:tcPr>
            <w:tcW w:type="dxa" w:w="2160"/>
          </w:tcPr>
          <w:p>
            <w:r>
              <w:t>CLR</w:t>
            </w:r>
          </w:p>
        </w:tc>
        <w:tc>
          <w:tcPr>
            <w:tcW w:type="dxa" w:w="720"/>
          </w:tcPr>
          <w:p>
            <w:r>
              <w:t>rw</w:t>
            </w:r>
          </w:p>
        </w:tc>
        <w:tc>
          <w:tcPr>
            <w:tcW w:type="dxa" w:w="720"/>
          </w:tcPr>
          <w:p>
            <w:r>
              <w:t>7</w:t>
            </w:r>
          </w:p>
        </w:tc>
        <w:tc>
          <w:tcPr>
            <w:tcW w:type="dxa" w:w="1440"/>
          </w:tcPr>
          <w:p>
            <w:r>
              <w:t>1'b0</w:t>
            </w:r>
          </w:p>
        </w:tc>
        <w:tc>
          <w:tcPr>
            <w:tcW w:type="dxa" w:w="4320"/>
          </w:tcPr>
          <w:p>
            <w:r>
              <w:t>Clear intf control register.</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BLEDP_DP_TOP_SYSTEM_CTRL</w:t>
      </w:r>
    </w:p>
    <w:p>
      <w:r>
        <w:t>Offset Address: 0x4000e000</w:t>
      </w:r>
    </w:p>
    <w:p>
      <w:r>
        <w:t>datapath system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RX_PDU_LEN_IN</w:t>
            </w:r>
          </w:p>
        </w:tc>
        <w:tc>
          <w:tcPr>
            <w:tcW w:type="dxa" w:w="720"/>
          </w:tcPr>
          <w:p>
            <w:r>
              <w:t>rw</w:t>
            </w:r>
          </w:p>
        </w:tc>
        <w:tc>
          <w:tcPr>
            <w:tcW w:type="dxa" w:w="720"/>
          </w:tcPr>
          <w:p>
            <w:r>
              <w:t>13:0</w:t>
            </w:r>
          </w:p>
        </w:tc>
        <w:tc>
          <w:tcPr>
            <w:tcW w:type="dxa" w:w="1440"/>
          </w:tcPr>
          <w:p>
            <w:r>
              <w:t>14'b0</w:t>
            </w:r>
          </w:p>
        </w:tc>
        <w:tc>
          <w:tcPr>
            <w:tcW w:type="dxa" w:w="4320"/>
          </w:tcPr>
          <w:p>
            <w:r>
              <w:t>pdu length user programmed header+payload unit is bit.</w:t>
            </w:r>
          </w:p>
        </w:tc>
      </w:tr>
      <w:tr>
        <w:tc>
          <w:tcPr>
            <w:tcW w:type="dxa" w:w="2160"/>
          </w:tcPr>
          <w:p>
            <w:r>
              <w:t>AA_SEL</w:t>
            </w:r>
          </w:p>
        </w:tc>
        <w:tc>
          <w:tcPr>
            <w:tcW w:type="dxa" w:w="720"/>
          </w:tcPr>
          <w:p>
            <w:r>
              <w:t>rw</w:t>
            </w:r>
          </w:p>
        </w:tc>
        <w:tc>
          <w:tcPr>
            <w:tcW w:type="dxa" w:w="720"/>
          </w:tcPr>
          <w:p>
            <w:r>
              <w:t>14</w:t>
            </w:r>
          </w:p>
        </w:tc>
        <w:tc>
          <w:tcPr>
            <w:tcW w:type="dxa" w:w="1440"/>
          </w:tcPr>
          <w:p>
            <w:r>
              <w:t>1'b0</w:t>
            </w:r>
          </w:p>
        </w:tc>
        <w:tc>
          <w:tcPr>
            <w:tcW w:type="dxa" w:w="4320"/>
          </w:tcPr>
          <w:p>
            <w:r>
              <w:t>access address selection</w:t>
            </w:r>
          </w:p>
        </w:tc>
      </w:tr>
      <w:tr>
        <w:tc>
          <w:tcPr>
            <w:tcW w:type="dxa" w:w="2160"/>
          </w:tcPr>
          <w:p>
            <w:r>
              <w:t>PDU_LEN_SEL</w:t>
            </w:r>
          </w:p>
        </w:tc>
        <w:tc>
          <w:tcPr>
            <w:tcW w:type="dxa" w:w="720"/>
          </w:tcPr>
          <w:p>
            <w:r>
              <w:t>rw</w:t>
            </w:r>
          </w:p>
        </w:tc>
        <w:tc>
          <w:tcPr>
            <w:tcW w:type="dxa" w:w="720"/>
          </w:tcPr>
          <w:p>
            <w:r>
              <w:t>15</w:t>
            </w:r>
          </w:p>
        </w:tc>
        <w:tc>
          <w:tcPr>
            <w:tcW w:type="dxa" w:w="1440"/>
          </w:tcPr>
          <w:p>
            <w:r>
              <w:t>1'b0</w:t>
            </w:r>
          </w:p>
        </w:tc>
        <w:tc>
          <w:tcPr>
            <w:tcW w:type="dxa" w:w="4320"/>
          </w:tcPr>
          <w:p>
            <w:r>
              <w:t>pdu length selection</w:t>
            </w:r>
          </w:p>
        </w:tc>
      </w:tr>
      <w:tr>
        <w:tc>
          <w:tcPr>
            <w:tcW w:type="dxa" w:w="2160"/>
          </w:tcPr>
          <w:p>
            <w:r>
              <w:t>H_IDX</w:t>
            </w:r>
          </w:p>
        </w:tc>
        <w:tc>
          <w:tcPr>
            <w:tcW w:type="dxa" w:w="720"/>
          </w:tcPr>
          <w:p>
            <w:r>
              <w:t>rw</w:t>
            </w:r>
          </w:p>
        </w:tc>
        <w:tc>
          <w:tcPr>
            <w:tcW w:type="dxa" w:w="720"/>
          </w:tcPr>
          <w:p>
            <w:r>
              <w:t>23:16</w:t>
            </w:r>
          </w:p>
        </w:tc>
        <w:tc>
          <w:tcPr>
            <w:tcW w:type="dxa" w:w="1440"/>
          </w:tcPr>
          <w:p>
            <w:r>
              <w:t>8'b0</w:t>
            </w:r>
          </w:p>
        </w:tc>
        <w:tc>
          <w:tcPr>
            <w:tcW w:type="dxa" w:w="4320"/>
          </w:tcPr>
          <w:p>
            <w:r>
              <w:t>h index from 0.25 to 0.75 default is 0.5.</w:t>
            </w:r>
          </w:p>
        </w:tc>
      </w:tr>
      <w:tr>
        <w:tc>
          <w:tcPr>
            <w:tcW w:type="dxa" w:w="2160"/>
          </w:tcPr>
          <w:p>
            <w:r>
              <w:t>RX_EN_SEL</w:t>
            </w:r>
          </w:p>
        </w:tc>
        <w:tc>
          <w:tcPr>
            <w:tcW w:type="dxa" w:w="720"/>
          </w:tcPr>
          <w:p>
            <w:r>
              <w:t>rw</w:t>
            </w:r>
          </w:p>
        </w:tc>
        <w:tc>
          <w:tcPr>
            <w:tcW w:type="dxa" w:w="720"/>
          </w:tcPr>
          <w:p>
            <w:r>
              <w:t>24</w:t>
            </w:r>
          </w:p>
        </w:tc>
        <w:tc>
          <w:tcPr>
            <w:tcW w:type="dxa" w:w="1440"/>
          </w:tcPr>
          <w:p>
            <w:r>
              <w:t>1'b0</w:t>
            </w:r>
          </w:p>
        </w:tc>
        <w:tc>
          <w:tcPr>
            <w:tcW w:type="dxa" w:w="4320"/>
          </w:tcPr>
          <w:p>
            <w:r>
              <w:t>rx enable select signal</w:t>
            </w:r>
          </w:p>
        </w:tc>
      </w:tr>
      <w:tr>
        <w:tc>
          <w:tcPr>
            <w:tcW w:type="dxa" w:w="2160"/>
          </w:tcPr>
          <w:p>
            <w:r>
              <w:t>TX_EN_SEL</w:t>
            </w:r>
          </w:p>
        </w:tc>
        <w:tc>
          <w:tcPr>
            <w:tcW w:type="dxa" w:w="720"/>
          </w:tcPr>
          <w:p>
            <w:r>
              <w:t>rw</w:t>
            </w:r>
          </w:p>
        </w:tc>
        <w:tc>
          <w:tcPr>
            <w:tcW w:type="dxa" w:w="720"/>
          </w:tcPr>
          <w:p>
            <w:r>
              <w:t>25</w:t>
            </w:r>
          </w:p>
        </w:tc>
        <w:tc>
          <w:tcPr>
            <w:tcW w:type="dxa" w:w="1440"/>
          </w:tcPr>
          <w:p>
            <w:r>
              <w:t>1'b0</w:t>
            </w:r>
          </w:p>
        </w:tc>
        <w:tc>
          <w:tcPr>
            <w:tcW w:type="dxa" w:w="4320"/>
          </w:tcPr>
          <w:p>
            <w:r>
              <w:t>tx enable select signal</w:t>
            </w:r>
          </w:p>
        </w:tc>
      </w:tr>
      <w:tr>
        <w:tc>
          <w:tcPr>
            <w:tcW w:type="dxa" w:w="2160"/>
          </w:tcPr>
          <w:p>
            <w:r>
              <w:t>RX_REQ</w:t>
            </w:r>
          </w:p>
        </w:tc>
        <w:tc>
          <w:tcPr>
            <w:tcW w:type="dxa" w:w="720"/>
          </w:tcPr>
          <w:p>
            <w:r>
              <w:t>rw</w:t>
            </w:r>
          </w:p>
        </w:tc>
        <w:tc>
          <w:tcPr>
            <w:tcW w:type="dxa" w:w="720"/>
          </w:tcPr>
          <w:p>
            <w:r>
              <w:t>26</w:t>
            </w:r>
          </w:p>
        </w:tc>
        <w:tc>
          <w:tcPr>
            <w:tcW w:type="dxa" w:w="1440"/>
          </w:tcPr>
          <w:p>
            <w:r>
              <w:t>1'b0</w:t>
            </w:r>
          </w:p>
        </w:tc>
        <w:tc>
          <w:tcPr>
            <w:tcW w:type="dxa" w:w="4320"/>
          </w:tcPr>
          <w:p>
            <w:r>
              <w:t>rx request.</w:t>
            </w:r>
          </w:p>
        </w:tc>
      </w:tr>
      <w:tr>
        <w:tc>
          <w:tcPr>
            <w:tcW w:type="dxa" w:w="2160"/>
          </w:tcPr>
          <w:p>
            <w:r>
              <w:t>TX_REQ</w:t>
            </w:r>
          </w:p>
        </w:tc>
        <w:tc>
          <w:tcPr>
            <w:tcW w:type="dxa" w:w="720"/>
          </w:tcPr>
          <w:p>
            <w:r>
              <w:t>rw</w:t>
            </w:r>
          </w:p>
        </w:tc>
        <w:tc>
          <w:tcPr>
            <w:tcW w:type="dxa" w:w="720"/>
          </w:tcPr>
          <w:p>
            <w:r>
              <w:t>27</w:t>
            </w:r>
          </w:p>
        </w:tc>
        <w:tc>
          <w:tcPr>
            <w:tcW w:type="dxa" w:w="1440"/>
          </w:tcPr>
          <w:p>
            <w:r>
              <w:t>1'b0</w:t>
            </w:r>
          </w:p>
        </w:tc>
        <w:tc>
          <w:tcPr>
            <w:tcW w:type="dxa" w:w="4320"/>
          </w:tcPr>
          <w:p>
            <w:r>
              <w:t>tx request.</w:t>
            </w:r>
          </w:p>
        </w:tc>
      </w:tr>
      <w:tr>
        <w:tc>
          <w:tcPr>
            <w:tcW w:type="dxa" w:w="2160"/>
          </w:tcPr>
          <w:p>
            <w:r>
              <w:t>RX_MODE</w:t>
            </w:r>
          </w:p>
        </w:tc>
        <w:tc>
          <w:tcPr>
            <w:tcW w:type="dxa" w:w="720"/>
          </w:tcPr>
          <w:p>
            <w:r>
              <w:t>rw</w:t>
            </w:r>
          </w:p>
        </w:tc>
        <w:tc>
          <w:tcPr>
            <w:tcW w:type="dxa" w:w="720"/>
          </w:tcPr>
          <w:p>
            <w:r>
              <w:t>29:28</w:t>
            </w:r>
          </w:p>
        </w:tc>
        <w:tc>
          <w:tcPr>
            <w:tcW w:type="dxa" w:w="1440"/>
          </w:tcPr>
          <w:p>
            <w:r>
              <w:t>2'b0</w:t>
            </w:r>
          </w:p>
        </w:tc>
        <w:tc>
          <w:tcPr>
            <w:tcW w:type="dxa" w:w="4320"/>
          </w:tcPr>
          <w:p>
            <w:r>
              <w:t>rx mode</w:t>
            </w:r>
          </w:p>
        </w:tc>
      </w:tr>
      <w:tr>
        <w:tc>
          <w:tcPr>
            <w:tcW w:type="dxa" w:w="2160"/>
          </w:tcPr>
          <w:p>
            <w:r>
              <w:t>ANT_DATA_START</w:t>
            </w:r>
          </w:p>
        </w:tc>
        <w:tc>
          <w:tcPr>
            <w:tcW w:type="dxa" w:w="720"/>
          </w:tcPr>
          <w:p>
            <w:r>
              <w:t>rw</w:t>
            </w:r>
          </w:p>
        </w:tc>
        <w:tc>
          <w:tcPr>
            <w:tcW w:type="dxa" w:w="720"/>
          </w:tcPr>
          <w:p>
            <w:r>
              <w:t>30</w:t>
            </w:r>
          </w:p>
        </w:tc>
        <w:tc>
          <w:tcPr>
            <w:tcW w:type="dxa" w:w="1440"/>
          </w:tcPr>
          <w:p>
            <w:r>
              <w:t>1'b0</w:t>
            </w:r>
          </w:p>
        </w:tc>
        <w:tc>
          <w:tcPr>
            <w:tcW w:type="dxa" w:w="4320"/>
          </w:tcPr>
          <w:p>
            <w:r>
              <w:t>ant mode data start signal need write 0 first then to 1.</w:t>
            </w:r>
          </w:p>
        </w:tc>
      </w:tr>
      <w:tr>
        <w:tc>
          <w:tcPr>
            <w:tcW w:type="dxa" w:w="2160"/>
          </w:tcPr>
          <w:p>
            <w:r>
              <w:t>DET_MODE</w:t>
            </w:r>
          </w:p>
        </w:tc>
        <w:tc>
          <w:tcPr>
            <w:tcW w:type="dxa" w:w="720"/>
          </w:tcPr>
          <w:p>
            <w:r>
              <w:t>rw</w:t>
            </w:r>
          </w:p>
        </w:tc>
        <w:tc>
          <w:tcPr>
            <w:tcW w:type="dxa" w:w="720"/>
          </w:tcPr>
          <w:p>
            <w:r>
              <w:t>31</w:t>
            </w:r>
          </w:p>
        </w:tc>
        <w:tc>
          <w:tcPr>
            <w:tcW w:type="dxa" w:w="1440"/>
          </w:tcPr>
          <w:p>
            <w:r>
              <w:t>1'b0</w:t>
            </w:r>
          </w:p>
        </w:tc>
        <w:tc>
          <w:tcPr>
            <w:tcW w:type="dxa" w:w="4320"/>
          </w:tcPr>
          <w:p>
            <w:r>
              <w:t>detection mode 0low ppwer mode 1high performance mode.</w:t>
            </w:r>
          </w:p>
        </w:tc>
      </w:tr>
    </w:tbl>
    <w:p/>
    <w:p>
      <w:pPr>
        <w:pStyle w:val="Heading3"/>
      </w:pPr>
      <w:r>
        <w:t>BLEDP_PROP_MODE_CTRL</w:t>
      </w:r>
    </w:p>
    <w:p>
      <w:r>
        <w:t>Offset Address: 0x4000e004</w:t>
      </w:r>
    </w:p>
    <w:p>
      <w:r>
        <w:t>properity mode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PROP_AA_ADDR_IN</w:t>
            </w:r>
          </w:p>
        </w:tc>
        <w:tc>
          <w:tcPr>
            <w:tcW w:type="dxa" w:w="720"/>
          </w:tcPr>
          <w:p>
            <w:r>
              <w:t>rw</w:t>
            </w:r>
          </w:p>
        </w:tc>
        <w:tc>
          <w:tcPr>
            <w:tcW w:type="dxa" w:w="720"/>
          </w:tcPr>
          <w:p>
            <w:r>
              <w:t>7:0</w:t>
            </w:r>
          </w:p>
        </w:tc>
        <w:tc>
          <w:tcPr>
            <w:tcW w:type="dxa" w:w="1440"/>
          </w:tcPr>
          <w:p>
            <w:r>
              <w:t>8'b0</w:t>
            </w:r>
          </w:p>
        </w:tc>
        <w:tc>
          <w:tcPr>
            <w:tcW w:type="dxa" w:w="4320"/>
          </w:tcPr>
          <w:p>
            <w:r>
              <w:t>prop mode when access address is 5 byte the access address is {prop_aa_addr_in aa_addr_in} otherwise is aa_addr_in</w:t>
            </w:r>
          </w:p>
        </w:tc>
      </w:tr>
      <w:tr>
        <w:tc>
          <w:tcPr>
            <w:tcW w:type="dxa" w:w="2160"/>
          </w:tcPr>
          <w:p>
            <w:r>
              <w:t>PROP_CRC_NUM</w:t>
            </w:r>
          </w:p>
        </w:tc>
        <w:tc>
          <w:tcPr>
            <w:tcW w:type="dxa" w:w="720"/>
          </w:tcPr>
          <w:p>
            <w:r>
              <w:t>rw</w:t>
            </w:r>
          </w:p>
        </w:tc>
        <w:tc>
          <w:tcPr>
            <w:tcW w:type="dxa" w:w="720"/>
          </w:tcPr>
          <w:p>
            <w:r>
              <w:t>9:8</w:t>
            </w:r>
          </w:p>
        </w:tc>
        <w:tc>
          <w:tcPr>
            <w:tcW w:type="dxa" w:w="1440"/>
          </w:tcPr>
          <w:p>
            <w:r>
              <w:t>2'b0</w:t>
            </w:r>
          </w:p>
        </w:tc>
        <w:tc>
          <w:tcPr>
            <w:tcW w:type="dxa" w:w="4320"/>
          </w:tcPr>
          <w:p>
            <w:r>
              <w:t>prop mode crc number</w:t>
            </w:r>
          </w:p>
        </w:tc>
      </w:tr>
      <w:tr>
        <w:tc>
          <w:tcPr>
            <w:tcW w:type="dxa" w:w="2160"/>
          </w:tcPr>
          <w:p>
            <w:r>
              <w:t>Reserved</w:t>
            </w:r>
          </w:p>
        </w:tc>
        <w:tc>
          <w:tcPr>
            <w:tcW w:type="dxa" w:w="720"/>
          </w:tcPr>
          <w:p>
            <w:r>
              <w:t>rw</w:t>
            </w:r>
          </w:p>
        </w:tc>
        <w:tc>
          <w:tcPr>
            <w:tcW w:type="dxa" w:w="720"/>
          </w:tcPr>
          <w:p>
            <w:r>
              <w:t>11:10</w:t>
            </w:r>
          </w:p>
        </w:tc>
        <w:tc>
          <w:tcPr>
            <w:tcW w:type="dxa" w:w="1440"/>
          </w:tcPr>
          <w:p>
            <w:r>
              <w:t>2'b0</w:t>
            </w:r>
          </w:p>
        </w:tc>
        <w:tc>
          <w:tcPr>
            <w:tcW w:type="dxa" w:w="4320"/>
          </w:tcPr>
          <w:p>
            <w:r>
              <w:t>Reserved</w:t>
            </w:r>
          </w:p>
        </w:tc>
      </w:tr>
      <w:tr>
        <w:tc>
          <w:tcPr>
            <w:tcW w:type="dxa" w:w="2160"/>
          </w:tcPr>
          <w:p>
            <w:r>
              <w:t>PROP_AA_NUM</w:t>
            </w:r>
          </w:p>
        </w:tc>
        <w:tc>
          <w:tcPr>
            <w:tcW w:type="dxa" w:w="720"/>
          </w:tcPr>
          <w:p>
            <w:r>
              <w:t>rw</w:t>
            </w:r>
          </w:p>
        </w:tc>
        <w:tc>
          <w:tcPr>
            <w:tcW w:type="dxa" w:w="720"/>
          </w:tcPr>
          <w:p>
            <w:r>
              <w:t>13:12</w:t>
            </w:r>
          </w:p>
        </w:tc>
        <w:tc>
          <w:tcPr>
            <w:tcW w:type="dxa" w:w="1440"/>
          </w:tcPr>
          <w:p>
            <w:r>
              <w:t>2'b0</w:t>
            </w:r>
          </w:p>
        </w:tc>
        <w:tc>
          <w:tcPr>
            <w:tcW w:type="dxa" w:w="4320"/>
          </w:tcPr>
          <w:p>
            <w:r>
              <w:t>prop mode network address number</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PROP_PRE_NUM</w:t>
            </w:r>
          </w:p>
        </w:tc>
        <w:tc>
          <w:tcPr>
            <w:tcW w:type="dxa" w:w="720"/>
          </w:tcPr>
          <w:p>
            <w:r>
              <w:t>rw</w:t>
            </w:r>
          </w:p>
        </w:tc>
        <w:tc>
          <w:tcPr>
            <w:tcW w:type="dxa" w:w="720"/>
          </w:tcPr>
          <w:p>
            <w:r>
              <w:t>18:16</w:t>
            </w:r>
          </w:p>
        </w:tc>
        <w:tc>
          <w:tcPr>
            <w:tcW w:type="dxa" w:w="1440"/>
          </w:tcPr>
          <w:p>
            <w:r>
              <w:t>3'b0</w:t>
            </w:r>
          </w:p>
        </w:tc>
        <w:tc>
          <w:tcPr>
            <w:tcW w:type="dxa" w:w="4320"/>
          </w:tcPr>
          <w:p>
            <w:r>
              <w:t>prop mode preamble number</w:t>
            </w:r>
          </w:p>
        </w:tc>
      </w:tr>
      <w:tr>
        <w:tc>
          <w:tcPr>
            <w:tcW w:type="dxa" w:w="2160"/>
          </w:tcPr>
          <w:p>
            <w:r>
              <w:t>Reserved</w:t>
            </w:r>
          </w:p>
        </w:tc>
        <w:tc>
          <w:tcPr>
            <w:tcW w:type="dxa" w:w="720"/>
          </w:tcPr>
          <w:p>
            <w:r>
              <w:t>rw</w:t>
            </w:r>
          </w:p>
        </w:tc>
        <w:tc>
          <w:tcPr>
            <w:tcW w:type="dxa" w:w="720"/>
          </w:tcPr>
          <w:p>
            <w:r>
              <w:t>19</w:t>
            </w:r>
          </w:p>
        </w:tc>
        <w:tc>
          <w:tcPr>
            <w:tcW w:type="dxa" w:w="1440"/>
          </w:tcPr>
          <w:p>
            <w:r>
              <w:t>1'b0</w:t>
            </w:r>
          </w:p>
        </w:tc>
        <w:tc>
          <w:tcPr>
            <w:tcW w:type="dxa" w:w="4320"/>
          </w:tcPr>
          <w:p>
            <w:r>
              <w:t>Reserved</w:t>
            </w:r>
          </w:p>
        </w:tc>
      </w:tr>
      <w:tr>
        <w:tc>
          <w:tcPr>
            <w:tcW w:type="dxa" w:w="2160"/>
          </w:tcPr>
          <w:p>
            <w:r>
              <w:t>PROP_DATA_RATE</w:t>
            </w:r>
          </w:p>
        </w:tc>
        <w:tc>
          <w:tcPr>
            <w:tcW w:type="dxa" w:w="720"/>
          </w:tcPr>
          <w:p>
            <w:r>
              <w:t>rw</w:t>
            </w:r>
          </w:p>
        </w:tc>
        <w:tc>
          <w:tcPr>
            <w:tcW w:type="dxa" w:w="720"/>
          </w:tcPr>
          <w:p>
            <w:r>
              <w:t>21:20</w:t>
            </w:r>
          </w:p>
        </w:tc>
        <w:tc>
          <w:tcPr>
            <w:tcW w:type="dxa" w:w="1440"/>
          </w:tcPr>
          <w:p>
            <w:r>
              <w:t>2'b0</w:t>
            </w:r>
          </w:p>
        </w:tc>
        <w:tc>
          <w:tcPr>
            <w:tcW w:type="dxa" w:w="4320"/>
          </w:tcPr>
          <w:p>
            <w:r>
              <w:t>prop mode data rate</w:t>
            </w:r>
          </w:p>
        </w:tc>
      </w:tr>
      <w:tr>
        <w:tc>
          <w:tcPr>
            <w:tcW w:type="dxa" w:w="2160"/>
          </w:tcPr>
          <w:p>
            <w:r>
              <w:t>PROP_DIRECTION_RATE</w:t>
            </w:r>
          </w:p>
        </w:tc>
        <w:tc>
          <w:tcPr>
            <w:tcW w:type="dxa" w:w="720"/>
          </w:tcPr>
          <w:p>
            <w:r>
              <w:t>rw</w:t>
            </w:r>
          </w:p>
        </w:tc>
        <w:tc>
          <w:tcPr>
            <w:tcW w:type="dxa" w:w="720"/>
          </w:tcPr>
          <w:p>
            <w:r>
              <w:t>23:22</w:t>
            </w:r>
          </w:p>
        </w:tc>
        <w:tc>
          <w:tcPr>
            <w:tcW w:type="dxa" w:w="1440"/>
          </w:tcPr>
          <w:p>
            <w:r>
              <w:t>2'b0</w:t>
            </w:r>
          </w:p>
        </w:tc>
        <w:tc>
          <w:tcPr>
            <w:tcW w:type="dxa" w:w="4320"/>
          </w:tcPr>
          <w:p>
            <w:r>
              <w:t>prop direction find mode sample rate</w:t>
            </w:r>
          </w:p>
        </w:tc>
      </w:tr>
      <w:tr>
        <w:tc>
          <w:tcPr>
            <w:tcW w:type="dxa" w:w="2160"/>
          </w:tcPr>
          <w:p>
            <w:r>
              <w:t>PROP_DIRECTION_MODE</w:t>
            </w:r>
          </w:p>
        </w:tc>
        <w:tc>
          <w:tcPr>
            <w:tcW w:type="dxa" w:w="720"/>
          </w:tcPr>
          <w:p>
            <w:r>
              <w:t>rw</w:t>
            </w:r>
          </w:p>
        </w:tc>
        <w:tc>
          <w:tcPr>
            <w:tcW w:type="dxa" w:w="720"/>
          </w:tcPr>
          <w:p>
            <w:r>
              <w:t>24</w:t>
            </w:r>
          </w:p>
        </w:tc>
        <w:tc>
          <w:tcPr>
            <w:tcW w:type="dxa" w:w="1440"/>
          </w:tcPr>
          <w:p>
            <w:r>
              <w:t>1'b0</w:t>
            </w:r>
          </w:p>
        </w:tc>
        <w:tc>
          <w:tcPr>
            <w:tcW w:type="dxa" w:w="4320"/>
          </w:tcPr>
          <w:p>
            <w:r>
              <w:t>prop direction find mode just work at prop mode.</w:t>
            </w:r>
          </w:p>
        </w:tc>
      </w:tr>
      <w:tr>
        <w:tc>
          <w:tcPr>
            <w:tcW w:type="dxa" w:w="2160"/>
          </w:tcPr>
          <w:p>
            <w:r>
              <w:t>RX_ALWAYS_ON</w:t>
            </w:r>
          </w:p>
        </w:tc>
        <w:tc>
          <w:tcPr>
            <w:tcW w:type="dxa" w:w="720"/>
          </w:tcPr>
          <w:p>
            <w:r>
              <w:t>rw</w:t>
            </w:r>
          </w:p>
        </w:tc>
        <w:tc>
          <w:tcPr>
            <w:tcW w:type="dxa" w:w="720"/>
          </w:tcPr>
          <w:p>
            <w:r>
              <w:t>25</w:t>
            </w:r>
          </w:p>
        </w:tc>
        <w:tc>
          <w:tcPr>
            <w:tcW w:type="dxa" w:w="1440"/>
          </w:tcPr>
          <w:p>
            <w:r>
              <w:t>1'b0</w:t>
            </w:r>
          </w:p>
        </w:tc>
        <w:tc>
          <w:tcPr>
            <w:tcW w:type="dxa" w:w="4320"/>
          </w:tcPr>
          <w:p>
            <w:r>
              <w:t>rx always on</w:t>
            </w:r>
          </w:p>
        </w:tc>
      </w:tr>
      <w:tr>
        <w:tc>
          <w:tcPr>
            <w:tcW w:type="dxa" w:w="2160"/>
          </w:tcPr>
          <w:p>
            <w:r>
              <w:t>TX_ALWAYS_ON</w:t>
            </w:r>
          </w:p>
        </w:tc>
        <w:tc>
          <w:tcPr>
            <w:tcW w:type="dxa" w:w="720"/>
          </w:tcPr>
          <w:p>
            <w:r>
              <w:t>rw</w:t>
            </w:r>
          </w:p>
        </w:tc>
        <w:tc>
          <w:tcPr>
            <w:tcW w:type="dxa" w:w="720"/>
          </w:tcPr>
          <w:p>
            <w:r>
              <w:t>26</w:t>
            </w:r>
          </w:p>
        </w:tc>
        <w:tc>
          <w:tcPr>
            <w:tcW w:type="dxa" w:w="1440"/>
          </w:tcPr>
          <w:p>
            <w:r>
              <w:t>1'b0</w:t>
            </w:r>
          </w:p>
        </w:tc>
        <w:tc>
          <w:tcPr>
            <w:tcW w:type="dxa" w:w="4320"/>
          </w:tcPr>
          <w:p>
            <w:r>
              <w:t>tx always on</w:t>
            </w:r>
          </w:p>
        </w:tc>
      </w:tr>
      <w:tr>
        <w:tc>
          <w:tcPr>
            <w:tcW w:type="dxa" w:w="2160"/>
          </w:tcPr>
          <w:p>
            <w:r>
              <w:t>TX_POWER_DONE_TIME</w:t>
            </w:r>
          </w:p>
        </w:tc>
        <w:tc>
          <w:tcPr>
            <w:tcW w:type="dxa" w:w="720"/>
          </w:tcPr>
          <w:p>
            <w:r>
              <w:t>rw</w:t>
            </w:r>
          </w:p>
        </w:tc>
        <w:tc>
          <w:tcPr>
            <w:tcW w:type="dxa" w:w="720"/>
          </w:tcPr>
          <w:p>
            <w:r>
              <w:t>31:27</w:t>
            </w:r>
          </w:p>
        </w:tc>
        <w:tc>
          <w:tcPr>
            <w:tcW w:type="dxa" w:w="1440"/>
          </w:tcPr>
          <w:p>
            <w:r>
              <w:t>5'b0</w:t>
            </w:r>
          </w:p>
        </w:tc>
        <w:tc>
          <w:tcPr>
            <w:tcW w:type="dxa" w:w="4320"/>
          </w:tcPr>
          <w:p>
            <w:r>
              <w:t>tx power down time in ant mode and prop mode unit is us.</w:t>
            </w:r>
          </w:p>
        </w:tc>
      </w:tr>
    </w:tbl>
    <w:p/>
    <w:p>
      <w:pPr>
        <w:pStyle w:val="Heading3"/>
      </w:pPr>
      <w:r>
        <w:t>BLEDP_ACCESS_ADDRESS</w:t>
      </w:r>
    </w:p>
    <w:p>
      <w:r>
        <w:t>Offset Address: 0x4000e008</w:t>
      </w:r>
    </w:p>
    <w:p>
      <w:r>
        <w:t>access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AA_ADDR_IN</w:t>
            </w:r>
          </w:p>
        </w:tc>
        <w:tc>
          <w:tcPr>
            <w:tcW w:type="dxa" w:w="720"/>
          </w:tcPr>
          <w:p>
            <w:r>
              <w:t>rw</w:t>
            </w:r>
          </w:p>
        </w:tc>
        <w:tc>
          <w:tcPr>
            <w:tcW w:type="dxa" w:w="720"/>
          </w:tcPr>
          <w:p>
            <w:r>
              <w:t>31:0</w:t>
            </w:r>
          </w:p>
        </w:tc>
        <w:tc>
          <w:tcPr>
            <w:tcW w:type="dxa" w:w="1440"/>
          </w:tcPr>
          <w:p>
            <w:r>
              <w:t>32'b0</w:t>
            </w:r>
          </w:p>
        </w:tc>
        <w:tc>
          <w:tcPr>
            <w:tcW w:type="dxa" w:w="4320"/>
          </w:tcPr>
          <w:p>
            <w:r>
              <w:t>access address user programmed.</w:t>
            </w:r>
          </w:p>
        </w:tc>
      </w:tr>
    </w:tbl>
    <w:p/>
    <w:p>
      <w:pPr>
        <w:pStyle w:val="Heading3"/>
      </w:pPr>
      <w:r>
        <w:t>BLEDP_ANT_PDU_DATA0</w:t>
      </w:r>
    </w:p>
    <w:p>
      <w:r>
        <w:t>Offset Address: 0x4000e00c</w:t>
      </w:r>
    </w:p>
    <w:p>
      <w:r>
        <w:t>pdu data 0 to 1 byte, and preamble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PDU_DATA0</w:t>
            </w:r>
          </w:p>
        </w:tc>
        <w:tc>
          <w:tcPr>
            <w:tcW w:type="dxa" w:w="720"/>
          </w:tcPr>
          <w:p>
            <w:r>
              <w:t>rw</w:t>
            </w:r>
          </w:p>
        </w:tc>
        <w:tc>
          <w:tcPr>
            <w:tcW w:type="dxa" w:w="720"/>
          </w:tcPr>
          <w:p>
            <w:r>
              <w:t>15:0</w:t>
            </w:r>
          </w:p>
        </w:tc>
        <w:tc>
          <w:tcPr>
            <w:tcW w:type="dxa" w:w="1440"/>
          </w:tcPr>
          <w:p>
            <w:r>
              <w:t>16'b0</w:t>
            </w:r>
          </w:p>
        </w:tc>
        <w:tc>
          <w:tcPr>
            <w:tcW w:type="dxa" w:w="4320"/>
          </w:tcPr>
          <w:p>
            <w:r>
              <w:t>pdu data 0 to 1 byte</w:t>
            </w:r>
          </w:p>
        </w:tc>
      </w:tr>
      <w:tr>
        <w:tc>
          <w:tcPr>
            <w:tcW w:type="dxa" w:w="2160"/>
          </w:tcPr>
          <w:p>
            <w:r>
              <w:t>PATTERN_SEL</w:t>
            </w:r>
          </w:p>
        </w:tc>
        <w:tc>
          <w:tcPr>
            <w:tcW w:type="dxa" w:w="720"/>
          </w:tcPr>
          <w:p>
            <w:r>
              <w:t>rw</w:t>
            </w:r>
          </w:p>
        </w:tc>
        <w:tc>
          <w:tcPr>
            <w:tcW w:type="dxa" w:w="720"/>
          </w:tcPr>
          <w:p>
            <w:r>
              <w:t>19:16</w:t>
            </w:r>
          </w:p>
        </w:tc>
        <w:tc>
          <w:tcPr>
            <w:tcW w:type="dxa" w:w="1440"/>
          </w:tcPr>
          <w:p>
            <w:r>
              <w:t>4'b0</w:t>
            </w:r>
          </w:p>
        </w:tc>
        <w:tc>
          <w:tcPr>
            <w:tcW w:type="dxa" w:w="4320"/>
          </w:tcPr>
          <w:p>
            <w:r>
              <w:t>pattern selection</w:t>
            </w:r>
          </w:p>
        </w:tc>
      </w:tr>
      <w:tr>
        <w:tc>
          <w:tcPr>
            <w:tcW w:type="dxa" w:w="2160"/>
          </w:tcPr>
          <w:p>
            <w:r>
              <w:t>TEST_PATTERN_EN</w:t>
            </w:r>
          </w:p>
        </w:tc>
        <w:tc>
          <w:tcPr>
            <w:tcW w:type="dxa" w:w="720"/>
          </w:tcPr>
          <w:p>
            <w:r>
              <w:t>rw</w:t>
            </w:r>
          </w:p>
        </w:tc>
        <w:tc>
          <w:tcPr>
            <w:tcW w:type="dxa" w:w="720"/>
          </w:tcPr>
          <w:p>
            <w:r>
              <w:t>20</w:t>
            </w:r>
          </w:p>
        </w:tc>
        <w:tc>
          <w:tcPr>
            <w:tcW w:type="dxa" w:w="1440"/>
          </w:tcPr>
          <w:p>
            <w:r>
              <w:t>1'b0</w:t>
            </w:r>
          </w:p>
        </w:tc>
        <w:tc>
          <w:tcPr>
            <w:tcW w:type="dxa" w:w="4320"/>
          </w:tcPr>
          <w:p>
            <w:r>
              <w:t>enable test pattern.</w:t>
            </w:r>
          </w:p>
        </w:tc>
      </w:tr>
      <w:tr>
        <w:tc>
          <w:tcPr>
            <w:tcW w:type="dxa" w:w="2160"/>
          </w:tcPr>
          <w:p>
            <w:r>
              <w:t>Reserved</w:t>
            </w:r>
          </w:p>
        </w:tc>
        <w:tc>
          <w:tcPr>
            <w:tcW w:type="dxa" w:w="720"/>
          </w:tcPr>
          <w:p>
            <w:r>
              <w:t>rw</w:t>
            </w:r>
          </w:p>
        </w:tc>
        <w:tc>
          <w:tcPr>
            <w:tcW w:type="dxa" w:w="720"/>
          </w:tcPr>
          <w:p>
            <w:r>
              <w:t>22:21</w:t>
            </w:r>
          </w:p>
        </w:tc>
        <w:tc>
          <w:tcPr>
            <w:tcW w:type="dxa" w:w="1440"/>
          </w:tcPr>
          <w:p>
            <w:r>
              <w:t>2'b0</w:t>
            </w:r>
          </w:p>
        </w:tc>
        <w:tc>
          <w:tcPr>
            <w:tcW w:type="dxa" w:w="4320"/>
          </w:tcPr>
          <w:p>
            <w:r>
              <w:t>Reserved</w:t>
            </w:r>
          </w:p>
        </w:tc>
      </w:tr>
      <w:tr>
        <w:tc>
          <w:tcPr>
            <w:tcW w:type="dxa" w:w="2160"/>
          </w:tcPr>
          <w:p>
            <w:r>
              <w:t>PROP_PREAMBLE_WEN</w:t>
            </w:r>
          </w:p>
        </w:tc>
        <w:tc>
          <w:tcPr>
            <w:tcW w:type="dxa" w:w="720"/>
          </w:tcPr>
          <w:p>
            <w:r>
              <w:t>rw</w:t>
            </w:r>
          </w:p>
        </w:tc>
        <w:tc>
          <w:tcPr>
            <w:tcW w:type="dxa" w:w="720"/>
          </w:tcPr>
          <w:p>
            <w:r>
              <w:t>23</w:t>
            </w:r>
          </w:p>
        </w:tc>
        <w:tc>
          <w:tcPr>
            <w:tcW w:type="dxa" w:w="1440"/>
          </w:tcPr>
          <w:p>
            <w:r>
              <w:t>1'b0</w:t>
            </w:r>
          </w:p>
        </w:tc>
        <w:tc>
          <w:tcPr>
            <w:tcW w:type="dxa" w:w="4320"/>
          </w:tcPr>
          <w:p>
            <w:r>
              <w:t>when high enable manual prop mode preamble.</w:t>
            </w:r>
          </w:p>
        </w:tc>
      </w:tr>
      <w:tr>
        <w:tc>
          <w:tcPr>
            <w:tcW w:type="dxa" w:w="2160"/>
          </w:tcPr>
          <w:p>
            <w:r>
              <w:t>PROP_PREAMBLE</w:t>
            </w:r>
          </w:p>
        </w:tc>
        <w:tc>
          <w:tcPr>
            <w:tcW w:type="dxa" w:w="720"/>
          </w:tcPr>
          <w:p>
            <w:r>
              <w:t>rw</w:t>
            </w:r>
          </w:p>
        </w:tc>
        <w:tc>
          <w:tcPr>
            <w:tcW w:type="dxa" w:w="720"/>
          </w:tcPr>
          <w:p>
            <w:r>
              <w:t>31:24</w:t>
            </w:r>
          </w:p>
        </w:tc>
        <w:tc>
          <w:tcPr>
            <w:tcW w:type="dxa" w:w="1440"/>
          </w:tcPr>
          <w:p>
            <w:r>
              <w:t>8'b0</w:t>
            </w:r>
          </w:p>
        </w:tc>
        <w:tc>
          <w:tcPr>
            <w:tcW w:type="dxa" w:w="4320"/>
          </w:tcPr>
          <w:p>
            <w:r>
              <w:t>prop mode preamble.</w:t>
            </w:r>
          </w:p>
        </w:tc>
      </w:tr>
    </w:tbl>
    <w:p/>
    <w:p>
      <w:pPr>
        <w:pStyle w:val="Heading3"/>
      </w:pPr>
      <w:r>
        <w:t>BLEDP_ANT_PDU_DATA1</w:t>
      </w:r>
    </w:p>
    <w:p>
      <w:r>
        <w:t>Offset Address: 0x4000e010</w:t>
      </w:r>
    </w:p>
    <w:p>
      <w:r>
        <w:t>pdu data 2 to 5 byte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PDU_DATA1</w:t>
            </w:r>
          </w:p>
        </w:tc>
        <w:tc>
          <w:tcPr>
            <w:tcW w:type="dxa" w:w="720"/>
          </w:tcPr>
          <w:p>
            <w:r>
              <w:t>rw</w:t>
            </w:r>
          </w:p>
        </w:tc>
        <w:tc>
          <w:tcPr>
            <w:tcW w:type="dxa" w:w="720"/>
          </w:tcPr>
          <w:p>
            <w:r>
              <w:t>31:0</w:t>
            </w:r>
          </w:p>
        </w:tc>
        <w:tc>
          <w:tcPr>
            <w:tcW w:type="dxa" w:w="1440"/>
          </w:tcPr>
          <w:p>
            <w:r>
              <w:t>32'b0</w:t>
            </w:r>
          </w:p>
        </w:tc>
        <w:tc>
          <w:tcPr>
            <w:tcW w:type="dxa" w:w="4320"/>
          </w:tcPr>
          <w:p>
            <w:r>
              <w:t>pdu data 2 to 5 byte</w:t>
            </w:r>
          </w:p>
        </w:tc>
      </w:tr>
    </w:tbl>
    <w:p/>
    <w:p>
      <w:pPr>
        <w:pStyle w:val="Heading3"/>
      </w:pPr>
      <w:r>
        <w:t>BLEDP_ANT_PDU_DATA2</w:t>
      </w:r>
    </w:p>
    <w:p>
      <w:r>
        <w:t>Offset Address: 0x4000e014</w:t>
      </w:r>
    </w:p>
    <w:p>
      <w:r>
        <w:t>pdu data 6 to 9 byte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PDU_DATA2</w:t>
            </w:r>
          </w:p>
        </w:tc>
        <w:tc>
          <w:tcPr>
            <w:tcW w:type="dxa" w:w="720"/>
          </w:tcPr>
          <w:p>
            <w:r>
              <w:t>rw</w:t>
            </w:r>
          </w:p>
        </w:tc>
        <w:tc>
          <w:tcPr>
            <w:tcW w:type="dxa" w:w="720"/>
          </w:tcPr>
          <w:p>
            <w:r>
              <w:t>31:0</w:t>
            </w:r>
          </w:p>
        </w:tc>
        <w:tc>
          <w:tcPr>
            <w:tcW w:type="dxa" w:w="1440"/>
          </w:tcPr>
          <w:p>
            <w:r>
              <w:t>32'b0</w:t>
            </w:r>
          </w:p>
        </w:tc>
        <w:tc>
          <w:tcPr>
            <w:tcW w:type="dxa" w:w="4320"/>
          </w:tcPr>
          <w:p>
            <w:r>
              <w:t>pdu data 6 to 9 byte</w:t>
            </w:r>
          </w:p>
        </w:tc>
      </w:tr>
    </w:tbl>
    <w:p/>
    <w:p>
      <w:pPr>
        <w:pStyle w:val="Heading3"/>
      </w:pPr>
      <w:r>
        <w:t>BLEDP_ANT_PDU_DATA3</w:t>
      </w:r>
    </w:p>
    <w:p>
      <w:r>
        <w:t>Offset Address: 0x4000e018</w:t>
      </w:r>
    </w:p>
    <w:p>
      <w:r>
        <w:t>pdu data 10 to 13 byte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PDU_DATA3</w:t>
            </w:r>
          </w:p>
        </w:tc>
        <w:tc>
          <w:tcPr>
            <w:tcW w:type="dxa" w:w="720"/>
          </w:tcPr>
          <w:p>
            <w:r>
              <w:t>rw</w:t>
            </w:r>
          </w:p>
        </w:tc>
        <w:tc>
          <w:tcPr>
            <w:tcW w:type="dxa" w:w="720"/>
          </w:tcPr>
          <w:p>
            <w:r>
              <w:t>31:0</w:t>
            </w:r>
          </w:p>
        </w:tc>
        <w:tc>
          <w:tcPr>
            <w:tcW w:type="dxa" w:w="1440"/>
          </w:tcPr>
          <w:p>
            <w:r>
              <w:t>32'b0</w:t>
            </w:r>
          </w:p>
        </w:tc>
        <w:tc>
          <w:tcPr>
            <w:tcW w:type="dxa" w:w="4320"/>
          </w:tcPr>
          <w:p>
            <w:r>
              <w:t>pdu data 10 to 13 byte</w:t>
            </w:r>
          </w:p>
        </w:tc>
      </w:tr>
    </w:tbl>
    <w:p/>
    <w:p>
      <w:pPr>
        <w:pStyle w:val="Heading3"/>
      </w:pPr>
      <w:r>
        <w:t>BLEDP_ANT_PDU_DATA4</w:t>
      </w:r>
    </w:p>
    <w:p>
      <w:r>
        <w:t>Offset Address: 0x4000e01c</w:t>
      </w:r>
    </w:p>
    <w:p>
      <w:r>
        <w:t>pdu data 14 to 17 byte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PDU_DATA4</w:t>
            </w:r>
          </w:p>
        </w:tc>
        <w:tc>
          <w:tcPr>
            <w:tcW w:type="dxa" w:w="720"/>
          </w:tcPr>
          <w:p>
            <w:r>
              <w:t>rw</w:t>
            </w:r>
          </w:p>
        </w:tc>
        <w:tc>
          <w:tcPr>
            <w:tcW w:type="dxa" w:w="720"/>
          </w:tcPr>
          <w:p>
            <w:r>
              <w:t>31:0</w:t>
            </w:r>
          </w:p>
        </w:tc>
        <w:tc>
          <w:tcPr>
            <w:tcW w:type="dxa" w:w="1440"/>
          </w:tcPr>
          <w:p>
            <w:r>
              <w:t>32'b0</w:t>
            </w:r>
          </w:p>
        </w:tc>
        <w:tc>
          <w:tcPr>
            <w:tcW w:type="dxa" w:w="4320"/>
          </w:tcPr>
          <w:p>
            <w:r>
              <w:t>pdu data 14 to 17 byte</w:t>
            </w:r>
          </w:p>
        </w:tc>
      </w:tr>
    </w:tbl>
    <w:p/>
    <w:p>
      <w:pPr>
        <w:pStyle w:val="Heading3"/>
      </w:pPr>
      <w:r>
        <w:t>BLEDP_ANT_PDU_DATA5</w:t>
      </w:r>
    </w:p>
    <w:p>
      <w:r>
        <w:t>Offset Address: 0x4000e020</w:t>
      </w:r>
    </w:p>
    <w:p>
      <w:r>
        <w:t>pdu data 18 to 21 byte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PDU_DATA5</w:t>
            </w:r>
          </w:p>
        </w:tc>
        <w:tc>
          <w:tcPr>
            <w:tcW w:type="dxa" w:w="720"/>
          </w:tcPr>
          <w:p>
            <w:r>
              <w:t>rw</w:t>
            </w:r>
          </w:p>
        </w:tc>
        <w:tc>
          <w:tcPr>
            <w:tcW w:type="dxa" w:w="720"/>
          </w:tcPr>
          <w:p>
            <w:r>
              <w:t>31:0</w:t>
            </w:r>
          </w:p>
        </w:tc>
        <w:tc>
          <w:tcPr>
            <w:tcW w:type="dxa" w:w="1440"/>
          </w:tcPr>
          <w:p>
            <w:r>
              <w:t>32'b0</w:t>
            </w:r>
          </w:p>
        </w:tc>
        <w:tc>
          <w:tcPr>
            <w:tcW w:type="dxa" w:w="4320"/>
          </w:tcPr>
          <w:p>
            <w:r>
              <w:t>pdu data 18 to 21 byte</w:t>
            </w:r>
          </w:p>
        </w:tc>
      </w:tr>
    </w:tbl>
    <w:p/>
    <w:p>
      <w:pPr>
        <w:pStyle w:val="Heading3"/>
      </w:pPr>
      <w:r>
        <w:t>BLEDP_ANT_PDU_DATA6</w:t>
      </w:r>
    </w:p>
    <w:p>
      <w:r>
        <w:t>Offset Address: 0x4000e024</w:t>
      </w:r>
    </w:p>
    <w:p>
      <w:r>
        <w:t>pdu data 22 to 25 byte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PDU_DATA6</w:t>
            </w:r>
          </w:p>
        </w:tc>
        <w:tc>
          <w:tcPr>
            <w:tcW w:type="dxa" w:w="720"/>
          </w:tcPr>
          <w:p>
            <w:r>
              <w:t>rw</w:t>
            </w:r>
          </w:p>
        </w:tc>
        <w:tc>
          <w:tcPr>
            <w:tcW w:type="dxa" w:w="720"/>
          </w:tcPr>
          <w:p>
            <w:r>
              <w:t>31:0</w:t>
            </w:r>
          </w:p>
        </w:tc>
        <w:tc>
          <w:tcPr>
            <w:tcW w:type="dxa" w:w="1440"/>
          </w:tcPr>
          <w:p>
            <w:r>
              <w:t>32'b0</w:t>
            </w:r>
          </w:p>
        </w:tc>
        <w:tc>
          <w:tcPr>
            <w:tcW w:type="dxa" w:w="4320"/>
          </w:tcPr>
          <w:p>
            <w:r>
              <w:t>pdu data 22 to 25 byte</w:t>
            </w:r>
          </w:p>
        </w:tc>
      </w:tr>
    </w:tbl>
    <w:p/>
    <w:p>
      <w:pPr>
        <w:pStyle w:val="Heading3"/>
      </w:pPr>
      <w:r>
        <w:t>BLEDP_ANT_PDU_DATA7</w:t>
      </w:r>
    </w:p>
    <w:p>
      <w:r>
        <w:t>Offset Address: 0x4000e028</w:t>
      </w:r>
    </w:p>
    <w:p>
      <w:r>
        <w:t>pdu data 26 to 29 byte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PDU_DATA7</w:t>
            </w:r>
          </w:p>
        </w:tc>
        <w:tc>
          <w:tcPr>
            <w:tcW w:type="dxa" w:w="720"/>
          </w:tcPr>
          <w:p>
            <w:r>
              <w:t>rw</w:t>
            </w:r>
          </w:p>
        </w:tc>
        <w:tc>
          <w:tcPr>
            <w:tcW w:type="dxa" w:w="720"/>
          </w:tcPr>
          <w:p>
            <w:r>
              <w:t>31:0</w:t>
            </w:r>
          </w:p>
        </w:tc>
        <w:tc>
          <w:tcPr>
            <w:tcW w:type="dxa" w:w="1440"/>
          </w:tcPr>
          <w:p>
            <w:r>
              <w:t>32'b0</w:t>
            </w:r>
          </w:p>
        </w:tc>
        <w:tc>
          <w:tcPr>
            <w:tcW w:type="dxa" w:w="4320"/>
          </w:tcPr>
          <w:p>
            <w:r>
              <w:t>pdu data 26 to 29 byte</w:t>
            </w:r>
          </w:p>
        </w:tc>
      </w:tr>
    </w:tbl>
    <w:p/>
    <w:p>
      <w:pPr>
        <w:pStyle w:val="Heading3"/>
      </w:pPr>
      <w:r>
        <w:t>BLEDP_CRCSEED</w:t>
      </w:r>
    </w:p>
    <w:p>
      <w:r>
        <w:t>Offset Address: 0x4000e02c</w:t>
      </w:r>
    </w:p>
    <w:p>
      <w:r>
        <w:t>crc seed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CRC_SEED_IN</w:t>
            </w:r>
          </w:p>
        </w:tc>
        <w:tc>
          <w:tcPr>
            <w:tcW w:type="dxa" w:w="720"/>
          </w:tcPr>
          <w:p>
            <w:r>
              <w:t>rw</w:t>
            </w:r>
          </w:p>
        </w:tc>
        <w:tc>
          <w:tcPr>
            <w:tcW w:type="dxa" w:w="720"/>
          </w:tcPr>
          <w:p>
            <w:r>
              <w:t>23:0</w:t>
            </w:r>
          </w:p>
        </w:tc>
        <w:tc>
          <w:tcPr>
            <w:tcW w:type="dxa" w:w="1440"/>
          </w:tcPr>
          <w:p>
            <w:r>
              <w:t>24'b0</w:t>
            </w:r>
          </w:p>
        </w:tc>
        <w:tc>
          <w:tcPr>
            <w:tcW w:type="dxa" w:w="4320"/>
          </w:tcPr>
          <w:p>
            <w:r>
              <w:t>user programmed crc seed.</w:t>
            </w:r>
          </w:p>
        </w:tc>
      </w:tr>
      <w:tr>
        <w:tc>
          <w:tcPr>
            <w:tcW w:type="dxa" w:w="2160"/>
          </w:tcPr>
          <w:p>
            <w:r>
              <w:t>CRC_SEED_WEN</w:t>
            </w:r>
          </w:p>
        </w:tc>
        <w:tc>
          <w:tcPr>
            <w:tcW w:type="dxa" w:w="720"/>
          </w:tcPr>
          <w:p>
            <w:r>
              <w:t>rw</w:t>
            </w:r>
          </w:p>
        </w:tc>
        <w:tc>
          <w:tcPr>
            <w:tcW w:type="dxa" w:w="720"/>
          </w:tcPr>
          <w:p>
            <w:r>
              <w:t>24</w:t>
            </w:r>
          </w:p>
        </w:tc>
        <w:tc>
          <w:tcPr>
            <w:tcW w:type="dxa" w:w="1440"/>
          </w:tcPr>
          <w:p>
            <w:r>
              <w:t>1'b0</w:t>
            </w:r>
          </w:p>
        </w:tc>
        <w:tc>
          <w:tcPr>
            <w:tcW w:type="dxa" w:w="4320"/>
          </w:tcPr>
          <w:p>
            <w:r>
              <w:t>when high enable manual program crc seed.</w:t>
            </w:r>
          </w:p>
        </w:tc>
      </w:tr>
      <w:tr>
        <w:tc>
          <w:tcPr>
            <w:tcW w:type="dxa" w:w="2160"/>
          </w:tcPr>
          <w:p>
            <w:r>
              <w:t>Reserved</w:t>
            </w:r>
          </w:p>
        </w:tc>
        <w:tc>
          <w:tcPr>
            <w:tcW w:type="dxa" w:w="720"/>
          </w:tcPr>
          <w:p>
            <w:r>
              <w:t>rw</w:t>
            </w:r>
          </w:p>
        </w:tc>
        <w:tc>
          <w:tcPr>
            <w:tcW w:type="dxa" w:w="720"/>
          </w:tcPr>
          <w:p>
            <w:r>
              <w:t>31:25</w:t>
            </w:r>
          </w:p>
        </w:tc>
        <w:tc>
          <w:tcPr>
            <w:tcW w:type="dxa" w:w="1440"/>
          </w:tcPr>
          <w:p>
            <w:r>
              <w:t>7'b0</w:t>
            </w:r>
          </w:p>
        </w:tc>
        <w:tc>
          <w:tcPr>
            <w:tcW w:type="dxa" w:w="4320"/>
          </w:tcPr>
          <w:p>
            <w:r>
              <w:t>Reserved</w:t>
            </w:r>
          </w:p>
        </w:tc>
      </w:tr>
    </w:tbl>
    <w:p/>
    <w:p>
      <w:pPr>
        <w:pStyle w:val="Heading3"/>
      </w:pPr>
      <w:r>
        <w:t>BLEDP_DP_FUNCTION_CTRL</w:t>
      </w:r>
    </w:p>
    <w:p>
      <w:r>
        <w:t>Offset Address: 0x4000e030</w:t>
      </w:r>
    </w:p>
    <w:p>
      <w:r>
        <w:t>datapath function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DP_STATISTICS_SEL</w:t>
            </w:r>
          </w:p>
        </w:tc>
        <w:tc>
          <w:tcPr>
            <w:tcW w:type="dxa" w:w="720"/>
          </w:tcPr>
          <w:p>
            <w:r>
              <w:t>rw</w:t>
            </w:r>
          </w:p>
        </w:tc>
        <w:tc>
          <w:tcPr>
            <w:tcW w:type="dxa" w:w="720"/>
          </w:tcPr>
          <w:p>
            <w:r>
              <w:t>2:0</w:t>
            </w:r>
          </w:p>
        </w:tc>
        <w:tc>
          <w:tcPr>
            <w:tcW w:type="dxa" w:w="1440"/>
          </w:tcPr>
          <w:p>
            <w:r>
              <w:t>3'b0</w:t>
            </w:r>
          </w:p>
        </w:tc>
        <w:tc>
          <w:tcPr>
            <w:tcW w:type="dxa" w:w="4320"/>
          </w:tcPr>
          <w:p>
            <w:r>
              <w:t>datapath statistics selection.</w:t>
            </w:r>
          </w:p>
        </w:tc>
      </w:tr>
      <w:tr>
        <w:tc>
          <w:tcPr>
            <w:tcW w:type="dxa" w:w="2160"/>
          </w:tcPr>
          <w:p>
            <w:r>
              <w:t>CHF_COEF_WEN</w:t>
            </w:r>
          </w:p>
        </w:tc>
        <w:tc>
          <w:tcPr>
            <w:tcW w:type="dxa" w:w="720"/>
          </w:tcPr>
          <w:p>
            <w:r>
              <w:t>rw</w:t>
            </w:r>
          </w:p>
        </w:tc>
        <w:tc>
          <w:tcPr>
            <w:tcW w:type="dxa" w:w="720"/>
          </w:tcPr>
          <w:p>
            <w:r>
              <w:t>3</w:t>
            </w:r>
          </w:p>
        </w:tc>
        <w:tc>
          <w:tcPr>
            <w:tcW w:type="dxa" w:w="1440"/>
          </w:tcPr>
          <w:p>
            <w:r>
              <w:t>1'b0</w:t>
            </w:r>
          </w:p>
        </w:tc>
        <w:tc>
          <w:tcPr>
            <w:tcW w:type="dxa" w:w="4320"/>
          </w:tcPr>
          <w:p>
            <w:r>
              <w:t>manual select channel filter coefficent.</w:t>
            </w:r>
          </w:p>
        </w:tc>
      </w:tr>
      <w:tr>
        <w:tc>
          <w:tcPr>
            <w:tcW w:type="dxa" w:w="2160"/>
          </w:tcPr>
          <w:p>
            <w:r>
              <w:t>CHF_COEF_IDX</w:t>
            </w:r>
          </w:p>
        </w:tc>
        <w:tc>
          <w:tcPr>
            <w:tcW w:type="dxa" w:w="720"/>
          </w:tcPr>
          <w:p>
            <w:r>
              <w:t>rw</w:t>
            </w:r>
          </w:p>
        </w:tc>
        <w:tc>
          <w:tcPr>
            <w:tcW w:type="dxa" w:w="720"/>
          </w:tcPr>
          <w:p>
            <w:r>
              <w:t>5:4</w:t>
            </w:r>
          </w:p>
        </w:tc>
        <w:tc>
          <w:tcPr>
            <w:tcW w:type="dxa" w:w="1440"/>
          </w:tcPr>
          <w:p>
            <w:r>
              <w:t>2'b0</w:t>
            </w:r>
          </w:p>
        </w:tc>
        <w:tc>
          <w:tcPr>
            <w:tcW w:type="dxa" w:w="4320"/>
          </w:tcPr>
          <w:p>
            <w:r>
              <w:t>no description available</w:t>
            </w:r>
          </w:p>
        </w:tc>
      </w:tr>
      <w:tr>
        <w:tc>
          <w:tcPr>
            <w:tcW w:type="dxa" w:w="2160"/>
          </w:tcPr>
          <w:p>
            <w:r>
              <w:t>LP_SNR_LEN_AUTO</w:t>
            </w:r>
          </w:p>
        </w:tc>
        <w:tc>
          <w:tcPr>
            <w:tcW w:type="dxa" w:w="720"/>
          </w:tcPr>
          <w:p>
            <w:r>
              <w:t>rw</w:t>
            </w:r>
          </w:p>
        </w:tc>
        <w:tc>
          <w:tcPr>
            <w:tcW w:type="dxa" w:w="720"/>
          </w:tcPr>
          <w:p>
            <w:r>
              <w:t>6</w:t>
            </w:r>
          </w:p>
        </w:tc>
        <w:tc>
          <w:tcPr>
            <w:tcW w:type="dxa" w:w="1440"/>
          </w:tcPr>
          <w:p>
            <w:r>
              <w:t>1'b0</w:t>
            </w:r>
          </w:p>
        </w:tc>
        <w:tc>
          <w:tcPr>
            <w:tcW w:type="dxa" w:w="4320"/>
          </w:tcPr>
          <w:p>
            <w:r>
              <w:t>when enable auto adjust lp mode snr acc length otherwise the legnth fixed.</w:t>
            </w:r>
          </w:p>
        </w:tc>
      </w:tr>
      <w:tr>
        <w:tc>
          <w:tcPr>
            <w:tcW w:type="dxa" w:w="2160"/>
          </w:tcPr>
          <w:p>
            <w:r>
              <w:t>DOUT_ADJ_DIS</w:t>
            </w:r>
          </w:p>
        </w:tc>
        <w:tc>
          <w:tcPr>
            <w:tcW w:type="dxa" w:w="720"/>
          </w:tcPr>
          <w:p>
            <w:r>
              <w:t>rw</w:t>
            </w:r>
          </w:p>
        </w:tc>
        <w:tc>
          <w:tcPr>
            <w:tcW w:type="dxa" w:w="720"/>
          </w:tcPr>
          <w:p>
            <w:r>
              <w:t>7</w:t>
            </w:r>
          </w:p>
        </w:tc>
        <w:tc>
          <w:tcPr>
            <w:tcW w:type="dxa" w:w="1440"/>
          </w:tcPr>
          <w:p>
            <w:r>
              <w:t>1'b0</w:t>
            </w:r>
          </w:p>
        </w:tc>
        <w:tc>
          <w:tcPr>
            <w:tcW w:type="dxa" w:w="4320"/>
          </w:tcPr>
          <w:p>
            <w:r>
              <w:t>data delay adjust disable.</w:t>
            </w:r>
          </w:p>
        </w:tc>
      </w:tr>
      <w:tr>
        <w:tc>
          <w:tcPr>
            <w:tcW w:type="dxa" w:w="2160"/>
          </w:tcPr>
          <w:p>
            <w:r>
              <w:t>LP_ADJ_MODE</w:t>
            </w:r>
          </w:p>
        </w:tc>
        <w:tc>
          <w:tcPr>
            <w:tcW w:type="dxa" w:w="720"/>
          </w:tcPr>
          <w:p>
            <w:r>
              <w:t>rw</w:t>
            </w:r>
          </w:p>
        </w:tc>
        <w:tc>
          <w:tcPr>
            <w:tcW w:type="dxa" w:w="720"/>
          </w:tcPr>
          <w:p>
            <w:r>
              <w:t>8</w:t>
            </w:r>
          </w:p>
        </w:tc>
        <w:tc>
          <w:tcPr>
            <w:tcW w:type="dxa" w:w="1440"/>
          </w:tcPr>
          <w:p>
            <w:r>
              <w:t>1'b0</w:t>
            </w:r>
          </w:p>
        </w:tc>
        <w:tc>
          <w:tcPr>
            <w:tcW w:type="dxa" w:w="4320"/>
          </w:tcPr>
          <w:p>
            <w:r>
              <w:t>lp mode delay adjust mode</w:t>
            </w:r>
          </w:p>
        </w:tc>
      </w:tr>
      <w:tr>
        <w:tc>
          <w:tcPr>
            <w:tcW w:type="dxa" w:w="2160"/>
          </w:tcPr>
          <w:p>
            <w:r>
              <w:t>FR_OFFSET_EN</w:t>
            </w:r>
          </w:p>
        </w:tc>
        <w:tc>
          <w:tcPr>
            <w:tcW w:type="dxa" w:w="720"/>
          </w:tcPr>
          <w:p>
            <w:r>
              <w:t>rw</w:t>
            </w:r>
          </w:p>
        </w:tc>
        <w:tc>
          <w:tcPr>
            <w:tcW w:type="dxa" w:w="720"/>
          </w:tcPr>
          <w:p>
            <w:r>
              <w:t>9</w:t>
            </w:r>
          </w:p>
        </w:tc>
        <w:tc>
          <w:tcPr>
            <w:tcW w:type="dxa" w:w="1440"/>
          </w:tcPr>
          <w:p>
            <w:r>
              <w:t>1'b0</w:t>
            </w:r>
          </w:p>
        </w:tc>
        <w:tc>
          <w:tcPr>
            <w:tcW w:type="dxa" w:w="4320"/>
          </w:tcPr>
          <w:p>
            <w:r>
              <w:t>pdu frequency offset track enable.</w:t>
            </w:r>
          </w:p>
        </w:tc>
      </w:tr>
      <w:tr>
        <w:tc>
          <w:tcPr>
            <w:tcW w:type="dxa" w:w="2160"/>
          </w:tcPr>
          <w:p>
            <w:r>
              <w:t>DC_AVE_EN</w:t>
            </w:r>
          </w:p>
        </w:tc>
        <w:tc>
          <w:tcPr>
            <w:tcW w:type="dxa" w:w="720"/>
          </w:tcPr>
          <w:p>
            <w:r>
              <w:t>rw</w:t>
            </w:r>
          </w:p>
        </w:tc>
        <w:tc>
          <w:tcPr>
            <w:tcW w:type="dxa" w:w="720"/>
          </w:tcPr>
          <w:p>
            <w:r>
              <w:t>10</w:t>
            </w:r>
          </w:p>
        </w:tc>
        <w:tc>
          <w:tcPr>
            <w:tcW w:type="dxa" w:w="1440"/>
          </w:tcPr>
          <w:p>
            <w:r>
              <w:t>1'b0</w:t>
            </w:r>
          </w:p>
        </w:tc>
        <w:tc>
          <w:tcPr>
            <w:tcW w:type="dxa" w:w="4320"/>
          </w:tcPr>
          <w:p>
            <w:r>
              <w:t>when high enable cfo estimation average.</w:t>
            </w:r>
          </w:p>
        </w:tc>
      </w:tr>
      <w:tr>
        <w:tc>
          <w:tcPr>
            <w:tcW w:type="dxa" w:w="2160"/>
          </w:tcPr>
          <w:p>
            <w:r>
              <w:t>FIX_DELAY_EN</w:t>
            </w:r>
          </w:p>
        </w:tc>
        <w:tc>
          <w:tcPr>
            <w:tcW w:type="dxa" w:w="720"/>
          </w:tcPr>
          <w:p>
            <w:r>
              <w:t>rw</w:t>
            </w:r>
          </w:p>
        </w:tc>
        <w:tc>
          <w:tcPr>
            <w:tcW w:type="dxa" w:w="720"/>
          </w:tcPr>
          <w:p>
            <w:r>
              <w:t>11</w:t>
            </w:r>
          </w:p>
        </w:tc>
        <w:tc>
          <w:tcPr>
            <w:tcW w:type="dxa" w:w="1440"/>
          </w:tcPr>
          <w:p>
            <w:r>
              <w:t>1'b0</w:t>
            </w:r>
          </w:p>
        </w:tc>
        <w:tc>
          <w:tcPr>
            <w:tcW w:type="dxa" w:w="4320"/>
          </w:tcPr>
          <w:p>
            <w:r>
              <w:t>no description available</w:t>
            </w:r>
          </w:p>
        </w:tc>
      </w:tr>
      <w:tr>
        <w:tc>
          <w:tcPr>
            <w:tcW w:type="dxa" w:w="2160"/>
          </w:tcPr>
          <w:p>
            <w:r>
              <w:t>TRACK_LEN</w:t>
            </w:r>
          </w:p>
        </w:tc>
        <w:tc>
          <w:tcPr>
            <w:tcW w:type="dxa" w:w="720"/>
          </w:tcPr>
          <w:p>
            <w:r>
              <w:t>rw</w:t>
            </w:r>
          </w:p>
        </w:tc>
        <w:tc>
          <w:tcPr>
            <w:tcW w:type="dxa" w:w="720"/>
          </w:tcPr>
          <w:p>
            <w:r>
              <w:t>13:12</w:t>
            </w:r>
          </w:p>
        </w:tc>
        <w:tc>
          <w:tcPr>
            <w:tcW w:type="dxa" w:w="1440"/>
          </w:tcPr>
          <w:p>
            <w:r>
              <w:t>2'b0</w:t>
            </w:r>
          </w:p>
        </w:tc>
        <w:tc>
          <w:tcPr>
            <w:tcW w:type="dxa" w:w="4320"/>
          </w:tcPr>
          <w:p>
            <w:r>
              <w:t>track length</w:t>
            </w:r>
          </w:p>
        </w:tc>
      </w:tr>
      <w:tr>
        <w:tc>
          <w:tcPr>
            <w:tcW w:type="dxa" w:w="2160"/>
          </w:tcPr>
          <w:p>
            <w:r>
              <w:t>TRACK_LEN_WEN</w:t>
            </w:r>
          </w:p>
        </w:tc>
        <w:tc>
          <w:tcPr>
            <w:tcW w:type="dxa" w:w="720"/>
          </w:tcPr>
          <w:p>
            <w:r>
              <w:t>rw</w:t>
            </w:r>
          </w:p>
        </w:tc>
        <w:tc>
          <w:tcPr>
            <w:tcW w:type="dxa" w:w="720"/>
          </w:tcPr>
          <w:p>
            <w:r>
              <w:t>14</w:t>
            </w:r>
          </w:p>
        </w:tc>
        <w:tc>
          <w:tcPr>
            <w:tcW w:type="dxa" w:w="1440"/>
          </w:tcPr>
          <w:p>
            <w:r>
              <w:t>1'b0</w:t>
            </w:r>
          </w:p>
        </w:tc>
        <w:tc>
          <w:tcPr>
            <w:tcW w:type="dxa" w:w="4320"/>
          </w:tcPr>
          <w:p>
            <w:r>
              <w:t>when high manual track length.</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XCORR_FILT_EN</w:t>
            </w:r>
          </w:p>
        </w:tc>
        <w:tc>
          <w:tcPr>
            <w:tcW w:type="dxa" w:w="720"/>
          </w:tcPr>
          <w:p>
            <w:r>
              <w:t>rw</w:t>
            </w:r>
          </w:p>
        </w:tc>
        <w:tc>
          <w:tcPr>
            <w:tcW w:type="dxa" w:w="720"/>
          </w:tcPr>
          <w:p>
            <w:r>
              <w:t>16</w:t>
            </w:r>
          </w:p>
        </w:tc>
        <w:tc>
          <w:tcPr>
            <w:tcW w:type="dxa" w:w="1440"/>
          </w:tcPr>
          <w:p>
            <w:r>
              <w:t>1'b0</w:t>
            </w:r>
          </w:p>
        </w:tc>
        <w:tc>
          <w:tcPr>
            <w:tcW w:type="dxa" w:w="4320"/>
          </w:tcPr>
          <w:p>
            <w:r>
              <w:t>when high enable xcorr filter.</w:t>
            </w:r>
          </w:p>
        </w:tc>
      </w:tr>
      <w:tr>
        <w:tc>
          <w:tcPr>
            <w:tcW w:type="dxa" w:w="2160"/>
          </w:tcPr>
          <w:p>
            <w:r>
              <w:t>XCORR_FULLWIN_EN</w:t>
            </w:r>
          </w:p>
        </w:tc>
        <w:tc>
          <w:tcPr>
            <w:tcW w:type="dxa" w:w="720"/>
          </w:tcPr>
          <w:p>
            <w:r>
              <w:t>rw</w:t>
            </w:r>
          </w:p>
        </w:tc>
        <w:tc>
          <w:tcPr>
            <w:tcW w:type="dxa" w:w="720"/>
          </w:tcPr>
          <w:p>
            <w:r>
              <w:t>17</w:t>
            </w:r>
          </w:p>
        </w:tc>
        <w:tc>
          <w:tcPr>
            <w:tcW w:type="dxa" w:w="1440"/>
          </w:tcPr>
          <w:p>
            <w:r>
              <w:t>1'b0</w:t>
            </w:r>
          </w:p>
        </w:tc>
        <w:tc>
          <w:tcPr>
            <w:tcW w:type="dxa" w:w="4320"/>
          </w:tcPr>
          <w:p>
            <w:r>
              <w:t>when xcorr_win_auto_en low full sync enable.</w:t>
            </w:r>
          </w:p>
        </w:tc>
      </w:tr>
      <w:tr>
        <w:tc>
          <w:tcPr>
            <w:tcW w:type="dxa" w:w="2160"/>
          </w:tcPr>
          <w:p>
            <w:r>
              <w:t>XCORR_AA_LEN</w:t>
            </w:r>
          </w:p>
        </w:tc>
        <w:tc>
          <w:tcPr>
            <w:tcW w:type="dxa" w:w="720"/>
          </w:tcPr>
          <w:p>
            <w:r>
              <w:t>rw</w:t>
            </w:r>
          </w:p>
        </w:tc>
        <w:tc>
          <w:tcPr>
            <w:tcW w:type="dxa" w:w="720"/>
          </w:tcPr>
          <w:p>
            <w:r>
              <w:t>18</w:t>
            </w:r>
          </w:p>
        </w:tc>
        <w:tc>
          <w:tcPr>
            <w:tcW w:type="dxa" w:w="1440"/>
          </w:tcPr>
          <w:p>
            <w:r>
              <w:t>1'b0</w:t>
            </w:r>
          </w:p>
        </w:tc>
        <w:tc>
          <w:tcPr>
            <w:tcW w:type="dxa" w:w="4320"/>
          </w:tcPr>
          <w:p>
            <w:r>
              <w:t>select access address bit number</w:t>
            </w:r>
          </w:p>
        </w:tc>
      </w:tr>
      <w:tr>
        <w:tc>
          <w:tcPr>
            <w:tcW w:type="dxa" w:w="2160"/>
          </w:tcPr>
          <w:p>
            <w:r>
              <w:t>XCORR_AA_LEN_WEN</w:t>
            </w:r>
          </w:p>
        </w:tc>
        <w:tc>
          <w:tcPr>
            <w:tcW w:type="dxa" w:w="720"/>
          </w:tcPr>
          <w:p>
            <w:r>
              <w:t>rw</w:t>
            </w:r>
          </w:p>
        </w:tc>
        <w:tc>
          <w:tcPr>
            <w:tcW w:type="dxa" w:w="720"/>
          </w:tcPr>
          <w:p>
            <w:r>
              <w:t>19</w:t>
            </w:r>
          </w:p>
        </w:tc>
        <w:tc>
          <w:tcPr>
            <w:tcW w:type="dxa" w:w="1440"/>
          </w:tcPr>
          <w:p>
            <w:r>
              <w:t>1'b0</w:t>
            </w:r>
          </w:p>
        </w:tc>
        <w:tc>
          <w:tcPr>
            <w:tcW w:type="dxa" w:w="4320"/>
          </w:tcPr>
          <w:p>
            <w:r>
              <w:t>enable manual correlation aa length.</w:t>
            </w:r>
          </w:p>
        </w:tc>
      </w:tr>
      <w:tr>
        <w:tc>
          <w:tcPr>
            <w:tcW w:type="dxa" w:w="2160"/>
          </w:tcPr>
          <w:p>
            <w:r>
              <w:t>XCORR_WIN_AUTO_EN</w:t>
            </w:r>
          </w:p>
        </w:tc>
        <w:tc>
          <w:tcPr>
            <w:tcW w:type="dxa" w:w="720"/>
          </w:tcPr>
          <w:p>
            <w:r>
              <w:t>rw</w:t>
            </w:r>
          </w:p>
        </w:tc>
        <w:tc>
          <w:tcPr>
            <w:tcW w:type="dxa" w:w="720"/>
          </w:tcPr>
          <w:p>
            <w:r>
              <w:t>20</w:t>
            </w:r>
          </w:p>
        </w:tc>
        <w:tc>
          <w:tcPr>
            <w:tcW w:type="dxa" w:w="1440"/>
          </w:tcPr>
          <w:p>
            <w:r>
              <w:t>1'b0</w:t>
            </w:r>
          </w:p>
        </w:tc>
        <w:tc>
          <w:tcPr>
            <w:tcW w:type="dxa" w:w="4320"/>
          </w:tcPr>
          <w:p>
            <w:r>
              <w:t>correlation window size auto selection enable.</w:t>
            </w:r>
          </w:p>
        </w:tc>
      </w:tr>
      <w:tr>
        <w:tc>
          <w:tcPr>
            <w:tcW w:type="dxa" w:w="2160"/>
          </w:tcPr>
          <w:p>
            <w:r>
              <w:t>RESAMPLER_TAP</w:t>
            </w:r>
          </w:p>
        </w:tc>
        <w:tc>
          <w:tcPr>
            <w:tcW w:type="dxa" w:w="720"/>
          </w:tcPr>
          <w:p>
            <w:r>
              <w:t>rw</w:t>
            </w:r>
          </w:p>
        </w:tc>
        <w:tc>
          <w:tcPr>
            <w:tcW w:type="dxa" w:w="720"/>
          </w:tcPr>
          <w:p>
            <w:r>
              <w:t>21</w:t>
            </w:r>
          </w:p>
        </w:tc>
        <w:tc>
          <w:tcPr>
            <w:tcW w:type="dxa" w:w="1440"/>
          </w:tcPr>
          <w:p>
            <w:r>
              <w:t>1'b0</w:t>
            </w:r>
          </w:p>
        </w:tc>
        <w:tc>
          <w:tcPr>
            <w:tcW w:type="dxa" w:w="4320"/>
          </w:tcPr>
          <w:p>
            <w:r>
              <w:t>resampler tap number</w:t>
            </w:r>
          </w:p>
        </w:tc>
      </w:tr>
      <w:tr>
        <w:tc>
          <w:tcPr>
            <w:tcW w:type="dxa" w:w="2160"/>
          </w:tcPr>
          <w:p>
            <w:r>
              <w:t>RESAMPLER_TAP_WEN</w:t>
            </w:r>
          </w:p>
        </w:tc>
        <w:tc>
          <w:tcPr>
            <w:tcW w:type="dxa" w:w="720"/>
          </w:tcPr>
          <w:p>
            <w:r>
              <w:t>rw</w:t>
            </w:r>
          </w:p>
        </w:tc>
        <w:tc>
          <w:tcPr>
            <w:tcW w:type="dxa" w:w="720"/>
          </w:tcPr>
          <w:p>
            <w:r>
              <w:t>22</w:t>
            </w:r>
          </w:p>
        </w:tc>
        <w:tc>
          <w:tcPr>
            <w:tcW w:type="dxa" w:w="1440"/>
          </w:tcPr>
          <w:p>
            <w:r>
              <w:t>1'b0</w:t>
            </w:r>
          </w:p>
        </w:tc>
        <w:tc>
          <w:tcPr>
            <w:tcW w:type="dxa" w:w="4320"/>
          </w:tcPr>
          <w:p>
            <w:r>
              <w:t>when high enable manual resampler tap number otherwise auto selection.</w:t>
            </w:r>
          </w:p>
        </w:tc>
      </w:tr>
      <w:tr>
        <w:tc>
          <w:tcPr>
            <w:tcW w:type="dxa" w:w="2160"/>
          </w:tcPr>
          <w:p>
            <w:r>
              <w:t>RESAMPLER_BP</w:t>
            </w:r>
          </w:p>
        </w:tc>
        <w:tc>
          <w:tcPr>
            <w:tcW w:type="dxa" w:w="720"/>
          </w:tcPr>
          <w:p>
            <w:r>
              <w:t>rw</w:t>
            </w:r>
          </w:p>
        </w:tc>
        <w:tc>
          <w:tcPr>
            <w:tcW w:type="dxa" w:w="720"/>
          </w:tcPr>
          <w:p>
            <w:r>
              <w:t>23</w:t>
            </w:r>
          </w:p>
        </w:tc>
        <w:tc>
          <w:tcPr>
            <w:tcW w:type="dxa" w:w="1440"/>
          </w:tcPr>
          <w:p>
            <w:r>
              <w:t>1'b0</w:t>
            </w:r>
          </w:p>
        </w:tc>
        <w:tc>
          <w:tcPr>
            <w:tcW w:type="dxa" w:w="4320"/>
          </w:tcPr>
          <w:p>
            <w:r>
              <w:t>resampler enable or bypass</w:t>
            </w:r>
          </w:p>
        </w:tc>
      </w:tr>
      <w:tr>
        <w:tc>
          <w:tcPr>
            <w:tcW w:type="dxa" w:w="2160"/>
          </w:tcPr>
          <w:p>
            <w:r>
              <w:t>FAGC_WIN_LEN</w:t>
            </w:r>
          </w:p>
        </w:tc>
        <w:tc>
          <w:tcPr>
            <w:tcW w:type="dxa" w:w="720"/>
          </w:tcPr>
          <w:p>
            <w:r>
              <w:t>rw</w:t>
            </w:r>
          </w:p>
        </w:tc>
        <w:tc>
          <w:tcPr>
            <w:tcW w:type="dxa" w:w="720"/>
          </w:tcPr>
          <w:p>
            <w:r>
              <w:t>24</w:t>
            </w:r>
          </w:p>
        </w:tc>
        <w:tc>
          <w:tcPr>
            <w:tcW w:type="dxa" w:w="1440"/>
          </w:tcPr>
          <w:p>
            <w:r>
              <w:t>1'b0</w:t>
            </w:r>
          </w:p>
        </w:tc>
        <w:tc>
          <w:tcPr>
            <w:tcW w:type="dxa" w:w="4320"/>
          </w:tcPr>
          <w:p>
            <w:r>
              <w:t>select estimation length</w:t>
            </w:r>
          </w:p>
        </w:tc>
      </w:tr>
      <w:tr>
        <w:tc>
          <w:tcPr>
            <w:tcW w:type="dxa" w:w="2160"/>
          </w:tcPr>
          <w:p>
            <w:r>
              <w:t>FAGC_WEN</w:t>
            </w:r>
          </w:p>
        </w:tc>
        <w:tc>
          <w:tcPr>
            <w:tcW w:type="dxa" w:w="720"/>
          </w:tcPr>
          <w:p>
            <w:r>
              <w:t>rw</w:t>
            </w:r>
          </w:p>
        </w:tc>
        <w:tc>
          <w:tcPr>
            <w:tcW w:type="dxa" w:w="720"/>
          </w:tcPr>
          <w:p>
            <w:r>
              <w:t>25</w:t>
            </w:r>
          </w:p>
        </w:tc>
        <w:tc>
          <w:tcPr>
            <w:tcW w:type="dxa" w:w="1440"/>
          </w:tcPr>
          <w:p>
            <w:r>
              <w:t>1'b0</w:t>
            </w:r>
          </w:p>
        </w:tc>
        <w:tc>
          <w:tcPr>
            <w:tcW w:type="dxa" w:w="4320"/>
          </w:tcPr>
          <w:p>
            <w:r>
              <w:t>when high enable manual fine agc gain.</w:t>
            </w:r>
          </w:p>
        </w:tc>
      </w:tr>
      <w:tr>
        <w:tc>
          <w:tcPr>
            <w:tcW w:type="dxa" w:w="2160"/>
          </w:tcPr>
          <w:p>
            <w:r>
              <w:t>HP_CFO_EN</w:t>
            </w:r>
          </w:p>
        </w:tc>
        <w:tc>
          <w:tcPr>
            <w:tcW w:type="dxa" w:w="720"/>
          </w:tcPr>
          <w:p>
            <w:r>
              <w:t>rw</w:t>
            </w:r>
          </w:p>
        </w:tc>
        <w:tc>
          <w:tcPr>
            <w:tcW w:type="dxa" w:w="720"/>
          </w:tcPr>
          <w:p>
            <w:r>
              <w:t>26</w:t>
            </w:r>
          </w:p>
        </w:tc>
        <w:tc>
          <w:tcPr>
            <w:tcW w:type="dxa" w:w="1440"/>
          </w:tcPr>
          <w:p>
            <w:r>
              <w:t>1'b0</w:t>
            </w:r>
          </w:p>
        </w:tc>
        <w:tc>
          <w:tcPr>
            <w:tcW w:type="dxa" w:w="4320"/>
          </w:tcPr>
          <w:p>
            <w:r>
              <w:t>when hp mode cfo estimation enable</w:t>
            </w:r>
          </w:p>
        </w:tc>
      </w:tr>
      <w:tr>
        <w:tc>
          <w:tcPr>
            <w:tcW w:type="dxa" w:w="2160"/>
          </w:tcPr>
          <w:p>
            <w:r>
              <w:t>CFO_TRACK_EN</w:t>
            </w:r>
          </w:p>
        </w:tc>
        <w:tc>
          <w:tcPr>
            <w:tcW w:type="dxa" w:w="720"/>
          </w:tcPr>
          <w:p>
            <w:r>
              <w:t>rw</w:t>
            </w:r>
          </w:p>
        </w:tc>
        <w:tc>
          <w:tcPr>
            <w:tcW w:type="dxa" w:w="720"/>
          </w:tcPr>
          <w:p>
            <w:r>
              <w:t>27</w:t>
            </w:r>
          </w:p>
        </w:tc>
        <w:tc>
          <w:tcPr>
            <w:tcW w:type="dxa" w:w="1440"/>
          </w:tcPr>
          <w:p>
            <w:r>
              <w:t>1'b0</w:t>
            </w:r>
          </w:p>
        </w:tc>
        <w:tc>
          <w:tcPr>
            <w:tcW w:type="dxa" w:w="4320"/>
          </w:tcPr>
          <w:p>
            <w:r>
              <w:t>tracking cfo enable.</w:t>
            </w:r>
          </w:p>
        </w:tc>
      </w:tr>
      <w:tr>
        <w:tc>
          <w:tcPr>
            <w:tcW w:type="dxa" w:w="2160"/>
          </w:tcPr>
          <w:p>
            <w:r>
              <w:t>CFO_INI_EN</w:t>
            </w:r>
          </w:p>
        </w:tc>
        <w:tc>
          <w:tcPr>
            <w:tcW w:type="dxa" w:w="720"/>
          </w:tcPr>
          <w:p>
            <w:r>
              <w:t>rw</w:t>
            </w:r>
          </w:p>
        </w:tc>
        <w:tc>
          <w:tcPr>
            <w:tcW w:type="dxa" w:w="720"/>
          </w:tcPr>
          <w:p>
            <w:r>
              <w:t>28</w:t>
            </w:r>
          </w:p>
        </w:tc>
        <w:tc>
          <w:tcPr>
            <w:tcW w:type="dxa" w:w="1440"/>
          </w:tcPr>
          <w:p>
            <w:r>
              <w:t>1'b0</w:t>
            </w:r>
          </w:p>
        </w:tc>
        <w:tc>
          <w:tcPr>
            <w:tcW w:type="dxa" w:w="4320"/>
          </w:tcPr>
          <w:p>
            <w:r>
              <w:t>initial cfo enable.</w:t>
            </w:r>
          </w:p>
        </w:tc>
      </w:tr>
      <w:tr>
        <w:tc>
          <w:tcPr>
            <w:tcW w:type="dxa" w:w="2160"/>
          </w:tcPr>
          <w:p>
            <w:r>
              <w:t>ADC_IN_FLIP</w:t>
            </w:r>
          </w:p>
        </w:tc>
        <w:tc>
          <w:tcPr>
            <w:tcW w:type="dxa" w:w="720"/>
          </w:tcPr>
          <w:p>
            <w:r>
              <w:t>rw</w:t>
            </w:r>
          </w:p>
        </w:tc>
        <w:tc>
          <w:tcPr>
            <w:tcW w:type="dxa" w:w="720"/>
          </w:tcPr>
          <w:p>
            <w:r>
              <w:t>29</w:t>
            </w:r>
          </w:p>
        </w:tc>
        <w:tc>
          <w:tcPr>
            <w:tcW w:type="dxa" w:w="1440"/>
          </w:tcPr>
          <w:p>
            <w:r>
              <w:t>1'b0</w:t>
            </w:r>
          </w:p>
        </w:tc>
        <w:tc>
          <w:tcPr>
            <w:tcW w:type="dxa" w:w="4320"/>
          </w:tcPr>
          <w:p>
            <w:r>
              <w:t>when 1 exchange i and q signals.</w:t>
            </w:r>
          </w:p>
        </w:tc>
      </w:tr>
      <w:tr>
        <w:tc>
          <w:tcPr>
            <w:tcW w:type="dxa" w:w="2160"/>
          </w:tcPr>
          <w:p>
            <w:r>
              <w:t>TX_EN_MODE</w:t>
            </w:r>
          </w:p>
        </w:tc>
        <w:tc>
          <w:tcPr>
            <w:tcW w:type="dxa" w:w="720"/>
          </w:tcPr>
          <w:p>
            <w:r>
              <w:t>rw</w:t>
            </w:r>
          </w:p>
        </w:tc>
        <w:tc>
          <w:tcPr>
            <w:tcW w:type="dxa" w:w="720"/>
          </w:tcPr>
          <w:p>
            <w:r>
              <w:t>30</w:t>
            </w:r>
          </w:p>
        </w:tc>
        <w:tc>
          <w:tcPr>
            <w:tcW w:type="dxa" w:w="1440"/>
          </w:tcPr>
          <w:p>
            <w:r>
              <w:t>1'b0</w:t>
            </w:r>
          </w:p>
        </w:tc>
        <w:tc>
          <w:tcPr>
            <w:tcW w:type="dxa" w:w="4320"/>
          </w:tcPr>
          <w:p>
            <w:r>
              <w:t>transmit mode</w:t>
            </w:r>
          </w:p>
        </w:tc>
      </w:tr>
      <w:tr>
        <w:tc>
          <w:tcPr>
            <w:tcW w:type="dxa" w:w="2160"/>
          </w:tcPr>
          <w:p>
            <w:r>
              <w:t>RX_EN_MODE</w:t>
            </w:r>
          </w:p>
        </w:tc>
        <w:tc>
          <w:tcPr>
            <w:tcW w:type="dxa" w:w="720"/>
          </w:tcPr>
          <w:p>
            <w:r>
              <w:t>rw</w:t>
            </w:r>
          </w:p>
        </w:tc>
        <w:tc>
          <w:tcPr>
            <w:tcW w:type="dxa" w:w="720"/>
          </w:tcPr>
          <w:p>
            <w:r>
              <w:t>31</w:t>
            </w:r>
          </w:p>
        </w:tc>
        <w:tc>
          <w:tcPr>
            <w:tcW w:type="dxa" w:w="1440"/>
          </w:tcPr>
          <w:p>
            <w:r>
              <w:t>1'b0</w:t>
            </w:r>
          </w:p>
        </w:tc>
        <w:tc>
          <w:tcPr>
            <w:tcW w:type="dxa" w:w="4320"/>
          </w:tcPr>
          <w:p>
            <w:r>
              <w:t>receiver mode</w:t>
            </w:r>
          </w:p>
        </w:tc>
      </w:tr>
    </w:tbl>
    <w:p/>
    <w:p>
      <w:pPr>
        <w:pStyle w:val="Heading3"/>
      </w:pPr>
      <w:r>
        <w:t>BLEDP_DP_TEST_CTRL</w:t>
      </w:r>
    </w:p>
    <w:p>
      <w:r>
        <w:t>Offset Address: 0x4000e034</w:t>
      </w:r>
    </w:p>
    <w:p>
      <w:r>
        <w:t>datapath test iinterface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TIF_SEL</w:t>
            </w:r>
          </w:p>
        </w:tc>
        <w:tc>
          <w:tcPr>
            <w:tcW w:type="dxa" w:w="720"/>
          </w:tcPr>
          <w:p>
            <w:r>
              <w:t>rw</w:t>
            </w:r>
          </w:p>
        </w:tc>
        <w:tc>
          <w:tcPr>
            <w:tcW w:type="dxa" w:w="720"/>
          </w:tcPr>
          <w:p>
            <w:r>
              <w:t>7:0</w:t>
            </w:r>
          </w:p>
        </w:tc>
        <w:tc>
          <w:tcPr>
            <w:tcW w:type="dxa" w:w="1440"/>
          </w:tcPr>
          <w:p>
            <w:r>
              <w:t>8'b0</w:t>
            </w:r>
          </w:p>
        </w:tc>
        <w:tc>
          <w:tcPr>
            <w:tcW w:type="dxa" w:w="4320"/>
          </w:tcPr>
          <w:p>
            <w:r>
              <w:t>test interface selection.</w:t>
            </w:r>
          </w:p>
        </w:tc>
      </w:tr>
      <w:tr>
        <w:tc>
          <w:tcPr>
            <w:tcW w:type="dxa" w:w="2160"/>
          </w:tcPr>
          <w:p>
            <w:r>
              <w:t>TIF_CLK_SEL</w:t>
            </w:r>
          </w:p>
        </w:tc>
        <w:tc>
          <w:tcPr>
            <w:tcW w:type="dxa" w:w="720"/>
          </w:tcPr>
          <w:p>
            <w:r>
              <w:t>rw</w:t>
            </w:r>
          </w:p>
        </w:tc>
        <w:tc>
          <w:tcPr>
            <w:tcW w:type="dxa" w:w="720"/>
          </w:tcPr>
          <w:p>
            <w:r>
              <w:t>9:8</w:t>
            </w:r>
          </w:p>
        </w:tc>
        <w:tc>
          <w:tcPr>
            <w:tcW w:type="dxa" w:w="1440"/>
          </w:tcPr>
          <w:p>
            <w:r>
              <w:t>2'b0</w:t>
            </w:r>
          </w:p>
        </w:tc>
        <w:tc>
          <w:tcPr>
            <w:tcW w:type="dxa" w:w="4320"/>
          </w:tcPr>
          <w:p>
            <w:r>
              <w:t>test interface clock selection</w:t>
            </w:r>
          </w:p>
        </w:tc>
      </w:tr>
      <w:tr>
        <w:tc>
          <w:tcPr>
            <w:tcW w:type="dxa" w:w="2160"/>
          </w:tcPr>
          <w:p>
            <w:r>
              <w:t>Reserved</w:t>
            </w:r>
          </w:p>
        </w:tc>
        <w:tc>
          <w:tcPr>
            <w:tcW w:type="dxa" w:w="720"/>
          </w:tcPr>
          <w:p>
            <w:r>
              <w:t>rw</w:t>
            </w:r>
          </w:p>
        </w:tc>
        <w:tc>
          <w:tcPr>
            <w:tcW w:type="dxa" w:w="720"/>
          </w:tcPr>
          <w:p>
            <w:r>
              <w:t>10</w:t>
            </w:r>
          </w:p>
        </w:tc>
        <w:tc>
          <w:tcPr>
            <w:tcW w:type="dxa" w:w="1440"/>
          </w:tcPr>
          <w:p>
            <w:r>
              <w:t>1'b0</w:t>
            </w:r>
          </w:p>
        </w:tc>
        <w:tc>
          <w:tcPr>
            <w:tcW w:type="dxa" w:w="4320"/>
          </w:tcPr>
          <w:p>
            <w:r>
              <w:t>Reserved</w:t>
            </w:r>
          </w:p>
        </w:tc>
      </w:tr>
      <w:tr>
        <w:tc>
          <w:tcPr>
            <w:tcW w:type="dxa" w:w="2160"/>
          </w:tcPr>
          <w:p>
            <w:r>
              <w:t>CORDIC_DAC_OUT</w:t>
            </w:r>
          </w:p>
        </w:tc>
        <w:tc>
          <w:tcPr>
            <w:tcW w:type="dxa" w:w="720"/>
          </w:tcPr>
          <w:p>
            <w:r>
              <w:t>rw</w:t>
            </w:r>
          </w:p>
        </w:tc>
        <w:tc>
          <w:tcPr>
            <w:tcW w:type="dxa" w:w="720"/>
          </w:tcPr>
          <w:p>
            <w:r>
              <w:t>11</w:t>
            </w:r>
          </w:p>
        </w:tc>
        <w:tc>
          <w:tcPr>
            <w:tcW w:type="dxa" w:w="1440"/>
          </w:tcPr>
          <w:p>
            <w:r>
              <w:t>1'b0</w:t>
            </w:r>
          </w:p>
        </w:tc>
        <w:tc>
          <w:tcPr>
            <w:tcW w:type="dxa" w:w="4320"/>
          </w:tcPr>
          <w:p>
            <w:r>
              <w:t>when high cordic to dac</w:t>
            </w:r>
          </w:p>
        </w:tc>
      </w:tr>
      <w:tr>
        <w:tc>
          <w:tcPr>
            <w:tcW w:type="dxa" w:w="2160"/>
          </w:tcPr>
          <w:p>
            <w:r>
              <w:t>TIF_EN</w:t>
            </w:r>
          </w:p>
        </w:tc>
        <w:tc>
          <w:tcPr>
            <w:tcW w:type="dxa" w:w="720"/>
          </w:tcPr>
          <w:p>
            <w:r>
              <w:t>rw</w:t>
            </w:r>
          </w:p>
        </w:tc>
        <w:tc>
          <w:tcPr>
            <w:tcW w:type="dxa" w:w="720"/>
          </w:tcPr>
          <w:p>
            <w:r>
              <w:t>12</w:t>
            </w:r>
          </w:p>
        </w:tc>
        <w:tc>
          <w:tcPr>
            <w:tcW w:type="dxa" w:w="1440"/>
          </w:tcPr>
          <w:p>
            <w:r>
              <w:t>1'b0</w:t>
            </w:r>
          </w:p>
        </w:tc>
        <w:tc>
          <w:tcPr>
            <w:tcW w:type="dxa" w:w="4320"/>
          </w:tcPr>
          <w:p>
            <w:r>
              <w:t>test interface enable</w:t>
            </w:r>
          </w:p>
        </w:tc>
      </w:tr>
      <w:tr>
        <w:tc>
          <w:tcPr>
            <w:tcW w:type="dxa" w:w="2160"/>
          </w:tcPr>
          <w:p>
            <w:r>
              <w:t>IMR_INV</w:t>
            </w:r>
          </w:p>
        </w:tc>
        <w:tc>
          <w:tcPr>
            <w:tcW w:type="dxa" w:w="720"/>
          </w:tcPr>
          <w:p>
            <w:r>
              <w:t>rw</w:t>
            </w:r>
          </w:p>
        </w:tc>
        <w:tc>
          <w:tcPr>
            <w:tcW w:type="dxa" w:w="720"/>
          </w:tcPr>
          <w:p>
            <w:r>
              <w:t>13</w:t>
            </w:r>
          </w:p>
        </w:tc>
        <w:tc>
          <w:tcPr>
            <w:tcW w:type="dxa" w:w="1440"/>
          </w:tcPr>
          <w:p>
            <w:r>
              <w:t>1'b0</w:t>
            </w:r>
          </w:p>
        </w:tc>
        <w:tc>
          <w:tcPr>
            <w:tcW w:type="dxa" w:w="4320"/>
          </w:tcPr>
          <w:p>
            <w:r>
              <w:t>datapath mixer nco if selection</w:t>
            </w:r>
          </w:p>
        </w:tc>
      </w:tr>
      <w:tr>
        <w:tc>
          <w:tcPr>
            <w:tcW w:type="dxa" w:w="2160"/>
          </w:tcPr>
          <w:p>
            <w:r>
              <w:t>CLK_TX_GATE_DIS</w:t>
            </w:r>
          </w:p>
        </w:tc>
        <w:tc>
          <w:tcPr>
            <w:tcW w:type="dxa" w:w="720"/>
          </w:tcPr>
          <w:p>
            <w:r>
              <w:t>rw</w:t>
            </w:r>
          </w:p>
        </w:tc>
        <w:tc>
          <w:tcPr>
            <w:tcW w:type="dxa" w:w="720"/>
          </w:tcPr>
          <w:p>
            <w:r>
              <w:t>14</w:t>
            </w:r>
          </w:p>
        </w:tc>
        <w:tc>
          <w:tcPr>
            <w:tcW w:type="dxa" w:w="1440"/>
          </w:tcPr>
          <w:p>
            <w:r>
              <w:t>1'b0</w:t>
            </w:r>
          </w:p>
        </w:tc>
        <w:tc>
          <w:tcPr>
            <w:tcW w:type="dxa" w:w="4320"/>
          </w:tcPr>
          <w:p>
            <w:r>
              <w:t>clock tx gate disable</w:t>
            </w:r>
          </w:p>
        </w:tc>
      </w:tr>
      <w:tr>
        <w:tc>
          <w:tcPr>
            <w:tcW w:type="dxa" w:w="2160"/>
          </w:tcPr>
          <w:p>
            <w:r>
              <w:t>BUF_FULL_OFFRF_DIS</w:t>
            </w:r>
          </w:p>
        </w:tc>
        <w:tc>
          <w:tcPr>
            <w:tcW w:type="dxa" w:w="720"/>
          </w:tcPr>
          <w:p>
            <w:r>
              <w:t>rw</w:t>
            </w:r>
          </w:p>
        </w:tc>
        <w:tc>
          <w:tcPr>
            <w:tcW w:type="dxa" w:w="720"/>
          </w:tcPr>
          <w:p>
            <w:r>
              <w:t>15</w:t>
            </w:r>
          </w:p>
        </w:tc>
        <w:tc>
          <w:tcPr>
            <w:tcW w:type="dxa" w:w="1440"/>
          </w:tcPr>
          <w:p>
            <w:r>
              <w:t>1'b0</w:t>
            </w:r>
          </w:p>
        </w:tc>
        <w:tc>
          <w:tcPr>
            <w:tcW w:type="dxa" w:w="4320"/>
          </w:tcPr>
          <w:p>
            <w:r>
              <w:t>(new standard)______when high rf always on in rx_en other wise when buffer full rf will be off.</w:t>
            </w:r>
          </w:p>
        </w:tc>
      </w:tr>
      <w:tr>
        <w:tc>
          <w:tcPr>
            <w:tcW w:type="dxa" w:w="2160"/>
          </w:tcPr>
          <w:p>
            <w:r>
              <w:t>CLK_BUST_GATE_DIS</w:t>
            </w:r>
          </w:p>
        </w:tc>
        <w:tc>
          <w:tcPr>
            <w:tcW w:type="dxa" w:w="720"/>
          </w:tcPr>
          <w:p>
            <w:r>
              <w:t>rw</w:t>
            </w:r>
          </w:p>
        </w:tc>
        <w:tc>
          <w:tcPr>
            <w:tcW w:type="dxa" w:w="720"/>
          </w:tcPr>
          <w:p>
            <w:r>
              <w:t>16</w:t>
            </w:r>
          </w:p>
        </w:tc>
        <w:tc>
          <w:tcPr>
            <w:tcW w:type="dxa" w:w="1440"/>
          </w:tcPr>
          <w:p>
            <w:r>
              <w:t>1'b0</w:t>
            </w:r>
          </w:p>
        </w:tc>
        <w:tc>
          <w:tcPr>
            <w:tcW w:type="dxa" w:w="4320"/>
          </w:tcPr>
          <w:p>
            <w:r>
              <w:t>clock burst gate disable</w:t>
            </w:r>
          </w:p>
        </w:tc>
      </w:tr>
      <w:tr>
        <w:tc>
          <w:tcPr>
            <w:tcW w:type="dxa" w:w="2160"/>
          </w:tcPr>
          <w:p>
            <w:r>
              <w:t>CLK_RX_GATE_DIS</w:t>
            </w:r>
          </w:p>
        </w:tc>
        <w:tc>
          <w:tcPr>
            <w:tcW w:type="dxa" w:w="720"/>
          </w:tcPr>
          <w:p>
            <w:r>
              <w:t>rw</w:t>
            </w:r>
          </w:p>
        </w:tc>
        <w:tc>
          <w:tcPr>
            <w:tcW w:type="dxa" w:w="720"/>
          </w:tcPr>
          <w:p>
            <w:r>
              <w:t>17</w:t>
            </w:r>
          </w:p>
        </w:tc>
        <w:tc>
          <w:tcPr>
            <w:tcW w:type="dxa" w:w="1440"/>
          </w:tcPr>
          <w:p>
            <w:r>
              <w:t>1'b0</w:t>
            </w:r>
          </w:p>
        </w:tc>
        <w:tc>
          <w:tcPr>
            <w:tcW w:type="dxa" w:w="4320"/>
          </w:tcPr>
          <w:p>
            <w:r>
              <w:t>clock rx gate disable</w:t>
            </w:r>
          </w:p>
        </w:tc>
      </w:tr>
      <w:tr>
        <w:tc>
          <w:tcPr>
            <w:tcW w:type="dxa" w:w="2160"/>
          </w:tcPr>
          <w:p>
            <w:r>
              <w:t>CLK_LPDET_GATE_DIS</w:t>
            </w:r>
          </w:p>
        </w:tc>
        <w:tc>
          <w:tcPr>
            <w:tcW w:type="dxa" w:w="720"/>
          </w:tcPr>
          <w:p>
            <w:r>
              <w:t>rw</w:t>
            </w:r>
          </w:p>
        </w:tc>
        <w:tc>
          <w:tcPr>
            <w:tcW w:type="dxa" w:w="720"/>
          </w:tcPr>
          <w:p>
            <w:r>
              <w:t>18</w:t>
            </w:r>
          </w:p>
        </w:tc>
        <w:tc>
          <w:tcPr>
            <w:tcW w:type="dxa" w:w="1440"/>
          </w:tcPr>
          <w:p>
            <w:r>
              <w:t>1'b0</w:t>
            </w:r>
          </w:p>
        </w:tc>
        <w:tc>
          <w:tcPr>
            <w:tcW w:type="dxa" w:w="4320"/>
          </w:tcPr>
          <w:p>
            <w:r>
              <w:t>clock lp mode detector gate disable</w:t>
            </w:r>
          </w:p>
        </w:tc>
      </w:tr>
      <w:tr>
        <w:tc>
          <w:tcPr>
            <w:tcW w:type="dxa" w:w="2160"/>
          </w:tcPr>
          <w:p>
            <w:r>
              <w:t>CLK_HPDET_GATE_DIS</w:t>
            </w:r>
          </w:p>
        </w:tc>
        <w:tc>
          <w:tcPr>
            <w:tcW w:type="dxa" w:w="720"/>
          </w:tcPr>
          <w:p>
            <w:r>
              <w:t>rw</w:t>
            </w:r>
          </w:p>
        </w:tc>
        <w:tc>
          <w:tcPr>
            <w:tcW w:type="dxa" w:w="720"/>
          </w:tcPr>
          <w:p>
            <w:r>
              <w:t>19</w:t>
            </w:r>
          </w:p>
        </w:tc>
        <w:tc>
          <w:tcPr>
            <w:tcW w:type="dxa" w:w="1440"/>
          </w:tcPr>
          <w:p>
            <w:r>
              <w:t>1'b0</w:t>
            </w:r>
          </w:p>
        </w:tc>
        <w:tc>
          <w:tcPr>
            <w:tcW w:type="dxa" w:w="4320"/>
          </w:tcPr>
          <w:p>
            <w:r>
              <w:t>clock hp mode detector gate disable</w:t>
            </w:r>
          </w:p>
        </w:tc>
      </w:tr>
      <w:tr>
        <w:tc>
          <w:tcPr>
            <w:tcW w:type="dxa" w:w="2160"/>
          </w:tcPr>
          <w:p>
            <w:r>
              <w:t>CLK_RFE_GATE_DIS</w:t>
            </w:r>
          </w:p>
        </w:tc>
        <w:tc>
          <w:tcPr>
            <w:tcW w:type="dxa" w:w="720"/>
          </w:tcPr>
          <w:p>
            <w:r>
              <w:t>rw</w:t>
            </w:r>
          </w:p>
        </w:tc>
        <w:tc>
          <w:tcPr>
            <w:tcW w:type="dxa" w:w="720"/>
          </w:tcPr>
          <w:p>
            <w:r>
              <w:t>20</w:t>
            </w:r>
          </w:p>
        </w:tc>
        <w:tc>
          <w:tcPr>
            <w:tcW w:type="dxa" w:w="1440"/>
          </w:tcPr>
          <w:p>
            <w:r>
              <w:t>1'b0</w:t>
            </w:r>
          </w:p>
        </w:tc>
        <w:tc>
          <w:tcPr>
            <w:tcW w:type="dxa" w:w="4320"/>
          </w:tcPr>
          <w:p>
            <w:r>
              <w:t>clock rfe gate disable</w:t>
            </w:r>
          </w:p>
        </w:tc>
      </w:tr>
      <w:tr>
        <w:tc>
          <w:tcPr>
            <w:tcW w:type="dxa" w:w="2160"/>
          </w:tcPr>
          <w:p>
            <w:r>
              <w:t>IQSWAP_XOR</w:t>
            </w:r>
          </w:p>
        </w:tc>
        <w:tc>
          <w:tcPr>
            <w:tcW w:type="dxa" w:w="720"/>
          </w:tcPr>
          <w:p>
            <w:r>
              <w:t>rw</w:t>
            </w:r>
          </w:p>
        </w:tc>
        <w:tc>
          <w:tcPr>
            <w:tcW w:type="dxa" w:w="720"/>
          </w:tcPr>
          <w:p>
            <w:r>
              <w:t>21</w:t>
            </w:r>
          </w:p>
        </w:tc>
        <w:tc>
          <w:tcPr>
            <w:tcW w:type="dxa" w:w="1440"/>
          </w:tcPr>
          <w:p>
            <w:r>
              <w:t>1'b0</w:t>
            </w:r>
          </w:p>
        </w:tc>
        <w:tc>
          <w:tcPr>
            <w:tcW w:type="dxa" w:w="4320"/>
          </w:tcPr>
          <w:p>
            <w:r>
              <w:t>iq swap xor.</w:t>
            </w:r>
          </w:p>
        </w:tc>
      </w:tr>
      <w:tr>
        <w:tc>
          <w:tcPr>
            <w:tcW w:type="dxa" w:w="2160"/>
          </w:tcPr>
          <w:p>
            <w:r>
              <w:t>Reserved</w:t>
            </w:r>
          </w:p>
        </w:tc>
        <w:tc>
          <w:tcPr>
            <w:tcW w:type="dxa" w:w="720"/>
          </w:tcPr>
          <w:p>
            <w:r>
              <w:t>rw</w:t>
            </w:r>
          </w:p>
        </w:tc>
        <w:tc>
          <w:tcPr>
            <w:tcW w:type="dxa" w:w="720"/>
          </w:tcPr>
          <w:p>
            <w:r>
              <w:t>22</w:t>
            </w:r>
          </w:p>
        </w:tc>
        <w:tc>
          <w:tcPr>
            <w:tcW w:type="dxa" w:w="1440"/>
          </w:tcPr>
          <w:p>
            <w:r>
              <w:t>1'b0</w:t>
            </w:r>
          </w:p>
        </w:tc>
        <w:tc>
          <w:tcPr>
            <w:tcW w:type="dxa" w:w="4320"/>
          </w:tcPr>
          <w:p>
            <w:r>
              <w:t>Reserved</w:t>
            </w:r>
          </w:p>
        </w:tc>
      </w:tr>
      <w:tr>
        <w:tc>
          <w:tcPr>
            <w:tcW w:type="dxa" w:w="2160"/>
          </w:tcPr>
          <w:p>
            <w:r>
              <w:t>DAC_TEST_EN</w:t>
            </w:r>
          </w:p>
        </w:tc>
        <w:tc>
          <w:tcPr>
            <w:tcW w:type="dxa" w:w="720"/>
          </w:tcPr>
          <w:p>
            <w:r>
              <w:t>rw</w:t>
            </w:r>
          </w:p>
        </w:tc>
        <w:tc>
          <w:tcPr>
            <w:tcW w:type="dxa" w:w="720"/>
          </w:tcPr>
          <w:p>
            <w:r>
              <w:t>23</w:t>
            </w:r>
          </w:p>
        </w:tc>
        <w:tc>
          <w:tcPr>
            <w:tcW w:type="dxa" w:w="1440"/>
          </w:tcPr>
          <w:p>
            <w:r>
              <w:t>1'b0</w:t>
            </w:r>
          </w:p>
        </w:tc>
        <w:tc>
          <w:tcPr>
            <w:tcW w:type="dxa" w:w="4320"/>
          </w:tcPr>
          <w:p>
            <w:r>
              <w:t>dac test enable dac input comes from register</w:t>
            </w:r>
          </w:p>
        </w:tc>
      </w:tr>
      <w:tr>
        <w:tc>
          <w:tcPr>
            <w:tcW w:type="dxa" w:w="2160"/>
          </w:tcPr>
          <w:p>
            <w:r>
              <w:t>DAC_TEST</w:t>
            </w:r>
          </w:p>
        </w:tc>
        <w:tc>
          <w:tcPr>
            <w:tcW w:type="dxa" w:w="720"/>
          </w:tcPr>
          <w:p>
            <w:r>
              <w:t>rw</w:t>
            </w:r>
          </w:p>
        </w:tc>
        <w:tc>
          <w:tcPr>
            <w:tcW w:type="dxa" w:w="720"/>
          </w:tcPr>
          <w:p>
            <w:r>
              <w:t>31:24</w:t>
            </w:r>
          </w:p>
        </w:tc>
        <w:tc>
          <w:tcPr>
            <w:tcW w:type="dxa" w:w="1440"/>
          </w:tcPr>
          <w:p>
            <w:r>
              <w:t>8'b0</w:t>
            </w:r>
          </w:p>
        </w:tc>
        <w:tc>
          <w:tcPr>
            <w:tcW w:type="dxa" w:w="4320"/>
          </w:tcPr>
          <w:p>
            <w:r>
              <w:t>dac input data value</w:t>
            </w:r>
          </w:p>
        </w:tc>
      </w:tr>
    </w:tbl>
    <w:p/>
    <w:p>
      <w:pPr>
        <w:pStyle w:val="Heading3"/>
      </w:pPr>
      <w:r>
        <w:t>BLEDP_BLE_DP_STATUS1</w:t>
      </w:r>
    </w:p>
    <w:p>
      <w:r>
        <w:t>Offset Address: 0x4000e038</w:t>
      </w:r>
    </w:p>
    <w:p>
      <w:r>
        <w:t>datapath status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SNR_EST</w:t>
            </w:r>
          </w:p>
        </w:tc>
        <w:tc>
          <w:tcPr>
            <w:tcW w:type="dxa" w:w="720"/>
          </w:tcPr>
          <w:p>
            <w:r>
              <w:t>rw</w:t>
            </w:r>
          </w:p>
        </w:tc>
        <w:tc>
          <w:tcPr>
            <w:tcW w:type="dxa" w:w="720"/>
          </w:tcPr>
          <w:p>
            <w:r>
              <w:t>7:0</w:t>
            </w:r>
          </w:p>
        </w:tc>
        <w:tc>
          <w:tcPr>
            <w:tcW w:type="dxa" w:w="1440"/>
          </w:tcPr>
          <w:p>
            <w:r>
              <w:t>8'b0</w:t>
            </w:r>
          </w:p>
        </w:tc>
        <w:tc>
          <w:tcPr>
            <w:tcW w:type="dxa" w:w="4320"/>
          </w:tcPr>
          <w:p>
            <w:r>
              <w:t>snr estimation</w:t>
            </w:r>
          </w:p>
        </w:tc>
      </w:tr>
      <w:tr>
        <w:tc>
          <w:tcPr>
            <w:tcW w:type="dxa" w:w="2160"/>
          </w:tcPr>
          <w:p>
            <w:r>
              <w:t>CNR_EST</w:t>
            </w:r>
          </w:p>
        </w:tc>
        <w:tc>
          <w:tcPr>
            <w:tcW w:type="dxa" w:w="720"/>
          </w:tcPr>
          <w:p>
            <w:r>
              <w:t>rw</w:t>
            </w:r>
          </w:p>
        </w:tc>
        <w:tc>
          <w:tcPr>
            <w:tcW w:type="dxa" w:w="720"/>
          </w:tcPr>
          <w:p>
            <w:r>
              <w:t>13:8</w:t>
            </w:r>
          </w:p>
        </w:tc>
        <w:tc>
          <w:tcPr>
            <w:tcW w:type="dxa" w:w="1440"/>
          </w:tcPr>
          <w:p>
            <w:r>
              <w:t>6'b0</w:t>
            </w:r>
          </w:p>
        </w:tc>
        <w:tc>
          <w:tcPr>
            <w:tcW w:type="dxa" w:w="4320"/>
          </w:tcPr>
          <w:p>
            <w:r>
              <w:t>cnr estimation</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AGC_RSSI</w:t>
            </w:r>
          </w:p>
        </w:tc>
        <w:tc>
          <w:tcPr>
            <w:tcW w:type="dxa" w:w="720"/>
          </w:tcPr>
          <w:p>
            <w:r>
              <w:t>rw</w:t>
            </w:r>
          </w:p>
        </w:tc>
        <w:tc>
          <w:tcPr>
            <w:tcW w:type="dxa" w:w="720"/>
          </w:tcPr>
          <w:p>
            <w:r>
              <w:t>23:16</w:t>
            </w:r>
          </w:p>
        </w:tc>
        <w:tc>
          <w:tcPr>
            <w:tcW w:type="dxa" w:w="1440"/>
          </w:tcPr>
          <w:p>
            <w:r>
              <w:t>8'b0</w:t>
            </w:r>
          </w:p>
        </w:tc>
        <w:tc>
          <w:tcPr>
            <w:tcW w:type="dxa" w:w="4320"/>
          </w:tcPr>
          <w:p>
            <w:r>
              <w:t>signal rssi db value.</w:t>
            </w:r>
          </w:p>
        </w:tc>
      </w:tr>
      <w:tr>
        <w:tc>
          <w:tcPr>
            <w:tcW w:type="dxa" w:w="2160"/>
          </w:tcPr>
          <w:p>
            <w:r>
              <w:t>AGC_RSSI_READY</w:t>
            </w:r>
          </w:p>
        </w:tc>
        <w:tc>
          <w:tcPr>
            <w:tcW w:type="dxa" w:w="720"/>
          </w:tcPr>
          <w:p>
            <w:r>
              <w:t>rw</w:t>
            </w:r>
          </w:p>
        </w:tc>
        <w:tc>
          <w:tcPr>
            <w:tcW w:type="dxa" w:w="720"/>
          </w:tcPr>
          <w:p>
            <w:r>
              <w:t>24</w:t>
            </w:r>
          </w:p>
        </w:tc>
        <w:tc>
          <w:tcPr>
            <w:tcW w:type="dxa" w:w="1440"/>
          </w:tcPr>
          <w:p>
            <w:r>
              <w:t>1'b0</w:t>
            </w:r>
          </w:p>
        </w:tc>
        <w:tc>
          <w:tcPr>
            <w:tcW w:type="dxa" w:w="4320"/>
          </w:tcPr>
          <w:p>
            <w:r>
              <w:t>signal rssi valid.</w:t>
            </w:r>
          </w:p>
        </w:tc>
      </w:tr>
      <w:tr>
        <w:tc>
          <w:tcPr>
            <w:tcW w:type="dxa" w:w="2160"/>
          </w:tcPr>
          <w:p>
            <w:r>
              <w:t>SNR_VLD</w:t>
            </w:r>
          </w:p>
        </w:tc>
        <w:tc>
          <w:tcPr>
            <w:tcW w:type="dxa" w:w="720"/>
          </w:tcPr>
          <w:p>
            <w:r>
              <w:t>rw</w:t>
            </w:r>
          </w:p>
        </w:tc>
        <w:tc>
          <w:tcPr>
            <w:tcW w:type="dxa" w:w="720"/>
          </w:tcPr>
          <w:p>
            <w:r>
              <w:t>25</w:t>
            </w:r>
          </w:p>
        </w:tc>
        <w:tc>
          <w:tcPr>
            <w:tcW w:type="dxa" w:w="1440"/>
          </w:tcPr>
          <w:p>
            <w:r>
              <w:t>1'b0</w:t>
            </w:r>
          </w:p>
        </w:tc>
        <w:tc>
          <w:tcPr>
            <w:tcW w:type="dxa" w:w="4320"/>
          </w:tcPr>
          <w:p>
            <w:r>
              <w:t>snr estimation valid.</w:t>
            </w:r>
          </w:p>
        </w:tc>
      </w:tr>
      <w:tr>
        <w:tc>
          <w:tcPr>
            <w:tcW w:type="dxa" w:w="2160"/>
          </w:tcPr>
          <w:p>
            <w:r>
              <w:t>CNR_VLD</w:t>
            </w:r>
          </w:p>
        </w:tc>
        <w:tc>
          <w:tcPr>
            <w:tcW w:type="dxa" w:w="720"/>
          </w:tcPr>
          <w:p>
            <w:r>
              <w:t>rw</w:t>
            </w:r>
          </w:p>
        </w:tc>
        <w:tc>
          <w:tcPr>
            <w:tcW w:type="dxa" w:w="720"/>
          </w:tcPr>
          <w:p>
            <w:r>
              <w:t>26</w:t>
            </w:r>
          </w:p>
        </w:tc>
        <w:tc>
          <w:tcPr>
            <w:tcW w:type="dxa" w:w="1440"/>
          </w:tcPr>
          <w:p>
            <w:r>
              <w:t>1'b0</w:t>
            </w:r>
          </w:p>
        </w:tc>
        <w:tc>
          <w:tcPr>
            <w:tcW w:type="dxa" w:w="4320"/>
          </w:tcPr>
          <w:p>
            <w:r>
              <w:t>cnr estimation valid.</w:t>
            </w:r>
          </w:p>
        </w:tc>
      </w:tr>
      <w:tr>
        <w:tc>
          <w:tcPr>
            <w:tcW w:type="dxa" w:w="2160"/>
          </w:tcPr>
          <w:p>
            <w:r>
              <w:t>TX_BUSY</w:t>
            </w:r>
          </w:p>
        </w:tc>
        <w:tc>
          <w:tcPr>
            <w:tcW w:type="dxa" w:w="720"/>
          </w:tcPr>
          <w:p>
            <w:r>
              <w:t>rw</w:t>
            </w:r>
          </w:p>
        </w:tc>
        <w:tc>
          <w:tcPr>
            <w:tcW w:type="dxa" w:w="720"/>
          </w:tcPr>
          <w:p>
            <w:r>
              <w:t>27</w:t>
            </w:r>
          </w:p>
        </w:tc>
        <w:tc>
          <w:tcPr>
            <w:tcW w:type="dxa" w:w="1440"/>
          </w:tcPr>
          <w:p>
            <w:r>
              <w:t>1'b0</w:t>
            </w:r>
          </w:p>
        </w:tc>
        <w:tc>
          <w:tcPr>
            <w:tcW w:type="dxa" w:w="4320"/>
          </w:tcPr>
          <w:p>
            <w:r>
              <w:t>tx busy signal.</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BLEDP_BLE_DP_STATUS2</w:t>
      </w:r>
    </w:p>
    <w:p>
      <w:r>
        <w:t>Offset Address: 0x4000e03c</w:t>
      </w:r>
    </w:p>
    <w:p>
      <w:r>
        <w:t>datapath status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VALID_PCK_NUM</w:t>
            </w:r>
          </w:p>
        </w:tc>
        <w:tc>
          <w:tcPr>
            <w:tcW w:type="dxa" w:w="720"/>
          </w:tcPr>
          <w:p>
            <w:r>
              <w:t>rw</w:t>
            </w:r>
          </w:p>
        </w:tc>
        <w:tc>
          <w:tcPr>
            <w:tcW w:type="dxa" w:w="720"/>
          </w:tcPr>
          <w:p>
            <w:r>
              <w:t>15:0</w:t>
            </w:r>
          </w:p>
        </w:tc>
        <w:tc>
          <w:tcPr>
            <w:tcW w:type="dxa" w:w="1440"/>
          </w:tcPr>
          <w:p>
            <w:r>
              <w:t>16'b0</w:t>
            </w:r>
          </w:p>
        </w:tc>
        <w:tc>
          <w:tcPr>
            <w:tcW w:type="dxa" w:w="4320"/>
          </w:tcPr>
          <w:p>
            <w:r>
              <w:t>received valid packet number.</w:t>
            </w:r>
          </w:p>
        </w:tc>
      </w:tr>
      <w:tr>
        <w:tc>
          <w:tcPr>
            <w:tcW w:type="dxa" w:w="2160"/>
          </w:tcPr>
          <w:p>
            <w:r>
              <w:t>AA_ERR_NUM</w:t>
            </w:r>
          </w:p>
        </w:tc>
        <w:tc>
          <w:tcPr>
            <w:tcW w:type="dxa" w:w="720"/>
          </w:tcPr>
          <w:p>
            <w:r>
              <w:t>rw</w:t>
            </w:r>
          </w:p>
        </w:tc>
        <w:tc>
          <w:tcPr>
            <w:tcW w:type="dxa" w:w="720"/>
          </w:tcPr>
          <w:p>
            <w:r>
              <w:t>21:16</w:t>
            </w:r>
          </w:p>
        </w:tc>
        <w:tc>
          <w:tcPr>
            <w:tcW w:type="dxa" w:w="1440"/>
          </w:tcPr>
          <w:p>
            <w:r>
              <w:t>6'b0</w:t>
            </w:r>
          </w:p>
        </w:tc>
        <w:tc>
          <w:tcPr>
            <w:tcW w:type="dxa" w:w="4320"/>
          </w:tcPr>
          <w:p>
            <w:r>
              <w:t>access address error number.</w:t>
            </w:r>
          </w:p>
        </w:tc>
      </w:tr>
      <w:tr>
        <w:tc>
          <w:tcPr>
            <w:tcW w:type="dxa" w:w="2160"/>
          </w:tcPr>
          <w:p>
            <w:r>
              <w:t>Reserved</w:t>
            </w:r>
          </w:p>
        </w:tc>
        <w:tc>
          <w:tcPr>
            <w:tcW w:type="dxa" w:w="720"/>
          </w:tcPr>
          <w:p>
            <w:r>
              <w:t>rw</w:t>
            </w:r>
          </w:p>
        </w:tc>
        <w:tc>
          <w:tcPr>
            <w:tcW w:type="dxa" w:w="720"/>
          </w:tcPr>
          <w:p>
            <w:r>
              <w:t>28:22</w:t>
            </w:r>
          </w:p>
        </w:tc>
        <w:tc>
          <w:tcPr>
            <w:tcW w:type="dxa" w:w="1440"/>
          </w:tcPr>
          <w:p>
            <w:r>
              <w:t>7'b0</w:t>
            </w:r>
          </w:p>
        </w:tc>
        <w:tc>
          <w:tcPr>
            <w:tcW w:type="dxa" w:w="4320"/>
          </w:tcPr>
          <w:p>
            <w:r>
              <w:t>Reserved</w:t>
            </w:r>
          </w:p>
        </w:tc>
      </w:tr>
      <w:tr>
        <w:tc>
          <w:tcPr>
            <w:tcW w:type="dxa" w:w="2160"/>
          </w:tcPr>
          <w:p>
            <w:r>
              <w:t>CRC_ERROR</w:t>
            </w:r>
          </w:p>
        </w:tc>
        <w:tc>
          <w:tcPr>
            <w:tcW w:type="dxa" w:w="720"/>
          </w:tcPr>
          <w:p>
            <w:r>
              <w:t>rw</w:t>
            </w:r>
          </w:p>
        </w:tc>
        <w:tc>
          <w:tcPr>
            <w:tcW w:type="dxa" w:w="720"/>
          </w:tcPr>
          <w:p>
            <w:r>
              <w:t>29</w:t>
            </w:r>
          </w:p>
        </w:tc>
        <w:tc>
          <w:tcPr>
            <w:tcW w:type="dxa" w:w="1440"/>
          </w:tcPr>
          <w:p>
            <w:r>
              <w:t>1'b0</w:t>
            </w:r>
          </w:p>
        </w:tc>
        <w:tc>
          <w:tcPr>
            <w:tcW w:type="dxa" w:w="4320"/>
          </w:tcPr>
          <w:p>
            <w:r>
              <w:t>indicator of packet crc error.</w:t>
            </w:r>
          </w:p>
        </w:tc>
      </w:tr>
      <w:tr>
        <w:tc>
          <w:tcPr>
            <w:tcW w:type="dxa" w:w="2160"/>
          </w:tcPr>
          <w:p>
            <w:r>
              <w:t>BURST_DET</w:t>
            </w:r>
          </w:p>
        </w:tc>
        <w:tc>
          <w:tcPr>
            <w:tcW w:type="dxa" w:w="720"/>
          </w:tcPr>
          <w:p>
            <w:r>
              <w:t>rw</w:t>
            </w:r>
          </w:p>
        </w:tc>
        <w:tc>
          <w:tcPr>
            <w:tcW w:type="dxa" w:w="720"/>
          </w:tcPr>
          <w:p>
            <w:r>
              <w:t>30</w:t>
            </w:r>
          </w:p>
        </w:tc>
        <w:tc>
          <w:tcPr>
            <w:tcW w:type="dxa" w:w="1440"/>
          </w:tcPr>
          <w:p>
            <w:r>
              <w:t>1'b0</w:t>
            </w:r>
          </w:p>
        </w:tc>
        <w:tc>
          <w:tcPr>
            <w:tcW w:type="dxa" w:w="4320"/>
          </w:tcPr>
          <w:p>
            <w:r>
              <w:t>indicator of burst detection</w:t>
            </w:r>
          </w:p>
        </w:tc>
      </w:tr>
      <w:tr>
        <w:tc>
          <w:tcPr>
            <w:tcW w:type="dxa" w:w="2160"/>
          </w:tcPr>
          <w:p>
            <w:r>
              <w:t>DP_STATUS_VLD_0</w:t>
            </w:r>
          </w:p>
        </w:tc>
        <w:tc>
          <w:tcPr>
            <w:tcW w:type="dxa" w:w="720"/>
          </w:tcPr>
          <w:p>
            <w:r>
              <w:t>rw</w:t>
            </w:r>
          </w:p>
        </w:tc>
        <w:tc>
          <w:tcPr>
            <w:tcW w:type="dxa" w:w="720"/>
          </w:tcPr>
          <w:p>
            <w:r>
              <w:t>31</w:t>
            </w:r>
          </w:p>
        </w:tc>
        <w:tc>
          <w:tcPr>
            <w:tcW w:type="dxa" w:w="1440"/>
          </w:tcPr>
          <w:p>
            <w:r>
              <w:t>1'b0</w:t>
            </w:r>
          </w:p>
        </w:tc>
        <w:tc>
          <w:tcPr>
            <w:tcW w:type="dxa" w:w="4320"/>
          </w:tcPr>
          <w:p>
            <w:r>
              <w:t>data path status valid after access address valid.</w:t>
            </w:r>
          </w:p>
        </w:tc>
      </w:tr>
    </w:tbl>
    <w:p/>
    <w:p>
      <w:pPr>
        <w:pStyle w:val="Heading3"/>
      </w:pPr>
      <w:r>
        <w:t>BLEDP_BLE_DP_STATUS3</w:t>
      </w:r>
    </w:p>
    <w:p>
      <w:r>
        <w:t>Offset Address: 0x4000e040</w:t>
      </w:r>
    </w:p>
    <w:p>
      <w:r>
        <w:t>datapath status register 3</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FD_CFO_TRACK</w:t>
            </w:r>
          </w:p>
        </w:tc>
        <w:tc>
          <w:tcPr>
            <w:tcW w:type="dxa" w:w="720"/>
          </w:tcPr>
          <w:p>
            <w:r>
              <w:t>rw</w:t>
            </w:r>
          </w:p>
        </w:tc>
        <w:tc>
          <w:tcPr>
            <w:tcW w:type="dxa" w:w="720"/>
          </w:tcPr>
          <w:p>
            <w:r>
              <w:t>10:0</w:t>
            </w:r>
          </w:p>
        </w:tc>
        <w:tc>
          <w:tcPr>
            <w:tcW w:type="dxa" w:w="1440"/>
          </w:tcPr>
          <w:p>
            <w:r>
              <w:t>11'b0</w:t>
            </w:r>
          </w:p>
        </w:tc>
        <w:tc>
          <w:tcPr>
            <w:tcW w:type="dxa" w:w="4320"/>
          </w:tcPr>
          <w:p>
            <w:r>
              <w:t>normalized cfo tracking estimation.</w:t>
            </w:r>
          </w:p>
        </w:tc>
      </w:tr>
      <w:tr>
        <w:tc>
          <w:tcPr>
            <w:tcW w:type="dxa" w:w="2160"/>
          </w:tcPr>
          <w:p>
            <w:r>
              <w:t>Reserved</w:t>
            </w:r>
          </w:p>
        </w:tc>
        <w:tc>
          <w:tcPr>
            <w:tcW w:type="dxa" w:w="720"/>
          </w:tcPr>
          <w:p>
            <w:r>
              <w:t>rw</w:t>
            </w:r>
          </w:p>
        </w:tc>
        <w:tc>
          <w:tcPr>
            <w:tcW w:type="dxa" w:w="720"/>
          </w:tcPr>
          <w:p>
            <w:r>
              <w:t>15:11</w:t>
            </w:r>
          </w:p>
        </w:tc>
        <w:tc>
          <w:tcPr>
            <w:tcW w:type="dxa" w:w="1440"/>
          </w:tcPr>
          <w:p>
            <w:r>
              <w:t>5'b0</w:t>
            </w:r>
          </w:p>
        </w:tc>
        <w:tc>
          <w:tcPr>
            <w:tcW w:type="dxa" w:w="4320"/>
          </w:tcPr>
          <w:p>
            <w:r>
              <w:t>Reserved</w:t>
            </w:r>
          </w:p>
        </w:tc>
      </w:tr>
      <w:tr>
        <w:tc>
          <w:tcPr>
            <w:tcW w:type="dxa" w:w="2160"/>
          </w:tcPr>
          <w:p>
            <w:r>
              <w:t>CFO_EST_FD</w:t>
            </w:r>
          </w:p>
        </w:tc>
        <w:tc>
          <w:tcPr>
            <w:tcW w:type="dxa" w:w="720"/>
          </w:tcPr>
          <w:p>
            <w:r>
              <w:t>rw</w:t>
            </w:r>
          </w:p>
        </w:tc>
        <w:tc>
          <w:tcPr>
            <w:tcW w:type="dxa" w:w="720"/>
          </w:tcPr>
          <w:p>
            <w:r>
              <w:t>26:16</w:t>
            </w:r>
          </w:p>
        </w:tc>
        <w:tc>
          <w:tcPr>
            <w:tcW w:type="dxa" w:w="1440"/>
          </w:tcPr>
          <w:p>
            <w:r>
              <w:t>11'b0</w:t>
            </w:r>
          </w:p>
        </w:tc>
        <w:tc>
          <w:tcPr>
            <w:tcW w:type="dxa" w:w="4320"/>
          </w:tcPr>
          <w:p>
            <w:r>
              <w:t>normalized lp cfo initial estimation.</w:t>
            </w:r>
          </w:p>
        </w:tc>
      </w:tr>
      <w:tr>
        <w:tc>
          <w:tcPr>
            <w:tcW w:type="dxa" w:w="2160"/>
          </w:tcPr>
          <w:p>
            <w:r>
              <w:t>Reserved</w:t>
            </w:r>
          </w:p>
        </w:tc>
        <w:tc>
          <w:tcPr>
            <w:tcW w:type="dxa" w:w="720"/>
          </w:tcPr>
          <w:p>
            <w:r>
              <w:t>rw</w:t>
            </w:r>
          </w:p>
        </w:tc>
        <w:tc>
          <w:tcPr>
            <w:tcW w:type="dxa" w:w="720"/>
          </w:tcPr>
          <w:p>
            <w:r>
              <w:t>31:27</w:t>
            </w:r>
          </w:p>
        </w:tc>
        <w:tc>
          <w:tcPr>
            <w:tcW w:type="dxa" w:w="1440"/>
          </w:tcPr>
          <w:p>
            <w:r>
              <w:t>5'b0</w:t>
            </w:r>
          </w:p>
        </w:tc>
        <w:tc>
          <w:tcPr>
            <w:tcW w:type="dxa" w:w="4320"/>
          </w:tcPr>
          <w:p>
            <w:r>
              <w:t>Reserved</w:t>
            </w:r>
          </w:p>
        </w:tc>
      </w:tr>
    </w:tbl>
    <w:p/>
    <w:p>
      <w:pPr>
        <w:pStyle w:val="Heading3"/>
      </w:pPr>
      <w:r>
        <w:t>BLEDP_BLE_DP_STATUS4</w:t>
      </w:r>
    </w:p>
    <w:p>
      <w:r>
        <w:t>Offset Address: 0x4000e044</w:t>
      </w:r>
    </w:p>
    <w:p>
      <w:r>
        <w:t>datapath status register 4</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RESAMPLER_PH</w:t>
            </w:r>
          </w:p>
        </w:tc>
        <w:tc>
          <w:tcPr>
            <w:tcW w:type="dxa" w:w="720"/>
          </w:tcPr>
          <w:p>
            <w:r>
              <w:t>rw</w:t>
            </w:r>
          </w:p>
        </w:tc>
        <w:tc>
          <w:tcPr>
            <w:tcW w:type="dxa" w:w="720"/>
          </w:tcPr>
          <w:p>
            <w:r>
              <w:t>9:0</w:t>
            </w:r>
          </w:p>
        </w:tc>
        <w:tc>
          <w:tcPr>
            <w:tcW w:type="dxa" w:w="1440"/>
          </w:tcPr>
          <w:p>
            <w:r>
              <w:t>10'b0</w:t>
            </w:r>
          </w:p>
        </w:tc>
        <w:tc>
          <w:tcPr>
            <w:tcW w:type="dxa" w:w="4320"/>
          </w:tcPr>
          <w:p>
            <w:r>
              <w:t>resampler phase.</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HP_CFO</w:t>
            </w:r>
          </w:p>
        </w:tc>
        <w:tc>
          <w:tcPr>
            <w:tcW w:type="dxa" w:w="720"/>
          </w:tcPr>
          <w:p>
            <w:r>
              <w:t>rw</w:t>
            </w:r>
          </w:p>
        </w:tc>
        <w:tc>
          <w:tcPr>
            <w:tcW w:type="dxa" w:w="720"/>
          </w:tcPr>
          <w:p>
            <w:r>
              <w:t>27:16</w:t>
            </w:r>
          </w:p>
        </w:tc>
        <w:tc>
          <w:tcPr>
            <w:tcW w:type="dxa" w:w="1440"/>
          </w:tcPr>
          <w:p>
            <w:r>
              <w:t>12'b0</w:t>
            </w:r>
          </w:p>
        </w:tc>
        <w:tc>
          <w:tcPr>
            <w:tcW w:type="dxa" w:w="4320"/>
          </w:tcPr>
          <w:p>
            <w:r>
              <w:t>normalized hp cfo estimation.</w:t>
            </w:r>
          </w:p>
        </w:tc>
      </w:tr>
      <w:tr>
        <w:tc>
          <w:tcPr>
            <w:tcW w:type="dxa" w:w="2160"/>
          </w:tcPr>
          <w:p>
            <w:r>
              <w:t>Reserved</w:t>
            </w:r>
          </w:p>
        </w:tc>
        <w:tc>
          <w:tcPr>
            <w:tcW w:type="dxa" w:w="720"/>
          </w:tcPr>
          <w:p>
            <w:r>
              <w:t>rw</w:t>
            </w:r>
          </w:p>
        </w:tc>
        <w:tc>
          <w:tcPr>
            <w:tcW w:type="dxa" w:w="720"/>
          </w:tcPr>
          <w:p>
            <w:r>
              <w:t>30:28</w:t>
            </w:r>
          </w:p>
        </w:tc>
        <w:tc>
          <w:tcPr>
            <w:tcW w:type="dxa" w:w="1440"/>
          </w:tcPr>
          <w:p>
            <w:r>
              <w:t>3'b0</w:t>
            </w:r>
          </w:p>
        </w:tc>
        <w:tc>
          <w:tcPr>
            <w:tcW w:type="dxa" w:w="4320"/>
          </w:tcPr>
          <w:p>
            <w:r>
              <w:t>Reserved</w:t>
            </w:r>
          </w:p>
        </w:tc>
      </w:tr>
      <w:tr>
        <w:tc>
          <w:tcPr>
            <w:tcW w:type="dxa" w:w="2160"/>
          </w:tcPr>
          <w:p>
            <w:r>
              <w:t>HP_CFO_VLD</w:t>
            </w:r>
          </w:p>
        </w:tc>
        <w:tc>
          <w:tcPr>
            <w:tcW w:type="dxa" w:w="720"/>
          </w:tcPr>
          <w:p>
            <w:r>
              <w:t>rw</w:t>
            </w:r>
          </w:p>
        </w:tc>
        <w:tc>
          <w:tcPr>
            <w:tcW w:type="dxa" w:w="720"/>
          </w:tcPr>
          <w:p>
            <w:r>
              <w:t>31</w:t>
            </w:r>
          </w:p>
        </w:tc>
        <w:tc>
          <w:tcPr>
            <w:tcW w:type="dxa" w:w="1440"/>
          </w:tcPr>
          <w:p>
            <w:r>
              <w:t>1'b0</w:t>
            </w:r>
          </w:p>
        </w:tc>
        <w:tc>
          <w:tcPr>
            <w:tcW w:type="dxa" w:w="4320"/>
          </w:tcPr>
          <w:p>
            <w:r>
              <w:t>hp mode cfo estimation result valid</w:t>
            </w:r>
          </w:p>
        </w:tc>
      </w:tr>
    </w:tbl>
    <w:p/>
    <w:p>
      <w:pPr>
        <w:pStyle w:val="Heading3"/>
      </w:pPr>
      <w:r>
        <w:t>BLEDP_RX_FRONT_END_CTRL1</w:t>
      </w:r>
    </w:p>
    <w:p>
      <w:r>
        <w:t>Offset Address: 0x4000e048</w:t>
      </w:r>
    </w:p>
    <w:p>
      <w:r>
        <w:t>rx front end control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CFO_COMP</w:t>
            </w:r>
          </w:p>
        </w:tc>
        <w:tc>
          <w:tcPr>
            <w:tcW w:type="dxa" w:w="720"/>
          </w:tcPr>
          <w:p>
            <w:r>
              <w:t>rw</w:t>
            </w:r>
          </w:p>
        </w:tc>
        <w:tc>
          <w:tcPr>
            <w:tcW w:type="dxa" w:w="720"/>
          </w:tcPr>
          <w:p>
            <w:r>
              <w:t>14:0</w:t>
            </w:r>
          </w:p>
        </w:tc>
        <w:tc>
          <w:tcPr>
            <w:tcW w:type="dxa" w:w="1440"/>
          </w:tcPr>
          <w:p>
            <w:r>
              <w:t>15'b0</w:t>
            </w:r>
          </w:p>
        </w:tc>
        <w:tc>
          <w:tcPr>
            <w:tcW w:type="dxa" w:w="4320"/>
          </w:tcPr>
          <w:p>
            <w:r>
              <w:t>______cfo user programmed.</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DCNOTCH_GIN</w:t>
            </w:r>
          </w:p>
        </w:tc>
        <w:tc>
          <w:tcPr>
            <w:tcW w:type="dxa" w:w="720"/>
          </w:tcPr>
          <w:p>
            <w:r>
              <w:t>rw</w:t>
            </w:r>
          </w:p>
        </w:tc>
        <w:tc>
          <w:tcPr>
            <w:tcW w:type="dxa" w:w="720"/>
          </w:tcPr>
          <w:p>
            <w:r>
              <w:t>17:16</w:t>
            </w:r>
          </w:p>
        </w:tc>
        <w:tc>
          <w:tcPr>
            <w:tcW w:type="dxa" w:w="1440"/>
          </w:tcPr>
          <w:p>
            <w:r>
              <w:t>2'b0</w:t>
            </w:r>
          </w:p>
        </w:tc>
        <w:tc>
          <w:tcPr>
            <w:tcW w:type="dxa" w:w="4320"/>
          </w:tcPr>
          <w:p>
            <w:r>
              <w:t>dc notch coefficient</w:t>
            </w:r>
          </w:p>
        </w:tc>
      </w:tr>
      <w:tr>
        <w:tc>
          <w:tcPr>
            <w:tcW w:type="dxa" w:w="2160"/>
          </w:tcPr>
          <w:p>
            <w:r>
              <w:t>Reserved</w:t>
            </w:r>
          </w:p>
        </w:tc>
        <w:tc>
          <w:tcPr>
            <w:tcW w:type="dxa" w:w="720"/>
          </w:tcPr>
          <w:p>
            <w:r>
              <w:t>rw</w:t>
            </w:r>
          </w:p>
        </w:tc>
        <w:tc>
          <w:tcPr>
            <w:tcW w:type="dxa" w:w="720"/>
          </w:tcPr>
          <w:p>
            <w:r>
              <w:t>31:18</w:t>
            </w:r>
          </w:p>
        </w:tc>
        <w:tc>
          <w:tcPr>
            <w:tcW w:type="dxa" w:w="1440"/>
          </w:tcPr>
          <w:p>
            <w:r>
              <w:t>14'b0</w:t>
            </w:r>
          </w:p>
        </w:tc>
        <w:tc>
          <w:tcPr>
            <w:tcW w:type="dxa" w:w="4320"/>
          </w:tcPr>
          <w:p>
            <w:r>
              <w:t>Reserved</w:t>
            </w:r>
          </w:p>
        </w:tc>
      </w:tr>
    </w:tbl>
    <w:p/>
    <w:p>
      <w:pPr>
        <w:pStyle w:val="Heading3"/>
      </w:pPr>
      <w:r>
        <w:t>BLEDP_RX_FRONT_END_CTRL2</w:t>
      </w:r>
    </w:p>
    <w:p>
      <w:r>
        <w:t>Offset Address: 0x4000e04c</w:t>
      </w:r>
    </w:p>
    <w:p>
      <w:r>
        <w:t>rx front end control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FAGC_GAIN</w:t>
            </w:r>
          </w:p>
        </w:tc>
        <w:tc>
          <w:tcPr>
            <w:tcW w:type="dxa" w:w="720"/>
          </w:tcPr>
          <w:p>
            <w:r>
              <w:t>rw</w:t>
            </w:r>
          </w:p>
        </w:tc>
        <w:tc>
          <w:tcPr>
            <w:tcW w:type="dxa" w:w="720"/>
          </w:tcPr>
          <w:p>
            <w:r>
              <w:t>10:0</w:t>
            </w:r>
          </w:p>
        </w:tc>
        <w:tc>
          <w:tcPr>
            <w:tcW w:type="dxa" w:w="1440"/>
          </w:tcPr>
          <w:p>
            <w:r>
              <w:t>11'b0</w:t>
            </w:r>
          </w:p>
        </w:tc>
        <w:tc>
          <w:tcPr>
            <w:tcW w:type="dxa" w:w="4320"/>
          </w:tcPr>
          <w:p>
            <w:r>
              <w:t>fine agc gain.</w:t>
            </w:r>
          </w:p>
        </w:tc>
      </w:tr>
      <w:tr>
        <w:tc>
          <w:tcPr>
            <w:tcW w:type="dxa" w:w="2160"/>
          </w:tcPr>
          <w:p>
            <w:r>
              <w:t>FAGC_INI_VAL</w:t>
            </w:r>
          </w:p>
        </w:tc>
        <w:tc>
          <w:tcPr>
            <w:tcW w:type="dxa" w:w="720"/>
          </w:tcPr>
          <w:p>
            <w:r>
              <w:t>rw</w:t>
            </w:r>
          </w:p>
        </w:tc>
        <w:tc>
          <w:tcPr>
            <w:tcW w:type="dxa" w:w="720"/>
          </w:tcPr>
          <w:p>
            <w:r>
              <w:t>11</w:t>
            </w:r>
          </w:p>
        </w:tc>
        <w:tc>
          <w:tcPr>
            <w:tcW w:type="dxa" w:w="1440"/>
          </w:tcPr>
          <w:p>
            <w:r>
              <w:t>1'b0</w:t>
            </w:r>
          </w:p>
        </w:tc>
        <w:tc>
          <w:tcPr>
            <w:tcW w:type="dxa" w:w="4320"/>
          </w:tcPr>
          <w:p>
            <w:r>
              <w:t>fagc gain initial value</w:t>
            </w:r>
          </w:p>
        </w:tc>
      </w:tr>
      <w:tr>
        <w:tc>
          <w:tcPr>
            <w:tcW w:type="dxa" w:w="2160"/>
          </w:tcPr>
          <w:p>
            <w:r>
              <w:t>CNR_IDX_DELTA</w:t>
            </w:r>
          </w:p>
        </w:tc>
        <w:tc>
          <w:tcPr>
            <w:tcW w:type="dxa" w:w="720"/>
          </w:tcPr>
          <w:p>
            <w:r>
              <w:t>rw</w:t>
            </w:r>
          </w:p>
        </w:tc>
        <w:tc>
          <w:tcPr>
            <w:tcW w:type="dxa" w:w="720"/>
          </w:tcPr>
          <w:p>
            <w:r>
              <w:t>15:12</w:t>
            </w:r>
          </w:p>
        </w:tc>
        <w:tc>
          <w:tcPr>
            <w:tcW w:type="dxa" w:w="1440"/>
          </w:tcPr>
          <w:p>
            <w:r>
              <w:t>4'b0</w:t>
            </w:r>
          </w:p>
        </w:tc>
        <w:tc>
          <w:tcPr>
            <w:tcW w:type="dxa" w:w="4320"/>
          </w:tcPr>
          <w:p>
            <w:r>
              <w:t>cnr index delta.</w:t>
            </w:r>
          </w:p>
        </w:tc>
      </w:tr>
      <w:tr>
        <w:tc>
          <w:tcPr>
            <w:tcW w:type="dxa" w:w="2160"/>
          </w:tcPr>
          <w:p>
            <w:r>
              <w:t>FAGC_REF</w:t>
            </w:r>
          </w:p>
        </w:tc>
        <w:tc>
          <w:tcPr>
            <w:tcW w:type="dxa" w:w="720"/>
          </w:tcPr>
          <w:p>
            <w:r>
              <w:t>rw</w:t>
            </w:r>
          </w:p>
        </w:tc>
        <w:tc>
          <w:tcPr>
            <w:tcW w:type="dxa" w:w="720"/>
          </w:tcPr>
          <w:p>
            <w:r>
              <w:t>23:16</w:t>
            </w:r>
          </w:p>
        </w:tc>
        <w:tc>
          <w:tcPr>
            <w:tcW w:type="dxa" w:w="1440"/>
          </w:tcPr>
          <w:p>
            <w:r>
              <w:t>8'b0</w:t>
            </w:r>
          </w:p>
        </w:tc>
        <w:tc>
          <w:tcPr>
            <w:tcW w:type="dxa" w:w="4320"/>
          </w:tcPr>
          <w:p>
            <w:r>
              <w:t>fine agc signal reference.</w:t>
            </w:r>
          </w:p>
        </w:tc>
      </w:tr>
      <w:tr>
        <w:tc>
          <w:tcPr>
            <w:tcW w:type="dxa" w:w="2160"/>
          </w:tcPr>
          <w:p>
            <w:r>
              <w:t>CORDIC_MIN_VIN_TH</w:t>
            </w:r>
          </w:p>
        </w:tc>
        <w:tc>
          <w:tcPr>
            <w:tcW w:type="dxa" w:w="720"/>
          </w:tcPr>
          <w:p>
            <w:r>
              <w:t>rw</w:t>
            </w:r>
          </w:p>
        </w:tc>
        <w:tc>
          <w:tcPr>
            <w:tcW w:type="dxa" w:w="720"/>
          </w:tcPr>
          <w:p>
            <w:r>
              <w:t>27:24</w:t>
            </w:r>
          </w:p>
        </w:tc>
        <w:tc>
          <w:tcPr>
            <w:tcW w:type="dxa" w:w="1440"/>
          </w:tcPr>
          <w:p>
            <w:r>
              <w:t>4'b0</w:t>
            </w:r>
          </w:p>
        </w:tc>
        <w:tc>
          <w:tcPr>
            <w:tcW w:type="dxa" w:w="4320"/>
          </w:tcPr>
          <w:p>
            <w:r>
              <w:t>cordic input signal min threshold</w:t>
            </w:r>
          </w:p>
        </w:tc>
      </w:tr>
      <w:tr>
        <w:tc>
          <w:tcPr>
            <w:tcW w:type="dxa" w:w="2160"/>
          </w:tcPr>
          <w:p>
            <w:r>
              <w:t>FREQ_TRADE_EN</w:t>
            </w:r>
          </w:p>
        </w:tc>
        <w:tc>
          <w:tcPr>
            <w:tcW w:type="dxa" w:w="720"/>
          </w:tcPr>
          <w:p>
            <w:r>
              <w:t>rw</w:t>
            </w:r>
          </w:p>
        </w:tc>
        <w:tc>
          <w:tcPr>
            <w:tcW w:type="dxa" w:w="720"/>
          </w:tcPr>
          <w:p>
            <w:r>
              <w:t>28</w:t>
            </w:r>
          </w:p>
        </w:tc>
        <w:tc>
          <w:tcPr>
            <w:tcW w:type="dxa" w:w="1440"/>
          </w:tcPr>
          <w:p>
            <w:r>
              <w:t>1'b0</w:t>
            </w:r>
          </w:p>
        </w:tc>
        <w:tc>
          <w:tcPr>
            <w:tcW w:type="dxa" w:w="4320"/>
          </w:tcPr>
          <w:p>
            <w:r>
              <w:t>enable frequency trade when cordic input signal small than cordic_min_vin_th</w:t>
            </w:r>
          </w:p>
        </w:tc>
      </w:tr>
      <w:tr>
        <w:tc>
          <w:tcPr>
            <w:tcW w:type="dxa" w:w="2160"/>
          </w:tcPr>
          <w:p>
            <w:r>
              <w:t>CHN_SHIFT</w:t>
            </w:r>
          </w:p>
        </w:tc>
        <w:tc>
          <w:tcPr>
            <w:tcW w:type="dxa" w:w="720"/>
          </w:tcPr>
          <w:p>
            <w:r>
              <w:t>rw</w:t>
            </w:r>
          </w:p>
        </w:tc>
        <w:tc>
          <w:tcPr>
            <w:tcW w:type="dxa" w:w="720"/>
          </w:tcPr>
          <w:p>
            <w:r>
              <w:t>31:29</w:t>
            </w:r>
          </w:p>
        </w:tc>
        <w:tc>
          <w:tcPr>
            <w:tcW w:type="dxa" w:w="1440"/>
          </w:tcPr>
          <w:p>
            <w:r>
              <w:t>3'b0</w:t>
            </w:r>
          </w:p>
        </w:tc>
        <w:tc>
          <w:tcPr>
            <w:tcW w:type="dxa" w:w="4320"/>
          </w:tcPr>
          <w:p>
            <w:r>
              <w:t>channel filter shift</w:t>
            </w:r>
          </w:p>
        </w:tc>
      </w:tr>
    </w:tbl>
    <w:p/>
    <w:p>
      <w:pPr>
        <w:pStyle w:val="Heading3"/>
      </w:pPr>
      <w:r>
        <w:t>BLEDP_FREQ_DOMAIN_CTRL1</w:t>
      </w:r>
    </w:p>
    <w:p>
      <w:r>
        <w:t>Offset Address: 0x4000e050</w:t>
      </w:r>
    </w:p>
    <w:p>
      <w:r>
        <w:t>frequency domain control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SYNC_WORD_IN0</w:t>
            </w:r>
          </w:p>
        </w:tc>
        <w:tc>
          <w:tcPr>
            <w:tcW w:type="dxa" w:w="720"/>
          </w:tcPr>
          <w:p>
            <w:r>
              <w:t>rw</w:t>
            </w:r>
          </w:p>
        </w:tc>
        <w:tc>
          <w:tcPr>
            <w:tcW w:type="dxa" w:w="720"/>
          </w:tcPr>
          <w:p>
            <w:r>
              <w:t>7:0</w:t>
            </w:r>
          </w:p>
        </w:tc>
        <w:tc>
          <w:tcPr>
            <w:tcW w:type="dxa" w:w="1440"/>
          </w:tcPr>
          <w:p>
            <w:r>
              <w:t>8'b0</w:t>
            </w:r>
          </w:p>
        </w:tc>
        <w:tc>
          <w:tcPr>
            <w:tcW w:type="dxa" w:w="4320"/>
          </w:tcPr>
          <w:p>
            <w:r>
              <w:t>manul sync word [3932]</w:t>
            </w:r>
          </w:p>
        </w:tc>
      </w:tr>
      <w:tr>
        <w:tc>
          <w:tcPr>
            <w:tcW w:type="dxa" w:w="2160"/>
          </w:tcPr>
          <w:p>
            <w:r>
              <w:t>SYNC_WORD_WEN</w:t>
            </w:r>
          </w:p>
        </w:tc>
        <w:tc>
          <w:tcPr>
            <w:tcW w:type="dxa" w:w="720"/>
          </w:tcPr>
          <w:p>
            <w:r>
              <w:t>rw</w:t>
            </w:r>
          </w:p>
        </w:tc>
        <w:tc>
          <w:tcPr>
            <w:tcW w:type="dxa" w:w="720"/>
          </w:tcPr>
          <w:p>
            <w:r>
              <w:t>8</w:t>
            </w:r>
          </w:p>
        </w:tc>
        <w:tc>
          <w:tcPr>
            <w:tcW w:type="dxa" w:w="1440"/>
          </w:tcPr>
          <w:p>
            <w:r>
              <w:t>1'b0</w:t>
            </w:r>
          </w:p>
        </w:tc>
        <w:tc>
          <w:tcPr>
            <w:tcW w:type="dxa" w:w="4320"/>
          </w:tcPr>
          <w:p>
            <w:r>
              <w:t>when high enable manul sync word</w:t>
            </w:r>
          </w:p>
        </w:tc>
      </w:tr>
      <w:tr>
        <w:tc>
          <w:tcPr>
            <w:tcW w:type="dxa" w:w="2160"/>
          </w:tcPr>
          <w:p>
            <w:r>
              <w:t>Reserved</w:t>
            </w:r>
          </w:p>
        </w:tc>
        <w:tc>
          <w:tcPr>
            <w:tcW w:type="dxa" w:w="720"/>
          </w:tcPr>
          <w:p>
            <w:r>
              <w:t>rw</w:t>
            </w:r>
          </w:p>
        </w:tc>
        <w:tc>
          <w:tcPr>
            <w:tcW w:type="dxa" w:w="720"/>
          </w:tcPr>
          <w:p>
            <w:r>
              <w:t>14:9</w:t>
            </w:r>
          </w:p>
        </w:tc>
        <w:tc>
          <w:tcPr>
            <w:tcW w:type="dxa" w:w="1440"/>
          </w:tcPr>
          <w:p>
            <w:r>
              <w:t>6'b0</w:t>
            </w:r>
          </w:p>
        </w:tc>
        <w:tc>
          <w:tcPr>
            <w:tcW w:type="dxa" w:w="4320"/>
          </w:tcPr>
          <w:p>
            <w:r>
              <w:t>Reserved</w:t>
            </w:r>
          </w:p>
        </w:tc>
      </w:tr>
      <w:tr>
        <w:tc>
          <w:tcPr>
            <w:tcW w:type="dxa" w:w="2160"/>
          </w:tcPr>
          <w:p>
            <w:r>
              <w:t>SYNC_P_SEL</w:t>
            </w:r>
          </w:p>
        </w:tc>
        <w:tc>
          <w:tcPr>
            <w:tcW w:type="dxa" w:w="720"/>
          </w:tcPr>
          <w:p>
            <w:r>
              <w:t>rw</w:t>
            </w:r>
          </w:p>
        </w:tc>
        <w:tc>
          <w:tcPr>
            <w:tcW w:type="dxa" w:w="720"/>
          </w:tcPr>
          <w:p>
            <w:r>
              <w:t>15</w:t>
            </w:r>
          </w:p>
        </w:tc>
        <w:tc>
          <w:tcPr>
            <w:tcW w:type="dxa" w:w="1440"/>
          </w:tcPr>
          <w:p>
            <w:r>
              <w:t>1'b0</w:t>
            </w:r>
          </w:p>
        </w:tc>
        <w:tc>
          <w:tcPr>
            <w:tcW w:type="dxa" w:w="4320"/>
          </w:tcPr>
          <w:p>
            <w:r>
              <w:t>no description available</w:t>
            </w:r>
          </w:p>
        </w:tc>
      </w:tr>
      <w:tr>
        <w:tc>
          <w:tcPr>
            <w:tcW w:type="dxa" w:w="2160"/>
          </w:tcPr>
          <w:p>
            <w:r>
              <w:t>RD_EXBIT_EN</w:t>
            </w:r>
          </w:p>
        </w:tc>
        <w:tc>
          <w:tcPr>
            <w:tcW w:type="dxa" w:w="720"/>
          </w:tcPr>
          <w:p>
            <w:r>
              <w:t>rw</w:t>
            </w:r>
          </w:p>
        </w:tc>
        <w:tc>
          <w:tcPr>
            <w:tcW w:type="dxa" w:w="720"/>
          </w:tcPr>
          <w:p>
            <w:r>
              <w:t>16</w:t>
            </w:r>
          </w:p>
        </w:tc>
        <w:tc>
          <w:tcPr>
            <w:tcW w:type="dxa" w:w="1440"/>
          </w:tcPr>
          <w:p>
            <w:r>
              <w:t>1'b0</w:t>
            </w:r>
          </w:p>
        </w:tc>
        <w:tc>
          <w:tcPr>
            <w:tcW w:type="dxa" w:w="4320"/>
          </w:tcPr>
          <w:p>
            <w:r>
              <w:t>read extra 8 samples after sync</w:t>
            </w:r>
          </w:p>
        </w:tc>
      </w:tr>
      <w:tr>
        <w:tc>
          <w:tcPr>
            <w:tcW w:type="dxa" w:w="2160"/>
          </w:tcPr>
          <w:p>
            <w:r>
              <w:t>RFAGC_TRACK_DLY</w:t>
            </w:r>
          </w:p>
        </w:tc>
        <w:tc>
          <w:tcPr>
            <w:tcW w:type="dxa" w:w="720"/>
          </w:tcPr>
          <w:p>
            <w:r>
              <w:t>rw</w:t>
            </w:r>
          </w:p>
        </w:tc>
        <w:tc>
          <w:tcPr>
            <w:tcW w:type="dxa" w:w="720"/>
          </w:tcPr>
          <w:p>
            <w:r>
              <w:t>19:17</w:t>
            </w:r>
          </w:p>
        </w:tc>
        <w:tc>
          <w:tcPr>
            <w:tcW w:type="dxa" w:w="1440"/>
          </w:tcPr>
          <w:p>
            <w:r>
              <w:t>3'b0</w:t>
            </w:r>
          </w:p>
        </w:tc>
        <w:tc>
          <w:tcPr>
            <w:tcW w:type="dxa" w:w="4320"/>
          </w:tcPr>
          <w:p>
            <w:r>
              <w:t>buffer settle threshold from 1us to 127us step is 1us</w:t>
            </w:r>
          </w:p>
        </w:tc>
      </w:tr>
      <w:tr>
        <w:tc>
          <w:tcPr>
            <w:tcW w:type="dxa" w:w="2160"/>
          </w:tcPr>
          <w:p>
            <w:r>
              <w:t>Reserved</w:t>
            </w:r>
          </w:p>
        </w:tc>
        <w:tc>
          <w:tcPr>
            <w:tcW w:type="dxa" w:w="720"/>
          </w:tcPr>
          <w:p>
            <w:r>
              <w:t>rw</w:t>
            </w:r>
          </w:p>
        </w:tc>
        <w:tc>
          <w:tcPr>
            <w:tcW w:type="dxa" w:w="720"/>
          </w:tcPr>
          <w:p>
            <w:r>
              <w:t>23:20</w:t>
            </w:r>
          </w:p>
        </w:tc>
        <w:tc>
          <w:tcPr>
            <w:tcW w:type="dxa" w:w="1440"/>
          </w:tcPr>
          <w:p>
            <w:r>
              <w:t>4'b0</w:t>
            </w:r>
          </w:p>
        </w:tc>
        <w:tc>
          <w:tcPr>
            <w:tcW w:type="dxa" w:w="4320"/>
          </w:tcPr>
          <w:p>
            <w:r>
              <w:t>Reserved</w:t>
            </w:r>
          </w:p>
        </w:tc>
      </w:tr>
      <w:tr>
        <w:tc>
          <w:tcPr>
            <w:tcW w:type="dxa" w:w="2160"/>
          </w:tcPr>
          <w:p>
            <w:r>
              <w:t>PROP_DF_16US</w:t>
            </w:r>
          </w:p>
        </w:tc>
        <w:tc>
          <w:tcPr>
            <w:tcW w:type="dxa" w:w="720"/>
          </w:tcPr>
          <w:p>
            <w:r>
              <w:t>rw</w:t>
            </w:r>
          </w:p>
        </w:tc>
        <w:tc>
          <w:tcPr>
            <w:tcW w:type="dxa" w:w="720"/>
          </w:tcPr>
          <w:p>
            <w:r>
              <w:t>31:24</w:t>
            </w:r>
          </w:p>
        </w:tc>
        <w:tc>
          <w:tcPr>
            <w:tcW w:type="dxa" w:w="1440"/>
          </w:tcPr>
          <w:p>
            <w:r>
              <w:t>8'b0</w:t>
            </w:r>
          </w:p>
        </w:tc>
        <w:tc>
          <w:tcPr>
            <w:tcW w:type="dxa" w:w="4320"/>
          </w:tcPr>
          <w:p>
            <w:r>
              <w:t>prop mode direct found waiting 16 us.</w:t>
            </w:r>
          </w:p>
        </w:tc>
      </w:tr>
    </w:tbl>
    <w:p/>
    <w:p>
      <w:pPr>
        <w:pStyle w:val="Heading3"/>
      </w:pPr>
      <w:r>
        <w:t>BLEDP_FREQ_DOMAIN_CTRL2</w:t>
      </w:r>
    </w:p>
    <w:p>
      <w:r>
        <w:t>Offset Address: 0x4000e054</w:t>
      </w:r>
    </w:p>
    <w:p>
      <w:r>
        <w:t>frequency domain control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SYNC_WORD_IN1</w:t>
            </w:r>
          </w:p>
        </w:tc>
        <w:tc>
          <w:tcPr>
            <w:tcW w:type="dxa" w:w="720"/>
          </w:tcPr>
          <w:p>
            <w:r>
              <w:t>rw</w:t>
            </w:r>
          </w:p>
        </w:tc>
        <w:tc>
          <w:tcPr>
            <w:tcW w:type="dxa" w:w="720"/>
          </w:tcPr>
          <w:p>
            <w:r>
              <w:t>31:0</w:t>
            </w:r>
          </w:p>
        </w:tc>
        <w:tc>
          <w:tcPr>
            <w:tcW w:type="dxa" w:w="1440"/>
          </w:tcPr>
          <w:p>
            <w:r>
              <w:t>32'b0</w:t>
            </w:r>
          </w:p>
        </w:tc>
        <w:tc>
          <w:tcPr>
            <w:tcW w:type="dxa" w:w="4320"/>
          </w:tcPr>
          <w:p>
            <w:r>
              <w:t>manul sync word [310]</w:t>
            </w:r>
          </w:p>
        </w:tc>
      </w:tr>
    </w:tbl>
    <w:p/>
    <w:p>
      <w:pPr>
        <w:pStyle w:val="Heading3"/>
      </w:pPr>
      <w:r>
        <w:t>BLEDP_FREQ_DOMAIN_CTRL3</w:t>
      </w:r>
    </w:p>
    <w:p>
      <w:r>
        <w:t>Offset Address: 0x4000e058</w:t>
      </w:r>
    </w:p>
    <w:p>
      <w:r>
        <w:t>frequency domain control register 3</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XCORR_PAR_TH3</w:t>
            </w:r>
          </w:p>
        </w:tc>
        <w:tc>
          <w:tcPr>
            <w:tcW w:type="dxa" w:w="720"/>
          </w:tcPr>
          <w:p>
            <w:r>
              <w:t>rw</w:t>
            </w:r>
          </w:p>
        </w:tc>
        <w:tc>
          <w:tcPr>
            <w:tcW w:type="dxa" w:w="720"/>
          </w:tcPr>
          <w:p>
            <w:r>
              <w:t>5:0</w:t>
            </w:r>
          </w:p>
        </w:tc>
        <w:tc>
          <w:tcPr>
            <w:tcW w:type="dxa" w:w="1440"/>
          </w:tcPr>
          <w:p>
            <w:r>
              <w:t>6'b0</w:t>
            </w:r>
          </w:p>
        </w:tc>
        <w:tc>
          <w:tcPr>
            <w:tcW w:type="dxa" w:w="4320"/>
          </w:tcPr>
          <w:p>
            <w:r>
              <w:t>xcorr trigger par threshold3</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XCORR_PAR_TH2</w:t>
            </w:r>
          </w:p>
        </w:tc>
        <w:tc>
          <w:tcPr>
            <w:tcW w:type="dxa" w:w="720"/>
          </w:tcPr>
          <w:p>
            <w:r>
              <w:t>rw</w:t>
            </w:r>
          </w:p>
        </w:tc>
        <w:tc>
          <w:tcPr>
            <w:tcW w:type="dxa" w:w="720"/>
          </w:tcPr>
          <w:p>
            <w:r>
              <w:t>13:8</w:t>
            </w:r>
          </w:p>
        </w:tc>
        <w:tc>
          <w:tcPr>
            <w:tcW w:type="dxa" w:w="1440"/>
          </w:tcPr>
          <w:p>
            <w:r>
              <w:t>6'b0</w:t>
            </w:r>
          </w:p>
        </w:tc>
        <w:tc>
          <w:tcPr>
            <w:tcW w:type="dxa" w:w="4320"/>
          </w:tcPr>
          <w:p>
            <w:r>
              <w:t>xcorr trigger par threshold2</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XCORR_PAR_TH1</w:t>
            </w:r>
          </w:p>
        </w:tc>
        <w:tc>
          <w:tcPr>
            <w:tcW w:type="dxa" w:w="720"/>
          </w:tcPr>
          <w:p>
            <w:r>
              <w:t>rw</w:t>
            </w:r>
          </w:p>
        </w:tc>
        <w:tc>
          <w:tcPr>
            <w:tcW w:type="dxa" w:w="720"/>
          </w:tcPr>
          <w:p>
            <w:r>
              <w:t>21:16</w:t>
            </w:r>
          </w:p>
        </w:tc>
        <w:tc>
          <w:tcPr>
            <w:tcW w:type="dxa" w:w="1440"/>
          </w:tcPr>
          <w:p>
            <w:r>
              <w:t>6'b0</w:t>
            </w:r>
          </w:p>
        </w:tc>
        <w:tc>
          <w:tcPr>
            <w:tcW w:type="dxa" w:w="4320"/>
          </w:tcPr>
          <w:p>
            <w:r>
              <w:t>xcorr trigger par threshold1</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XCORR_PAR_TH0</w:t>
            </w:r>
          </w:p>
        </w:tc>
        <w:tc>
          <w:tcPr>
            <w:tcW w:type="dxa" w:w="720"/>
          </w:tcPr>
          <w:p>
            <w:r>
              <w:t>rw</w:t>
            </w:r>
          </w:p>
        </w:tc>
        <w:tc>
          <w:tcPr>
            <w:tcW w:type="dxa" w:w="720"/>
          </w:tcPr>
          <w:p>
            <w:r>
              <w:t>29:24</w:t>
            </w:r>
          </w:p>
        </w:tc>
        <w:tc>
          <w:tcPr>
            <w:tcW w:type="dxa" w:w="1440"/>
          </w:tcPr>
          <w:p>
            <w:r>
              <w:t>6'b0</w:t>
            </w:r>
          </w:p>
        </w:tc>
        <w:tc>
          <w:tcPr>
            <w:tcW w:type="dxa" w:w="4320"/>
          </w:tcPr>
          <w:p>
            <w:r>
              <w:t>xcorr trigger par threshold0</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BLEDP_FREQ_DOMAIN_CTRL4</w:t>
      </w:r>
    </w:p>
    <w:p>
      <w:r>
        <w:t>Offset Address: 0x4000e05c</w:t>
      </w:r>
    </w:p>
    <w:p>
      <w:r>
        <w:t>frequency domain control register 4</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XCORR_POW_TH3</w:t>
            </w:r>
          </w:p>
        </w:tc>
        <w:tc>
          <w:tcPr>
            <w:tcW w:type="dxa" w:w="720"/>
          </w:tcPr>
          <w:p>
            <w:r>
              <w:t>rw</w:t>
            </w:r>
          </w:p>
        </w:tc>
        <w:tc>
          <w:tcPr>
            <w:tcW w:type="dxa" w:w="720"/>
          </w:tcPr>
          <w:p>
            <w:r>
              <w:t>5:0</w:t>
            </w:r>
          </w:p>
        </w:tc>
        <w:tc>
          <w:tcPr>
            <w:tcW w:type="dxa" w:w="1440"/>
          </w:tcPr>
          <w:p>
            <w:r>
              <w:t>6'b0</w:t>
            </w:r>
          </w:p>
        </w:tc>
        <w:tc>
          <w:tcPr>
            <w:tcW w:type="dxa" w:w="4320"/>
          </w:tcPr>
          <w:p>
            <w:r>
              <w:t>xcorr power threshold3</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XCORR_POW_TH2</w:t>
            </w:r>
          </w:p>
        </w:tc>
        <w:tc>
          <w:tcPr>
            <w:tcW w:type="dxa" w:w="720"/>
          </w:tcPr>
          <w:p>
            <w:r>
              <w:t>rw</w:t>
            </w:r>
          </w:p>
        </w:tc>
        <w:tc>
          <w:tcPr>
            <w:tcW w:type="dxa" w:w="720"/>
          </w:tcPr>
          <w:p>
            <w:r>
              <w:t>13:8</w:t>
            </w:r>
          </w:p>
        </w:tc>
        <w:tc>
          <w:tcPr>
            <w:tcW w:type="dxa" w:w="1440"/>
          </w:tcPr>
          <w:p>
            <w:r>
              <w:t>6'b0</w:t>
            </w:r>
          </w:p>
        </w:tc>
        <w:tc>
          <w:tcPr>
            <w:tcW w:type="dxa" w:w="4320"/>
          </w:tcPr>
          <w:p>
            <w:r>
              <w:t>xcorr power threshold2</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XCORR_POW_TH1</w:t>
            </w:r>
          </w:p>
        </w:tc>
        <w:tc>
          <w:tcPr>
            <w:tcW w:type="dxa" w:w="720"/>
          </w:tcPr>
          <w:p>
            <w:r>
              <w:t>rw</w:t>
            </w:r>
          </w:p>
        </w:tc>
        <w:tc>
          <w:tcPr>
            <w:tcW w:type="dxa" w:w="720"/>
          </w:tcPr>
          <w:p>
            <w:r>
              <w:t>21:16</w:t>
            </w:r>
          </w:p>
        </w:tc>
        <w:tc>
          <w:tcPr>
            <w:tcW w:type="dxa" w:w="1440"/>
          </w:tcPr>
          <w:p>
            <w:r>
              <w:t>6'b0</w:t>
            </w:r>
          </w:p>
        </w:tc>
        <w:tc>
          <w:tcPr>
            <w:tcW w:type="dxa" w:w="4320"/>
          </w:tcPr>
          <w:p>
            <w:r>
              <w:t>xcorr power threshold1</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XCORR_POW_TH0</w:t>
            </w:r>
          </w:p>
        </w:tc>
        <w:tc>
          <w:tcPr>
            <w:tcW w:type="dxa" w:w="720"/>
          </w:tcPr>
          <w:p>
            <w:r>
              <w:t>rw</w:t>
            </w:r>
          </w:p>
        </w:tc>
        <w:tc>
          <w:tcPr>
            <w:tcW w:type="dxa" w:w="720"/>
          </w:tcPr>
          <w:p>
            <w:r>
              <w:t>29:24</w:t>
            </w:r>
          </w:p>
        </w:tc>
        <w:tc>
          <w:tcPr>
            <w:tcW w:type="dxa" w:w="1440"/>
          </w:tcPr>
          <w:p>
            <w:r>
              <w:t>6'b0</w:t>
            </w:r>
          </w:p>
        </w:tc>
        <w:tc>
          <w:tcPr>
            <w:tcW w:type="dxa" w:w="4320"/>
          </w:tcPr>
          <w:p>
            <w:r>
              <w:t>xcorr power threshold0</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BLEDP_FREQ_DOMAIN_CTRL5</w:t>
      </w:r>
    </w:p>
    <w:p>
      <w:r>
        <w:t>Offset Address: 0x4000e060</w:t>
      </w:r>
    </w:p>
    <w:p>
      <w:r>
        <w:t>frequency domain control register 5</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GAIN_TED</w:t>
            </w:r>
          </w:p>
        </w:tc>
        <w:tc>
          <w:tcPr>
            <w:tcW w:type="dxa" w:w="720"/>
          </w:tcPr>
          <w:p>
            <w:r>
              <w:t>rw</w:t>
            </w:r>
          </w:p>
        </w:tc>
        <w:tc>
          <w:tcPr>
            <w:tcW w:type="dxa" w:w="720"/>
          </w:tcPr>
          <w:p>
            <w:r>
              <w:t>1:0</w:t>
            </w:r>
          </w:p>
        </w:tc>
        <w:tc>
          <w:tcPr>
            <w:tcW w:type="dxa" w:w="1440"/>
          </w:tcPr>
          <w:p>
            <w:r>
              <w:t>2'b0</w:t>
            </w:r>
          </w:p>
        </w:tc>
        <w:tc>
          <w:tcPr>
            <w:tcW w:type="dxa" w:w="4320"/>
          </w:tcPr>
          <w:p>
            <w:r>
              <w:t>ted gain</w:t>
            </w:r>
          </w:p>
        </w:tc>
      </w:tr>
      <w:tr>
        <w:tc>
          <w:tcPr>
            <w:tcW w:type="dxa" w:w="2160"/>
          </w:tcPr>
          <w:p>
            <w:r>
              <w:t>Reserved</w:t>
            </w:r>
          </w:p>
        </w:tc>
        <w:tc>
          <w:tcPr>
            <w:tcW w:type="dxa" w:w="720"/>
          </w:tcPr>
          <w:p>
            <w:r>
              <w:t>rw</w:t>
            </w:r>
          </w:p>
        </w:tc>
        <w:tc>
          <w:tcPr>
            <w:tcW w:type="dxa" w:w="720"/>
          </w:tcPr>
          <w:p>
            <w:r>
              <w:t>3:2</w:t>
            </w:r>
          </w:p>
        </w:tc>
        <w:tc>
          <w:tcPr>
            <w:tcW w:type="dxa" w:w="1440"/>
          </w:tcPr>
          <w:p>
            <w:r>
              <w:t>2'b0</w:t>
            </w:r>
          </w:p>
        </w:tc>
        <w:tc>
          <w:tcPr>
            <w:tcW w:type="dxa" w:w="4320"/>
          </w:tcPr>
          <w:p>
            <w:r>
              <w:t>Reserved</w:t>
            </w:r>
          </w:p>
        </w:tc>
      </w:tr>
      <w:tr>
        <w:tc>
          <w:tcPr>
            <w:tcW w:type="dxa" w:w="2160"/>
          </w:tcPr>
          <w:p>
            <w:r>
              <w:t>SYNC_DIN_SAT_VALUE</w:t>
            </w:r>
          </w:p>
        </w:tc>
        <w:tc>
          <w:tcPr>
            <w:tcW w:type="dxa" w:w="720"/>
          </w:tcPr>
          <w:p>
            <w:r>
              <w:t>rw</w:t>
            </w:r>
          </w:p>
        </w:tc>
        <w:tc>
          <w:tcPr>
            <w:tcW w:type="dxa" w:w="720"/>
          </w:tcPr>
          <w:p>
            <w:r>
              <w:t>6:4</w:t>
            </w:r>
          </w:p>
        </w:tc>
        <w:tc>
          <w:tcPr>
            <w:tcW w:type="dxa" w:w="1440"/>
          </w:tcPr>
          <w:p>
            <w:r>
              <w:t>3'b0</w:t>
            </w:r>
          </w:p>
        </w:tc>
        <w:tc>
          <w:tcPr>
            <w:tcW w:type="dxa" w:w="4320"/>
          </w:tcPr>
          <w:p>
            <w:r>
              <w:t>&amp;lt;u 1 2&amp;gt;sync din amplitude limit value 0 to 1.75 correspond to 2 to 3.75</w:t>
            </w:r>
          </w:p>
        </w:tc>
      </w:tr>
      <w:tr>
        <w:tc>
          <w:tcPr>
            <w:tcW w:type="dxa" w:w="2160"/>
          </w:tcPr>
          <w:p>
            <w:r>
              <w:t>SYNC_DIN_SAT_EN</w:t>
            </w:r>
          </w:p>
        </w:tc>
        <w:tc>
          <w:tcPr>
            <w:tcW w:type="dxa" w:w="720"/>
          </w:tcPr>
          <w:p>
            <w:r>
              <w:t>rw</w:t>
            </w:r>
          </w:p>
        </w:tc>
        <w:tc>
          <w:tcPr>
            <w:tcW w:type="dxa" w:w="720"/>
          </w:tcPr>
          <w:p>
            <w:r>
              <w:t>7</w:t>
            </w:r>
          </w:p>
        </w:tc>
        <w:tc>
          <w:tcPr>
            <w:tcW w:type="dxa" w:w="1440"/>
          </w:tcPr>
          <w:p>
            <w:r>
              <w:t>1'b0</w:t>
            </w:r>
          </w:p>
        </w:tc>
        <w:tc>
          <w:tcPr>
            <w:tcW w:type="dxa" w:w="4320"/>
          </w:tcPr>
          <w:p>
            <w:r>
              <w:t>sync din amplitude limit enable</w:t>
            </w:r>
          </w:p>
        </w:tc>
      </w:tr>
      <w:tr>
        <w:tc>
          <w:tcPr>
            <w:tcW w:type="dxa" w:w="2160"/>
          </w:tcPr>
          <w:p>
            <w:r>
              <w:t>CNT_SETTLE_IDX</w:t>
            </w:r>
          </w:p>
        </w:tc>
        <w:tc>
          <w:tcPr>
            <w:tcW w:type="dxa" w:w="720"/>
          </w:tcPr>
          <w:p>
            <w:r>
              <w:t>rw</w:t>
            </w:r>
          </w:p>
        </w:tc>
        <w:tc>
          <w:tcPr>
            <w:tcW w:type="dxa" w:w="720"/>
          </w:tcPr>
          <w:p>
            <w:r>
              <w:t>10:8</w:t>
            </w:r>
          </w:p>
        </w:tc>
        <w:tc>
          <w:tcPr>
            <w:tcW w:type="dxa" w:w="1440"/>
          </w:tcPr>
          <w:p>
            <w:r>
              <w:t>3'b0</w:t>
            </w:r>
          </w:p>
        </w:tc>
        <w:tc>
          <w:tcPr>
            <w:tcW w:type="dxa" w:w="4320"/>
          </w:tcPr>
          <w:p>
            <w:r>
              <w:t>buffer settle threshold from 32 to 256 step is 32</w:t>
            </w:r>
          </w:p>
        </w:tc>
      </w:tr>
      <w:tr>
        <w:tc>
          <w:tcPr>
            <w:tcW w:type="dxa" w:w="2160"/>
          </w:tcPr>
          <w:p>
            <w:r>
              <w:t>Reserved</w:t>
            </w:r>
          </w:p>
        </w:tc>
        <w:tc>
          <w:tcPr>
            <w:tcW w:type="dxa" w:w="720"/>
          </w:tcPr>
          <w:p>
            <w:r>
              <w:t>rw</w:t>
            </w:r>
          </w:p>
        </w:tc>
        <w:tc>
          <w:tcPr>
            <w:tcW w:type="dxa" w:w="720"/>
          </w:tcPr>
          <w:p>
            <w:r>
              <w:t>11</w:t>
            </w:r>
          </w:p>
        </w:tc>
        <w:tc>
          <w:tcPr>
            <w:tcW w:type="dxa" w:w="1440"/>
          </w:tcPr>
          <w:p>
            <w:r>
              <w:t>1'b0</w:t>
            </w:r>
          </w:p>
        </w:tc>
        <w:tc>
          <w:tcPr>
            <w:tcW w:type="dxa" w:w="4320"/>
          </w:tcPr>
          <w:p>
            <w:r>
              <w:t>Reserved</w:t>
            </w:r>
          </w:p>
        </w:tc>
      </w:tr>
      <w:tr>
        <w:tc>
          <w:tcPr>
            <w:tcW w:type="dxa" w:w="2160"/>
          </w:tcPr>
          <w:p>
            <w:r>
              <w:t>TRIG_XCORR_CNT</w:t>
            </w:r>
          </w:p>
        </w:tc>
        <w:tc>
          <w:tcPr>
            <w:tcW w:type="dxa" w:w="720"/>
          </w:tcPr>
          <w:p>
            <w:r>
              <w:t>rw</w:t>
            </w:r>
          </w:p>
        </w:tc>
        <w:tc>
          <w:tcPr>
            <w:tcW w:type="dxa" w:w="720"/>
          </w:tcPr>
          <w:p>
            <w:r>
              <w:t>15:12</w:t>
            </w:r>
          </w:p>
        </w:tc>
        <w:tc>
          <w:tcPr>
            <w:tcW w:type="dxa" w:w="1440"/>
          </w:tcPr>
          <w:p>
            <w:r>
              <w:t>4'b0</w:t>
            </w:r>
          </w:p>
        </w:tc>
        <w:tc>
          <w:tcPr>
            <w:tcW w:type="dxa" w:w="4320"/>
          </w:tcPr>
          <w:p>
            <w:r>
              <w:t>correlation search window size.</w:t>
            </w:r>
          </w:p>
        </w:tc>
      </w:tr>
      <w:tr>
        <w:tc>
          <w:tcPr>
            <w:tcW w:type="dxa" w:w="2160"/>
          </w:tcPr>
          <w:p>
            <w:r>
              <w:t>XCORR_RSSI_TH3</w:t>
            </w:r>
          </w:p>
        </w:tc>
        <w:tc>
          <w:tcPr>
            <w:tcW w:type="dxa" w:w="720"/>
          </w:tcPr>
          <w:p>
            <w:r>
              <w:t>rw</w:t>
            </w:r>
          </w:p>
        </w:tc>
        <w:tc>
          <w:tcPr>
            <w:tcW w:type="dxa" w:w="720"/>
          </w:tcPr>
          <w:p>
            <w:r>
              <w:t>19:16</w:t>
            </w:r>
          </w:p>
        </w:tc>
        <w:tc>
          <w:tcPr>
            <w:tcW w:type="dxa" w:w="1440"/>
          </w:tcPr>
          <w:p>
            <w:r>
              <w:t>4'b0</w:t>
            </w:r>
          </w:p>
        </w:tc>
        <w:tc>
          <w:tcPr>
            <w:tcW w:type="dxa" w:w="4320"/>
          </w:tcPr>
          <w:p>
            <w:r>
              <w:t>xcorr triger rssi threshold0</w:t>
            </w:r>
          </w:p>
        </w:tc>
      </w:tr>
      <w:tr>
        <w:tc>
          <w:tcPr>
            <w:tcW w:type="dxa" w:w="2160"/>
          </w:tcPr>
          <w:p>
            <w:r>
              <w:t>XCORR_RSSI_TH2</w:t>
            </w:r>
          </w:p>
        </w:tc>
        <w:tc>
          <w:tcPr>
            <w:tcW w:type="dxa" w:w="720"/>
          </w:tcPr>
          <w:p>
            <w:r>
              <w:t>rw</w:t>
            </w:r>
          </w:p>
        </w:tc>
        <w:tc>
          <w:tcPr>
            <w:tcW w:type="dxa" w:w="720"/>
          </w:tcPr>
          <w:p>
            <w:r>
              <w:t>23:20</w:t>
            </w:r>
          </w:p>
        </w:tc>
        <w:tc>
          <w:tcPr>
            <w:tcW w:type="dxa" w:w="1440"/>
          </w:tcPr>
          <w:p>
            <w:r>
              <w:t>4'b0</w:t>
            </w:r>
          </w:p>
        </w:tc>
        <w:tc>
          <w:tcPr>
            <w:tcW w:type="dxa" w:w="4320"/>
          </w:tcPr>
          <w:p>
            <w:r>
              <w:t>xcorr triger rssi threshold0</w:t>
            </w:r>
          </w:p>
        </w:tc>
      </w:tr>
      <w:tr>
        <w:tc>
          <w:tcPr>
            <w:tcW w:type="dxa" w:w="2160"/>
          </w:tcPr>
          <w:p>
            <w:r>
              <w:t>XCORR_RSSI_TH1</w:t>
            </w:r>
          </w:p>
        </w:tc>
        <w:tc>
          <w:tcPr>
            <w:tcW w:type="dxa" w:w="720"/>
          </w:tcPr>
          <w:p>
            <w:r>
              <w:t>rw</w:t>
            </w:r>
          </w:p>
        </w:tc>
        <w:tc>
          <w:tcPr>
            <w:tcW w:type="dxa" w:w="720"/>
          </w:tcPr>
          <w:p>
            <w:r>
              <w:t>27:24</w:t>
            </w:r>
          </w:p>
        </w:tc>
        <w:tc>
          <w:tcPr>
            <w:tcW w:type="dxa" w:w="1440"/>
          </w:tcPr>
          <w:p>
            <w:r>
              <w:t>4'b0</w:t>
            </w:r>
          </w:p>
        </w:tc>
        <w:tc>
          <w:tcPr>
            <w:tcW w:type="dxa" w:w="4320"/>
          </w:tcPr>
          <w:p>
            <w:r>
              <w:t>xcorr triger rssi threshold0</w:t>
            </w:r>
          </w:p>
        </w:tc>
      </w:tr>
      <w:tr>
        <w:tc>
          <w:tcPr>
            <w:tcW w:type="dxa" w:w="2160"/>
          </w:tcPr>
          <w:p>
            <w:r>
              <w:t>XCORR_RSSI_TH0</w:t>
            </w:r>
          </w:p>
        </w:tc>
        <w:tc>
          <w:tcPr>
            <w:tcW w:type="dxa" w:w="720"/>
          </w:tcPr>
          <w:p>
            <w:r>
              <w:t>rw</w:t>
            </w:r>
          </w:p>
        </w:tc>
        <w:tc>
          <w:tcPr>
            <w:tcW w:type="dxa" w:w="720"/>
          </w:tcPr>
          <w:p>
            <w:r>
              <w:t>31:28</w:t>
            </w:r>
          </w:p>
        </w:tc>
        <w:tc>
          <w:tcPr>
            <w:tcW w:type="dxa" w:w="1440"/>
          </w:tcPr>
          <w:p>
            <w:r>
              <w:t>4'b0</w:t>
            </w:r>
          </w:p>
        </w:tc>
        <w:tc>
          <w:tcPr>
            <w:tcW w:type="dxa" w:w="4320"/>
          </w:tcPr>
          <w:p>
            <w:r>
              <w:t>xcorr triger rssi threshold0</w:t>
            </w:r>
          </w:p>
        </w:tc>
      </w:tr>
    </w:tbl>
    <w:p/>
    <w:p>
      <w:pPr>
        <w:pStyle w:val="Heading3"/>
      </w:pPr>
      <w:r>
        <w:t>BLEDP_FREQ_DOMAIN_CTRL6</w:t>
      </w:r>
    </w:p>
    <w:p>
      <w:r>
        <w:t>Offset Address: 0x4000e064</w:t>
      </w:r>
    </w:p>
    <w:p>
      <w:r>
        <w:t>frequency domain control register 5</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HP_TRAIN_SIZ</w:t>
            </w:r>
          </w:p>
        </w:tc>
        <w:tc>
          <w:tcPr>
            <w:tcW w:type="dxa" w:w="720"/>
          </w:tcPr>
          <w:p>
            <w:r>
              <w:t>rw</w:t>
            </w:r>
          </w:p>
        </w:tc>
        <w:tc>
          <w:tcPr>
            <w:tcW w:type="dxa" w:w="720"/>
          </w:tcPr>
          <w:p>
            <w:r>
              <w:t>4:0</w:t>
            </w:r>
          </w:p>
        </w:tc>
        <w:tc>
          <w:tcPr>
            <w:tcW w:type="dxa" w:w="1440"/>
          </w:tcPr>
          <w:p>
            <w:r>
              <w:t>5'b0</w:t>
            </w:r>
          </w:p>
        </w:tc>
        <w:tc>
          <w:tcPr>
            <w:tcW w:type="dxa" w:w="4320"/>
          </w:tcPr>
          <w:p>
            <w:r>
              <w:t>hp mode training size.</w:t>
            </w:r>
          </w:p>
        </w:tc>
      </w:tr>
      <w:tr>
        <w:tc>
          <w:tcPr>
            <w:tcW w:type="dxa" w:w="2160"/>
          </w:tcPr>
          <w:p>
            <w:r>
              <w:t>Reserved</w:t>
            </w:r>
          </w:p>
        </w:tc>
        <w:tc>
          <w:tcPr>
            <w:tcW w:type="dxa" w:w="720"/>
          </w:tcPr>
          <w:p>
            <w:r>
              <w:t>rw</w:t>
            </w:r>
          </w:p>
        </w:tc>
        <w:tc>
          <w:tcPr>
            <w:tcW w:type="dxa" w:w="720"/>
          </w:tcPr>
          <w:p>
            <w:r>
              <w:t>7:5</w:t>
            </w:r>
          </w:p>
        </w:tc>
        <w:tc>
          <w:tcPr>
            <w:tcW w:type="dxa" w:w="1440"/>
          </w:tcPr>
          <w:p>
            <w:r>
              <w:t>3'b0</w:t>
            </w:r>
          </w:p>
        </w:tc>
        <w:tc>
          <w:tcPr>
            <w:tcW w:type="dxa" w:w="4320"/>
          </w:tcPr>
          <w:p>
            <w:r>
              <w:t>Reserved</w:t>
            </w:r>
          </w:p>
        </w:tc>
      </w:tr>
      <w:tr>
        <w:tc>
          <w:tcPr>
            <w:tcW w:type="dxa" w:w="2160"/>
          </w:tcPr>
          <w:p>
            <w:r>
              <w:t>HP_HIDX_GAIN</w:t>
            </w:r>
          </w:p>
        </w:tc>
        <w:tc>
          <w:tcPr>
            <w:tcW w:type="dxa" w:w="720"/>
          </w:tcPr>
          <w:p>
            <w:r>
              <w:t>rw</w:t>
            </w:r>
          </w:p>
        </w:tc>
        <w:tc>
          <w:tcPr>
            <w:tcW w:type="dxa" w:w="720"/>
          </w:tcPr>
          <w:p>
            <w:r>
              <w:t>15:8</w:t>
            </w:r>
          </w:p>
        </w:tc>
        <w:tc>
          <w:tcPr>
            <w:tcW w:type="dxa" w:w="1440"/>
          </w:tcPr>
          <w:p>
            <w:r>
              <w:t>8'b0</w:t>
            </w:r>
          </w:p>
        </w:tc>
        <w:tc>
          <w:tcPr>
            <w:tcW w:type="dxa" w:w="4320"/>
          </w:tcPr>
          <w:p>
            <w:r>
              <w:t>h index reference gain when hp mode default is 1.0</w:t>
            </w:r>
          </w:p>
        </w:tc>
      </w:tr>
      <w:tr>
        <w:tc>
          <w:tcPr>
            <w:tcW w:type="dxa" w:w="2160"/>
          </w:tcPr>
          <w:p>
            <w:r>
              <w:t>H_REF_GAIN</w:t>
            </w:r>
          </w:p>
        </w:tc>
        <w:tc>
          <w:tcPr>
            <w:tcW w:type="dxa" w:w="720"/>
          </w:tcPr>
          <w:p>
            <w:r>
              <w:t>rw</w:t>
            </w:r>
          </w:p>
        </w:tc>
        <w:tc>
          <w:tcPr>
            <w:tcW w:type="dxa" w:w="720"/>
          </w:tcPr>
          <w:p>
            <w:r>
              <w:t>21:16</w:t>
            </w:r>
          </w:p>
        </w:tc>
        <w:tc>
          <w:tcPr>
            <w:tcW w:type="dxa" w:w="1440"/>
          </w:tcPr>
          <w:p>
            <w:r>
              <w:t>6'b0</w:t>
            </w:r>
          </w:p>
        </w:tc>
        <w:tc>
          <w:tcPr>
            <w:tcW w:type="dxa" w:w="4320"/>
          </w:tcPr>
          <w:p>
            <w:r>
              <w:t>h index reference gain when frequency offset track default is 1.0</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DET_FR_IDX</w:t>
            </w:r>
          </w:p>
        </w:tc>
        <w:tc>
          <w:tcPr>
            <w:tcW w:type="dxa" w:w="720"/>
          </w:tcPr>
          <w:p>
            <w:r>
              <w:t>rw</w:t>
            </w:r>
          </w:p>
        </w:tc>
        <w:tc>
          <w:tcPr>
            <w:tcW w:type="dxa" w:w="720"/>
          </w:tcPr>
          <w:p>
            <w:r>
              <w:t>25:24</w:t>
            </w:r>
          </w:p>
        </w:tc>
        <w:tc>
          <w:tcPr>
            <w:tcW w:type="dxa" w:w="1440"/>
          </w:tcPr>
          <w:p>
            <w:r>
              <w:t>2'b0</w:t>
            </w:r>
          </w:p>
        </w:tc>
        <w:tc>
          <w:tcPr>
            <w:tcW w:type="dxa" w:w="4320"/>
          </w:tcPr>
          <w:p>
            <w:r>
              <w:t>pdu cfo tracking loop gain</w:t>
            </w:r>
          </w:p>
        </w:tc>
      </w:tr>
      <w:tr>
        <w:tc>
          <w:tcPr>
            <w:tcW w:type="dxa" w:w="2160"/>
          </w:tcPr>
          <w:p>
            <w:r>
              <w:t>Reserved</w:t>
            </w:r>
          </w:p>
        </w:tc>
        <w:tc>
          <w:tcPr>
            <w:tcW w:type="dxa" w:w="720"/>
          </w:tcPr>
          <w:p>
            <w:r>
              <w:t>rw</w:t>
            </w:r>
          </w:p>
        </w:tc>
        <w:tc>
          <w:tcPr>
            <w:tcW w:type="dxa" w:w="720"/>
          </w:tcPr>
          <w:p>
            <w:r>
              <w:t>27:26</w:t>
            </w:r>
          </w:p>
        </w:tc>
        <w:tc>
          <w:tcPr>
            <w:tcW w:type="dxa" w:w="1440"/>
          </w:tcPr>
          <w:p>
            <w:r>
              <w:t>2'b0</w:t>
            </w:r>
          </w:p>
        </w:tc>
        <w:tc>
          <w:tcPr>
            <w:tcW w:type="dxa" w:w="4320"/>
          </w:tcPr>
          <w:p>
            <w:r>
              <w:t>Reserved</w:t>
            </w:r>
          </w:p>
        </w:tc>
      </w:tr>
      <w:tr>
        <w:tc>
          <w:tcPr>
            <w:tcW w:type="dxa" w:w="2160"/>
          </w:tcPr>
          <w:p>
            <w:r>
              <w:t>CFO_FR_IDX</w:t>
            </w:r>
          </w:p>
        </w:tc>
        <w:tc>
          <w:tcPr>
            <w:tcW w:type="dxa" w:w="720"/>
          </w:tcPr>
          <w:p>
            <w:r>
              <w:t>rw</w:t>
            </w:r>
          </w:p>
        </w:tc>
        <w:tc>
          <w:tcPr>
            <w:tcW w:type="dxa" w:w="720"/>
          </w:tcPr>
          <w:p>
            <w:r>
              <w:t>29:28</w:t>
            </w:r>
          </w:p>
        </w:tc>
        <w:tc>
          <w:tcPr>
            <w:tcW w:type="dxa" w:w="1440"/>
          </w:tcPr>
          <w:p>
            <w:r>
              <w:t>2'b0</w:t>
            </w:r>
          </w:p>
        </w:tc>
        <w:tc>
          <w:tcPr>
            <w:tcW w:type="dxa" w:w="4320"/>
          </w:tcPr>
          <w:p>
            <w:r>
              <w:t>aa cfo tracking loop gain</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BLEDP_HP_MODE_CTRL1</w:t>
      </w:r>
    </w:p>
    <w:p>
      <w:r>
        <w:t>Offset Address: 0x4000e068</w:t>
      </w:r>
    </w:p>
    <w:p>
      <w:r>
        <w:t>when high hp mode training size same as cfo tracking.</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HP_BMC_P_TRACK</w:t>
            </w:r>
          </w:p>
        </w:tc>
        <w:tc>
          <w:tcPr>
            <w:tcW w:type="dxa" w:w="720"/>
          </w:tcPr>
          <w:p>
            <w:r>
              <w:t>rw</w:t>
            </w:r>
          </w:p>
        </w:tc>
        <w:tc>
          <w:tcPr>
            <w:tcW w:type="dxa" w:w="720"/>
          </w:tcPr>
          <w:p>
            <w:r>
              <w:t>5:0</w:t>
            </w:r>
          </w:p>
        </w:tc>
        <w:tc>
          <w:tcPr>
            <w:tcW w:type="dxa" w:w="1440"/>
          </w:tcPr>
          <w:p>
            <w:r>
              <w:t>6'b0</w:t>
            </w:r>
          </w:p>
        </w:tc>
        <w:tc>
          <w:tcPr>
            <w:tcW w:type="dxa" w:w="4320"/>
          </w:tcPr>
          <w:p>
            <w:r>
              <w:t>p paramter in search period of frequency offset iir of bmc</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HP_BMC_P_TRAIN</w:t>
            </w:r>
          </w:p>
        </w:tc>
        <w:tc>
          <w:tcPr>
            <w:tcW w:type="dxa" w:w="720"/>
          </w:tcPr>
          <w:p>
            <w:r>
              <w:t>rw</w:t>
            </w:r>
          </w:p>
        </w:tc>
        <w:tc>
          <w:tcPr>
            <w:tcW w:type="dxa" w:w="720"/>
          </w:tcPr>
          <w:p>
            <w:r>
              <w:t>13:8</w:t>
            </w:r>
          </w:p>
        </w:tc>
        <w:tc>
          <w:tcPr>
            <w:tcW w:type="dxa" w:w="1440"/>
          </w:tcPr>
          <w:p>
            <w:r>
              <w:t>6'b0</w:t>
            </w:r>
          </w:p>
        </w:tc>
        <w:tc>
          <w:tcPr>
            <w:tcW w:type="dxa" w:w="4320"/>
          </w:tcPr>
          <w:p>
            <w:r>
              <w:t>p paramter in training period of frequency offset iir of bmc</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HP_BMC_CZ1</w:t>
            </w:r>
          </w:p>
        </w:tc>
        <w:tc>
          <w:tcPr>
            <w:tcW w:type="dxa" w:w="720"/>
          </w:tcPr>
          <w:p>
            <w:r>
              <w:t>rw</w:t>
            </w:r>
          </w:p>
        </w:tc>
        <w:tc>
          <w:tcPr>
            <w:tcW w:type="dxa" w:w="720"/>
          </w:tcPr>
          <w:p>
            <w:r>
              <w:t>21:16</w:t>
            </w:r>
          </w:p>
        </w:tc>
        <w:tc>
          <w:tcPr>
            <w:tcW w:type="dxa" w:w="1440"/>
          </w:tcPr>
          <w:p>
            <w:r>
              <w:t>6'b0</w:t>
            </w:r>
          </w:p>
        </w:tc>
        <w:tc>
          <w:tcPr>
            <w:tcW w:type="dxa" w:w="4320"/>
          </w:tcPr>
          <w:p>
            <w:r>
              <w:t>cz1 parameter.</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BUF_IDX_DELTA</w:t>
            </w:r>
          </w:p>
        </w:tc>
        <w:tc>
          <w:tcPr>
            <w:tcW w:type="dxa" w:w="720"/>
          </w:tcPr>
          <w:p>
            <w:r>
              <w:t>rw</w:t>
            </w:r>
          </w:p>
        </w:tc>
        <w:tc>
          <w:tcPr>
            <w:tcW w:type="dxa" w:w="720"/>
          </w:tcPr>
          <w:p>
            <w:r>
              <w:t>27:24</w:t>
            </w:r>
          </w:p>
        </w:tc>
        <w:tc>
          <w:tcPr>
            <w:tcW w:type="dxa" w:w="1440"/>
          </w:tcPr>
          <w:p>
            <w:r>
              <w:t>4'b0</w:t>
            </w:r>
          </w:p>
        </w:tc>
        <w:tc>
          <w:tcPr>
            <w:tcW w:type="dxa" w:w="4320"/>
          </w:tcPr>
          <w:p>
            <w:r>
              <w:t>buffer index delta</w:t>
            </w:r>
          </w:p>
        </w:tc>
      </w:tr>
      <w:tr>
        <w:tc>
          <w:tcPr>
            <w:tcW w:type="dxa" w:w="2160"/>
          </w:tcPr>
          <w:p>
            <w:r>
              <w:t>WMF2_DSAMP_IDX</w:t>
            </w:r>
          </w:p>
        </w:tc>
        <w:tc>
          <w:tcPr>
            <w:tcW w:type="dxa" w:w="720"/>
          </w:tcPr>
          <w:p>
            <w:r>
              <w:t>rw</w:t>
            </w:r>
          </w:p>
        </w:tc>
        <w:tc>
          <w:tcPr>
            <w:tcW w:type="dxa" w:w="720"/>
          </w:tcPr>
          <w:p>
            <w:r>
              <w:t>30:28</w:t>
            </w:r>
          </w:p>
        </w:tc>
        <w:tc>
          <w:tcPr>
            <w:tcW w:type="dxa" w:w="1440"/>
          </w:tcPr>
          <w:p>
            <w:r>
              <w:t>3'b0</w:t>
            </w:r>
          </w:p>
        </w:tc>
        <w:tc>
          <w:tcPr>
            <w:tcW w:type="dxa" w:w="4320"/>
          </w:tcPr>
          <w:p>
            <w:r>
              <w:t>wmf2 down sampling position -4 to 3</w:t>
            </w:r>
          </w:p>
        </w:tc>
      </w:tr>
      <w:tr>
        <w:tc>
          <w:tcPr>
            <w:tcW w:type="dxa" w:w="2160"/>
          </w:tcPr>
          <w:p>
            <w:r>
              <w:t>HP_TRAIN_SIZ_FIX</w:t>
            </w:r>
          </w:p>
        </w:tc>
        <w:tc>
          <w:tcPr>
            <w:tcW w:type="dxa" w:w="720"/>
          </w:tcPr>
          <w:p>
            <w:r>
              <w:t>rw</w:t>
            </w:r>
          </w:p>
        </w:tc>
        <w:tc>
          <w:tcPr>
            <w:tcW w:type="dxa" w:w="720"/>
          </w:tcPr>
          <w:p>
            <w:r>
              <w:t>31</w:t>
            </w:r>
          </w:p>
        </w:tc>
        <w:tc>
          <w:tcPr>
            <w:tcW w:type="dxa" w:w="1440"/>
          </w:tcPr>
          <w:p>
            <w:r>
              <w:t>1'b0</w:t>
            </w:r>
          </w:p>
        </w:tc>
        <w:tc>
          <w:tcPr>
            <w:tcW w:type="dxa" w:w="4320"/>
          </w:tcPr>
          <w:p>
            <w:r>
              <w:t>when high hp mode training size same as cfo tracking.</w:t>
            </w:r>
          </w:p>
        </w:tc>
      </w:tr>
    </w:tbl>
    <w:p/>
    <w:p>
      <w:pPr>
        <w:pStyle w:val="Heading3"/>
      </w:pPr>
      <w:r>
        <w:t>BLEDP_HP_MODE_CTRL2</w:t>
      </w:r>
    </w:p>
    <w:p>
      <w:r>
        <w:t>Offset Address: 0x4000e06c</w:t>
      </w:r>
    </w:p>
    <w:p>
      <w:r>
        <w:t>q paramter in training period of phase offset iir of bmc</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SNR_EST_REF</w:t>
            </w:r>
          </w:p>
        </w:tc>
        <w:tc>
          <w:tcPr>
            <w:tcW w:type="dxa" w:w="720"/>
          </w:tcPr>
          <w:p>
            <w:r>
              <w:t>rw</w:t>
            </w:r>
          </w:p>
        </w:tc>
        <w:tc>
          <w:tcPr>
            <w:tcW w:type="dxa" w:w="720"/>
          </w:tcPr>
          <w:p>
            <w:r>
              <w:t>7:0</w:t>
            </w:r>
          </w:p>
        </w:tc>
        <w:tc>
          <w:tcPr>
            <w:tcW w:type="dxa" w:w="1440"/>
          </w:tcPr>
          <w:p>
            <w:r>
              <w:t>8'b0</w:t>
            </w:r>
          </w:p>
        </w:tc>
        <w:tc>
          <w:tcPr>
            <w:tcW w:type="dxa" w:w="4320"/>
          </w:tcPr>
          <w:p>
            <w:r>
              <w:t>signal amplitude used in snr estimation whose unit is db</w:t>
            </w:r>
          </w:p>
        </w:tc>
      </w:tr>
      <w:tr>
        <w:tc>
          <w:tcPr>
            <w:tcW w:type="dxa" w:w="2160"/>
          </w:tcPr>
          <w:p>
            <w:r>
              <w:t>SNR_EST_LEN</w:t>
            </w:r>
          </w:p>
        </w:tc>
        <w:tc>
          <w:tcPr>
            <w:tcW w:type="dxa" w:w="720"/>
          </w:tcPr>
          <w:p>
            <w:r>
              <w:t>rw</w:t>
            </w:r>
          </w:p>
        </w:tc>
        <w:tc>
          <w:tcPr>
            <w:tcW w:type="dxa" w:w="720"/>
          </w:tcPr>
          <w:p>
            <w:r>
              <w:t>9:8</w:t>
            </w:r>
          </w:p>
        </w:tc>
        <w:tc>
          <w:tcPr>
            <w:tcW w:type="dxa" w:w="1440"/>
          </w:tcPr>
          <w:p>
            <w:r>
              <w:t>2'b0</w:t>
            </w:r>
          </w:p>
        </w:tc>
        <w:tc>
          <w:tcPr>
            <w:tcW w:type="dxa" w:w="4320"/>
          </w:tcPr>
          <w:p>
            <w:r>
              <w:t>symbol number used in snr estimation when pdu length is less than 4 8 32 will be used otherwise the value configured from register will be used</w:t>
            </w:r>
          </w:p>
        </w:tc>
      </w:tr>
      <w:tr>
        <w:tc>
          <w:tcPr>
            <w:tcW w:type="dxa" w:w="2160"/>
          </w:tcPr>
          <w:p>
            <w:r>
              <w:t>Reserved</w:t>
            </w:r>
          </w:p>
        </w:tc>
        <w:tc>
          <w:tcPr>
            <w:tcW w:type="dxa" w:w="720"/>
          </w:tcPr>
          <w:p>
            <w:r>
              <w:t>rw</w:t>
            </w:r>
          </w:p>
        </w:tc>
        <w:tc>
          <w:tcPr>
            <w:tcW w:type="dxa" w:w="720"/>
          </w:tcPr>
          <w:p>
            <w:r>
              <w:t>11:10</w:t>
            </w:r>
          </w:p>
        </w:tc>
        <w:tc>
          <w:tcPr>
            <w:tcW w:type="dxa" w:w="1440"/>
          </w:tcPr>
          <w:p>
            <w:r>
              <w:t>2'b0</w:t>
            </w:r>
          </w:p>
        </w:tc>
        <w:tc>
          <w:tcPr>
            <w:tcW w:type="dxa" w:w="4320"/>
          </w:tcPr>
          <w:p>
            <w:r>
              <w:t>Reserved</w:t>
            </w:r>
          </w:p>
        </w:tc>
      </w:tr>
      <w:tr>
        <w:tc>
          <w:tcPr>
            <w:tcW w:type="dxa" w:w="2160"/>
          </w:tcPr>
          <w:p>
            <w:r>
              <w:t>SNR_EST_EN</w:t>
            </w:r>
          </w:p>
        </w:tc>
        <w:tc>
          <w:tcPr>
            <w:tcW w:type="dxa" w:w="720"/>
          </w:tcPr>
          <w:p>
            <w:r>
              <w:t>rw</w:t>
            </w:r>
          </w:p>
        </w:tc>
        <w:tc>
          <w:tcPr>
            <w:tcW w:type="dxa" w:w="720"/>
          </w:tcPr>
          <w:p>
            <w:r>
              <w:t>12</w:t>
            </w:r>
          </w:p>
        </w:tc>
        <w:tc>
          <w:tcPr>
            <w:tcW w:type="dxa" w:w="1440"/>
          </w:tcPr>
          <w:p>
            <w:r>
              <w:t>1'b0</w:t>
            </w:r>
          </w:p>
        </w:tc>
        <w:tc>
          <w:tcPr>
            <w:tcW w:type="dxa" w:w="4320"/>
          </w:tcPr>
          <w:p>
            <w:r>
              <w:t>snr estimation in time domain enable</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HP_BMC_Q_TRACK</w:t>
            </w:r>
          </w:p>
        </w:tc>
        <w:tc>
          <w:tcPr>
            <w:tcW w:type="dxa" w:w="720"/>
          </w:tcPr>
          <w:p>
            <w:r>
              <w:t>rw</w:t>
            </w:r>
          </w:p>
        </w:tc>
        <w:tc>
          <w:tcPr>
            <w:tcW w:type="dxa" w:w="720"/>
          </w:tcPr>
          <w:p>
            <w:r>
              <w:t>23:16</w:t>
            </w:r>
          </w:p>
        </w:tc>
        <w:tc>
          <w:tcPr>
            <w:tcW w:type="dxa" w:w="1440"/>
          </w:tcPr>
          <w:p>
            <w:r>
              <w:t>8'b0</w:t>
            </w:r>
          </w:p>
        </w:tc>
        <w:tc>
          <w:tcPr>
            <w:tcW w:type="dxa" w:w="4320"/>
          </w:tcPr>
          <w:p>
            <w:r>
              <w:t>q paramter in search period of phase offset iir of bmc</w:t>
            </w:r>
          </w:p>
        </w:tc>
      </w:tr>
      <w:tr>
        <w:tc>
          <w:tcPr>
            <w:tcW w:type="dxa" w:w="2160"/>
          </w:tcPr>
          <w:p>
            <w:r>
              <w:t>HP_BMC_Q_TRAIN</w:t>
            </w:r>
          </w:p>
        </w:tc>
        <w:tc>
          <w:tcPr>
            <w:tcW w:type="dxa" w:w="720"/>
          </w:tcPr>
          <w:p>
            <w:r>
              <w:t>rw</w:t>
            </w:r>
          </w:p>
        </w:tc>
        <w:tc>
          <w:tcPr>
            <w:tcW w:type="dxa" w:w="720"/>
          </w:tcPr>
          <w:p>
            <w:r>
              <w:t>31:24</w:t>
            </w:r>
          </w:p>
        </w:tc>
        <w:tc>
          <w:tcPr>
            <w:tcW w:type="dxa" w:w="1440"/>
          </w:tcPr>
          <w:p>
            <w:r>
              <w:t>8'b0</w:t>
            </w:r>
          </w:p>
        </w:tc>
        <w:tc>
          <w:tcPr>
            <w:tcW w:type="dxa" w:w="4320"/>
          </w:tcPr>
          <w:p>
            <w:r>
              <w:t>q paramter in training period of phase offset iir of bmc</w:t>
            </w:r>
          </w:p>
        </w:tc>
      </w:tr>
    </w:tbl>
    <w:p/>
    <w:p>
      <w:pPr>
        <w:pStyle w:val="Heading3"/>
      </w:pPr>
      <w:r>
        <w:t>BLEDP_FREQ_DOMAIN_STATUS1</w:t>
      </w:r>
    </w:p>
    <w:p>
      <w:r>
        <w:t>Offset Address: 0x4000e070</w:t>
      </w:r>
    </w:p>
    <w:p>
      <w:r>
        <w:t>frequency domain status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MAX_XCORR</w:t>
            </w:r>
          </w:p>
        </w:tc>
        <w:tc>
          <w:tcPr>
            <w:tcW w:type="dxa" w:w="720"/>
          </w:tcPr>
          <w:p>
            <w:r>
              <w:t>rw</w:t>
            </w:r>
          </w:p>
        </w:tc>
        <w:tc>
          <w:tcPr>
            <w:tcW w:type="dxa" w:w="720"/>
          </w:tcPr>
          <w:p>
            <w:r>
              <w:t>9:0</w:t>
            </w:r>
          </w:p>
        </w:tc>
        <w:tc>
          <w:tcPr>
            <w:tcW w:type="dxa" w:w="1440"/>
          </w:tcPr>
          <w:p>
            <w:r>
              <w:t>10'b0</w:t>
            </w:r>
          </w:p>
        </w:tc>
        <w:tc>
          <w:tcPr>
            <w:tcW w:type="dxa" w:w="4320"/>
          </w:tcPr>
          <w:p>
            <w:r>
              <w:t>xcorr_org value at the max par position</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PKT_OFFSET_COM</w:t>
            </w:r>
          </w:p>
        </w:tc>
        <w:tc>
          <w:tcPr>
            <w:tcW w:type="dxa" w:w="720"/>
          </w:tcPr>
          <w:p>
            <w:r>
              <w:t>rw</w:t>
            </w:r>
          </w:p>
        </w:tc>
        <w:tc>
          <w:tcPr>
            <w:tcW w:type="dxa" w:w="720"/>
          </w:tcPr>
          <w:p>
            <w:r>
              <w:t>24:16</w:t>
            </w:r>
          </w:p>
        </w:tc>
        <w:tc>
          <w:tcPr>
            <w:tcW w:type="dxa" w:w="1440"/>
          </w:tcPr>
          <w:p>
            <w:r>
              <w:t>9'b0</w:t>
            </w:r>
          </w:p>
        </w:tc>
        <w:tc>
          <w:tcPr>
            <w:tcW w:type="dxa" w:w="4320"/>
          </w:tcPr>
          <w:p>
            <w:r>
              <w:t>time from access addres last bit to trigger finish.</w:t>
            </w:r>
          </w:p>
        </w:tc>
      </w:tr>
      <w:tr>
        <w:tc>
          <w:tcPr>
            <w:tcW w:type="dxa" w:w="2160"/>
          </w:tcPr>
          <w:p>
            <w:r>
              <w:t>Reserved</w:t>
            </w:r>
          </w:p>
        </w:tc>
        <w:tc>
          <w:tcPr>
            <w:tcW w:type="dxa" w:w="720"/>
          </w:tcPr>
          <w:p>
            <w:r>
              <w:t>rw</w:t>
            </w:r>
          </w:p>
        </w:tc>
        <w:tc>
          <w:tcPr>
            <w:tcW w:type="dxa" w:w="720"/>
          </w:tcPr>
          <w:p>
            <w:r>
              <w:t>27:25</w:t>
            </w:r>
          </w:p>
        </w:tc>
        <w:tc>
          <w:tcPr>
            <w:tcW w:type="dxa" w:w="1440"/>
          </w:tcPr>
          <w:p>
            <w:r>
              <w:t>3'b0</w:t>
            </w:r>
          </w:p>
        </w:tc>
        <w:tc>
          <w:tcPr>
            <w:tcW w:type="dxa" w:w="4320"/>
          </w:tcPr>
          <w:p>
            <w:r>
              <w:t>Reserved</w:t>
            </w:r>
          </w:p>
        </w:tc>
      </w:tr>
      <w:tr>
        <w:tc>
          <w:tcPr>
            <w:tcW w:type="dxa" w:w="2160"/>
          </w:tcPr>
          <w:p>
            <w:r>
              <w:t>NIDX</w:t>
            </w:r>
          </w:p>
        </w:tc>
        <w:tc>
          <w:tcPr>
            <w:tcW w:type="dxa" w:w="720"/>
          </w:tcPr>
          <w:p>
            <w:r>
              <w:t>rw</w:t>
            </w:r>
          </w:p>
        </w:tc>
        <w:tc>
          <w:tcPr>
            <w:tcW w:type="dxa" w:w="720"/>
          </w:tcPr>
          <w:p>
            <w:r>
              <w:t>31:28</w:t>
            </w:r>
          </w:p>
        </w:tc>
        <w:tc>
          <w:tcPr>
            <w:tcW w:type="dxa" w:w="1440"/>
          </w:tcPr>
          <w:p>
            <w:r>
              <w:t>4'b0</w:t>
            </w:r>
          </w:p>
        </w:tc>
        <w:tc>
          <w:tcPr>
            <w:tcW w:type="dxa" w:w="4320"/>
          </w:tcPr>
          <w:p>
            <w:r>
              <w:t>noise db buffer index</w:t>
            </w:r>
          </w:p>
        </w:tc>
      </w:tr>
    </w:tbl>
    <w:p/>
    <w:p>
      <w:pPr>
        <w:pStyle w:val="Heading3"/>
      </w:pPr>
      <w:r>
        <w:t>BLEDP_FREQ_DOMAIN_STATUS2</w:t>
      </w:r>
    </w:p>
    <w:p>
      <w:r>
        <w:t>Offset Address: 0x4000e074</w:t>
      </w:r>
    </w:p>
    <w:p>
      <w:r>
        <w:t>frequency domain status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MAX_PAR_SPWR</w:t>
            </w:r>
          </w:p>
        </w:tc>
        <w:tc>
          <w:tcPr>
            <w:tcW w:type="dxa" w:w="720"/>
          </w:tcPr>
          <w:p>
            <w:r>
              <w:t>rw</w:t>
            </w:r>
          </w:p>
        </w:tc>
        <w:tc>
          <w:tcPr>
            <w:tcW w:type="dxa" w:w="720"/>
          </w:tcPr>
          <w:p>
            <w:r>
              <w:t>9:0</w:t>
            </w:r>
          </w:p>
        </w:tc>
        <w:tc>
          <w:tcPr>
            <w:tcW w:type="dxa" w:w="1440"/>
          </w:tcPr>
          <w:p>
            <w:r>
              <w:t>10'b0</w:t>
            </w:r>
          </w:p>
        </w:tc>
        <w:tc>
          <w:tcPr>
            <w:tcW w:type="dxa" w:w="4320"/>
          </w:tcPr>
          <w:p>
            <w:r>
              <w:t>spwr value at the max par position</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MAX_PAR_XCORR</w:t>
            </w:r>
          </w:p>
        </w:tc>
        <w:tc>
          <w:tcPr>
            <w:tcW w:type="dxa" w:w="720"/>
          </w:tcPr>
          <w:p>
            <w:r>
              <w:t>rw</w:t>
            </w:r>
          </w:p>
        </w:tc>
        <w:tc>
          <w:tcPr>
            <w:tcW w:type="dxa" w:w="720"/>
          </w:tcPr>
          <w:p>
            <w:r>
              <w:t>25:16</w:t>
            </w:r>
          </w:p>
        </w:tc>
        <w:tc>
          <w:tcPr>
            <w:tcW w:type="dxa" w:w="1440"/>
          </w:tcPr>
          <w:p>
            <w:r>
              <w:t>10'b0</w:t>
            </w:r>
          </w:p>
        </w:tc>
        <w:tc>
          <w:tcPr>
            <w:tcW w:type="dxa" w:w="4320"/>
          </w:tcPr>
          <w:p>
            <w:r>
              <w:t>xcorr*xcorr value at the max par position</w:t>
            </w:r>
          </w:p>
        </w:tc>
      </w:tr>
      <w:tr>
        <w:tc>
          <w:tcPr>
            <w:tcW w:type="dxa" w:w="2160"/>
          </w:tcPr>
          <w:p>
            <w:r>
              <w:t>Reserved</w:t>
            </w:r>
          </w:p>
        </w:tc>
        <w:tc>
          <w:tcPr>
            <w:tcW w:type="dxa" w:w="720"/>
          </w:tcPr>
          <w:p>
            <w:r>
              <w:t>rw</w:t>
            </w:r>
          </w:p>
        </w:tc>
        <w:tc>
          <w:tcPr>
            <w:tcW w:type="dxa" w:w="720"/>
          </w:tcPr>
          <w:p>
            <w:r>
              <w:t>31:26</w:t>
            </w:r>
          </w:p>
        </w:tc>
        <w:tc>
          <w:tcPr>
            <w:tcW w:type="dxa" w:w="1440"/>
          </w:tcPr>
          <w:p>
            <w:r>
              <w:t>6'b0</w:t>
            </w:r>
          </w:p>
        </w:tc>
        <w:tc>
          <w:tcPr>
            <w:tcW w:type="dxa" w:w="4320"/>
          </w:tcPr>
          <w:p>
            <w:r>
              <w:t>Reserved</w:t>
            </w:r>
          </w:p>
        </w:tc>
      </w:tr>
    </w:tbl>
    <w:p/>
    <w:p>
      <w:pPr>
        <w:pStyle w:val="Heading3"/>
      </w:pPr>
      <w:r>
        <w:t>BLEDP_DP_AA_ERROR_CTRL</w:t>
      </w:r>
    </w:p>
    <w:p>
      <w:r>
        <w:t>Offset Address: 0x4000e084</w:t>
      </w:r>
    </w:p>
    <w:p>
      <w:r>
        <w:t>AA error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IQSWAP_SEL</w:t>
            </w:r>
          </w:p>
        </w:tc>
        <w:tc>
          <w:tcPr>
            <w:tcW w:type="dxa" w:w="720"/>
          </w:tcPr>
          <w:p>
            <w:r>
              <w:t>rw</w:t>
            </w:r>
          </w:p>
        </w:tc>
        <w:tc>
          <w:tcPr>
            <w:tcW w:type="dxa" w:w="720"/>
          </w:tcPr>
          <w:p>
            <w:r>
              <w:t>0</w:t>
            </w:r>
          </w:p>
        </w:tc>
        <w:tc>
          <w:tcPr>
            <w:tcW w:type="dxa" w:w="1440"/>
          </w:tcPr>
          <w:p>
            <w:r>
              <w:t>1'b0</w:t>
            </w:r>
          </w:p>
        </w:tc>
        <w:tc>
          <w:tcPr>
            <w:tcW w:type="dxa" w:w="4320"/>
          </w:tcPr>
          <w:p>
            <w:r>
              <w:t>when high adc data iq swap with analog iqswap. datapath mixer nco if selection changed with analog iqswap.</w:t>
            </w:r>
          </w:p>
        </w:tc>
      </w:tr>
      <w:tr>
        <w:tc>
          <w:tcPr>
            <w:tcW w:type="dxa" w:w="2160"/>
          </w:tcPr>
          <w:p>
            <w:r>
              <w:t>AA_ERROR_EN</w:t>
            </w:r>
          </w:p>
        </w:tc>
        <w:tc>
          <w:tcPr>
            <w:tcW w:type="dxa" w:w="720"/>
          </w:tcPr>
          <w:p>
            <w:r>
              <w:t>rw</w:t>
            </w:r>
          </w:p>
        </w:tc>
        <w:tc>
          <w:tcPr>
            <w:tcW w:type="dxa" w:w="720"/>
          </w:tcPr>
          <w:p>
            <w:r>
              <w:t>1</w:t>
            </w:r>
          </w:p>
        </w:tc>
        <w:tc>
          <w:tcPr>
            <w:tcW w:type="dxa" w:w="1440"/>
          </w:tcPr>
          <w:p>
            <w:r>
              <w:t>1'b0</w:t>
            </w:r>
          </w:p>
        </w:tc>
        <w:tc>
          <w:tcPr>
            <w:tcW w:type="dxa" w:w="4320"/>
          </w:tcPr>
          <w:p>
            <w:r>
              <w:t>when high it will reset datapath when aa error.</w:t>
            </w:r>
          </w:p>
        </w:tc>
      </w:tr>
      <w:tr>
        <w:tc>
          <w:tcPr>
            <w:tcW w:type="dxa" w:w="2160"/>
          </w:tcPr>
          <w:p>
            <w:r>
              <w:t>AA_ERROR_CNR_EN</w:t>
            </w:r>
          </w:p>
        </w:tc>
        <w:tc>
          <w:tcPr>
            <w:tcW w:type="dxa" w:w="720"/>
          </w:tcPr>
          <w:p>
            <w:r>
              <w:t>rw</w:t>
            </w:r>
          </w:p>
        </w:tc>
        <w:tc>
          <w:tcPr>
            <w:tcW w:type="dxa" w:w="720"/>
          </w:tcPr>
          <w:p>
            <w:r>
              <w:t>2</w:t>
            </w:r>
          </w:p>
        </w:tc>
        <w:tc>
          <w:tcPr>
            <w:tcW w:type="dxa" w:w="1440"/>
          </w:tcPr>
          <w:p>
            <w:r>
              <w:t>1'b0</w:t>
            </w:r>
          </w:p>
        </w:tc>
        <w:tc>
          <w:tcPr>
            <w:tcW w:type="dxa" w:w="4320"/>
          </w:tcPr>
          <w:p>
            <w:r>
              <w:t>when high the aa error reset condition is cnr &amp;gt; threshold and aa error. when low it don care cnr.</w:t>
            </w:r>
          </w:p>
        </w:tc>
      </w:tr>
      <w:tr>
        <w:tc>
          <w:tcPr>
            <w:tcW w:type="dxa" w:w="2160"/>
          </w:tcPr>
          <w:p>
            <w:r>
              <w:t>AA_ERROR_CNR_SEL</w:t>
            </w:r>
          </w:p>
        </w:tc>
        <w:tc>
          <w:tcPr>
            <w:tcW w:type="dxa" w:w="720"/>
          </w:tcPr>
          <w:p>
            <w:r>
              <w:t>rw</w:t>
            </w:r>
          </w:p>
        </w:tc>
        <w:tc>
          <w:tcPr>
            <w:tcW w:type="dxa" w:w="720"/>
          </w:tcPr>
          <w:p>
            <w:r>
              <w:t>3</w:t>
            </w:r>
          </w:p>
        </w:tc>
        <w:tc>
          <w:tcPr>
            <w:tcW w:type="dxa" w:w="1440"/>
          </w:tcPr>
          <w:p>
            <w:r>
              <w:t>1'b0</w:t>
            </w:r>
          </w:p>
        </w:tc>
        <w:tc>
          <w:tcPr>
            <w:tcW w:type="dxa" w:w="4320"/>
          </w:tcPr>
          <w:p>
            <w:r>
              <w:t>when high the cnr threshold is 24. when low the cnr threshold is 32.</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BLEDP_DP_INT</w:t>
      </w:r>
    </w:p>
    <w:p>
      <w:r>
        <w:t>Offset Address: 0x4000e088</w:t>
      </w:r>
    </w:p>
    <w:p>
      <w:r>
        <w:t>data path interrupt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DP_INTERRUPT0</w:t>
            </w:r>
          </w:p>
        </w:tc>
        <w:tc>
          <w:tcPr>
            <w:tcW w:type="dxa" w:w="720"/>
          </w:tcPr>
          <w:p>
            <w:r>
              <w:t>rw</w:t>
            </w:r>
          </w:p>
        </w:tc>
        <w:tc>
          <w:tcPr>
            <w:tcW w:type="dxa" w:w="720"/>
          </w:tcPr>
          <w:p>
            <w:r>
              <w:t>0</w:t>
            </w:r>
          </w:p>
        </w:tc>
        <w:tc>
          <w:tcPr>
            <w:tcW w:type="dxa" w:w="1440"/>
          </w:tcPr>
          <w:p>
            <w:r>
              <w:t>1'b0</w:t>
            </w:r>
          </w:p>
        </w:tc>
        <w:tc>
          <w:tcPr>
            <w:tcW w:type="dxa" w:w="4320"/>
          </w:tcPr>
          <w:p>
            <w:r>
              <w:t>datapath interrupt0</w:t>
            </w:r>
          </w:p>
        </w:tc>
      </w:tr>
      <w:tr>
        <w:tc>
          <w:tcPr>
            <w:tcW w:type="dxa" w:w="2160"/>
          </w:tcPr>
          <w:p>
            <w:r>
              <w:t>DP_INTERRUPT1</w:t>
            </w:r>
          </w:p>
        </w:tc>
        <w:tc>
          <w:tcPr>
            <w:tcW w:type="dxa" w:w="720"/>
          </w:tcPr>
          <w:p>
            <w:r>
              <w:t>rw</w:t>
            </w:r>
          </w:p>
        </w:tc>
        <w:tc>
          <w:tcPr>
            <w:tcW w:type="dxa" w:w="720"/>
          </w:tcPr>
          <w:p>
            <w:r>
              <w:t>1</w:t>
            </w:r>
          </w:p>
        </w:tc>
        <w:tc>
          <w:tcPr>
            <w:tcW w:type="dxa" w:w="1440"/>
          </w:tcPr>
          <w:p>
            <w:r>
              <w:t>1'b0</w:t>
            </w:r>
          </w:p>
        </w:tc>
        <w:tc>
          <w:tcPr>
            <w:tcW w:type="dxa" w:w="4320"/>
          </w:tcPr>
          <w:p>
            <w:r>
              <w:t>datapath interrupt1</w:t>
            </w:r>
          </w:p>
        </w:tc>
      </w:tr>
      <w:tr>
        <w:tc>
          <w:tcPr>
            <w:tcW w:type="dxa" w:w="2160"/>
          </w:tcPr>
          <w:p>
            <w:r>
              <w:t>DP_INTERRUPT2</w:t>
            </w:r>
          </w:p>
        </w:tc>
        <w:tc>
          <w:tcPr>
            <w:tcW w:type="dxa" w:w="720"/>
          </w:tcPr>
          <w:p>
            <w:r>
              <w:t>rw</w:t>
            </w:r>
          </w:p>
        </w:tc>
        <w:tc>
          <w:tcPr>
            <w:tcW w:type="dxa" w:w="720"/>
          </w:tcPr>
          <w:p>
            <w:r>
              <w:t>2</w:t>
            </w:r>
          </w:p>
        </w:tc>
        <w:tc>
          <w:tcPr>
            <w:tcW w:type="dxa" w:w="1440"/>
          </w:tcPr>
          <w:p>
            <w:r>
              <w:t>1'b0</w:t>
            </w:r>
          </w:p>
        </w:tc>
        <w:tc>
          <w:tcPr>
            <w:tcW w:type="dxa" w:w="4320"/>
          </w:tcPr>
          <w:p>
            <w:r>
              <w:t>datapath interrupt2</w:t>
            </w:r>
          </w:p>
        </w:tc>
      </w:tr>
      <w:tr>
        <w:tc>
          <w:tcPr>
            <w:tcW w:type="dxa" w:w="2160"/>
          </w:tcPr>
          <w:p>
            <w:r>
              <w:t>DP_INTERRUPT</w:t>
            </w:r>
          </w:p>
        </w:tc>
        <w:tc>
          <w:tcPr>
            <w:tcW w:type="dxa" w:w="720"/>
          </w:tcPr>
          <w:p>
            <w:r>
              <w:t>rw</w:t>
            </w:r>
          </w:p>
        </w:tc>
        <w:tc>
          <w:tcPr>
            <w:tcW w:type="dxa" w:w="720"/>
          </w:tcPr>
          <w:p>
            <w:r>
              <w:t>3</w:t>
            </w:r>
          </w:p>
        </w:tc>
        <w:tc>
          <w:tcPr>
            <w:tcW w:type="dxa" w:w="1440"/>
          </w:tcPr>
          <w:p>
            <w:r>
              <w:t>1'b0</w:t>
            </w:r>
          </w:p>
        </w:tc>
        <w:tc>
          <w:tcPr>
            <w:tcW w:type="dxa" w:w="4320"/>
          </w:tcPr>
          <w:p>
            <w:r>
              <w:t>datapath interrupt</w:t>
            </w:r>
          </w:p>
        </w:tc>
      </w:tr>
      <w:tr>
        <w:tc>
          <w:tcPr>
            <w:tcW w:type="dxa" w:w="2160"/>
          </w:tcPr>
          <w:p>
            <w:r>
              <w:t>Reserved</w:t>
            </w:r>
          </w:p>
        </w:tc>
        <w:tc>
          <w:tcPr>
            <w:tcW w:type="dxa" w:w="720"/>
          </w:tcPr>
          <w:p>
            <w:r>
              <w:t>rw</w:t>
            </w:r>
          </w:p>
        </w:tc>
        <w:tc>
          <w:tcPr>
            <w:tcW w:type="dxa" w:w="720"/>
          </w:tcPr>
          <w:p>
            <w:r>
              <w:t>15:4</w:t>
            </w:r>
          </w:p>
        </w:tc>
        <w:tc>
          <w:tcPr>
            <w:tcW w:type="dxa" w:w="1440"/>
          </w:tcPr>
          <w:p>
            <w:r>
              <w:t>12'b0</w:t>
            </w:r>
          </w:p>
        </w:tc>
        <w:tc>
          <w:tcPr>
            <w:tcW w:type="dxa" w:w="4320"/>
          </w:tcPr>
          <w:p>
            <w:r>
              <w:t>Reserved</w:t>
            </w:r>
          </w:p>
        </w:tc>
      </w:tr>
      <w:tr>
        <w:tc>
          <w:tcPr>
            <w:tcW w:type="dxa" w:w="2160"/>
          </w:tcPr>
          <w:p>
            <w:r>
              <w:t>DP_INTERRUPT0_SEL</w:t>
            </w:r>
          </w:p>
        </w:tc>
        <w:tc>
          <w:tcPr>
            <w:tcW w:type="dxa" w:w="720"/>
          </w:tcPr>
          <w:p>
            <w:r>
              <w:t>rw</w:t>
            </w:r>
          </w:p>
        </w:tc>
        <w:tc>
          <w:tcPr>
            <w:tcW w:type="dxa" w:w="720"/>
          </w:tcPr>
          <w:p>
            <w:r>
              <w:t>19:16</w:t>
            </w:r>
          </w:p>
        </w:tc>
        <w:tc>
          <w:tcPr>
            <w:tcW w:type="dxa" w:w="1440"/>
          </w:tcPr>
          <w:p>
            <w:r>
              <w:t>4'b0</w:t>
            </w:r>
          </w:p>
        </w:tc>
        <w:tc>
          <w:tcPr>
            <w:tcW w:type="dxa" w:w="4320"/>
          </w:tcPr>
          <w:p>
            <w:r>
              <w:t>datapath interrupt0 selection</w:t>
            </w:r>
          </w:p>
        </w:tc>
      </w:tr>
      <w:tr>
        <w:tc>
          <w:tcPr>
            <w:tcW w:type="dxa" w:w="2160"/>
          </w:tcPr>
          <w:p>
            <w:r>
              <w:t>DP_INTERRUPT1_SEL</w:t>
            </w:r>
          </w:p>
        </w:tc>
        <w:tc>
          <w:tcPr>
            <w:tcW w:type="dxa" w:w="720"/>
          </w:tcPr>
          <w:p>
            <w:r>
              <w:t>rw</w:t>
            </w:r>
          </w:p>
        </w:tc>
        <w:tc>
          <w:tcPr>
            <w:tcW w:type="dxa" w:w="720"/>
          </w:tcPr>
          <w:p>
            <w:r>
              <w:t>23:20</w:t>
            </w:r>
          </w:p>
        </w:tc>
        <w:tc>
          <w:tcPr>
            <w:tcW w:type="dxa" w:w="1440"/>
          </w:tcPr>
          <w:p>
            <w:r>
              <w:t>4'b0</w:t>
            </w:r>
          </w:p>
        </w:tc>
        <w:tc>
          <w:tcPr>
            <w:tcW w:type="dxa" w:w="4320"/>
          </w:tcPr>
          <w:p>
            <w:r>
              <w:t>datapath interrupt1 selection</w:t>
            </w:r>
          </w:p>
        </w:tc>
      </w:tr>
      <w:tr>
        <w:tc>
          <w:tcPr>
            <w:tcW w:type="dxa" w:w="2160"/>
          </w:tcPr>
          <w:p>
            <w:r>
              <w:t>DP_INTERRUPT2_SEL</w:t>
            </w:r>
          </w:p>
        </w:tc>
        <w:tc>
          <w:tcPr>
            <w:tcW w:type="dxa" w:w="720"/>
          </w:tcPr>
          <w:p>
            <w:r>
              <w:t>rw</w:t>
            </w:r>
          </w:p>
        </w:tc>
        <w:tc>
          <w:tcPr>
            <w:tcW w:type="dxa" w:w="720"/>
          </w:tcPr>
          <w:p>
            <w:r>
              <w:t>27:24</w:t>
            </w:r>
          </w:p>
        </w:tc>
        <w:tc>
          <w:tcPr>
            <w:tcW w:type="dxa" w:w="1440"/>
          </w:tcPr>
          <w:p>
            <w:r>
              <w:t>4'b0</w:t>
            </w:r>
          </w:p>
        </w:tc>
        <w:tc>
          <w:tcPr>
            <w:tcW w:type="dxa" w:w="4320"/>
          </w:tcPr>
          <w:p>
            <w:r>
              <w:t>datapath interrupt2 selection</w:t>
            </w:r>
          </w:p>
        </w:tc>
      </w:tr>
      <w:tr>
        <w:tc>
          <w:tcPr>
            <w:tcW w:type="dxa" w:w="2160"/>
          </w:tcPr>
          <w:p>
            <w:r>
              <w:t>DP_INTERRUPT0_MSK</w:t>
            </w:r>
          </w:p>
        </w:tc>
        <w:tc>
          <w:tcPr>
            <w:tcW w:type="dxa" w:w="720"/>
          </w:tcPr>
          <w:p>
            <w:r>
              <w:t>rw</w:t>
            </w:r>
          </w:p>
        </w:tc>
        <w:tc>
          <w:tcPr>
            <w:tcW w:type="dxa" w:w="720"/>
          </w:tcPr>
          <w:p>
            <w:r>
              <w:t>28</w:t>
            </w:r>
          </w:p>
        </w:tc>
        <w:tc>
          <w:tcPr>
            <w:tcW w:type="dxa" w:w="1440"/>
          </w:tcPr>
          <w:p>
            <w:r>
              <w:t>1'b0</w:t>
            </w:r>
          </w:p>
        </w:tc>
        <w:tc>
          <w:tcPr>
            <w:tcW w:type="dxa" w:w="4320"/>
          </w:tcPr>
          <w:p>
            <w:r>
              <w:t>datapath interrupt0 msk</w:t>
            </w:r>
          </w:p>
        </w:tc>
      </w:tr>
      <w:tr>
        <w:tc>
          <w:tcPr>
            <w:tcW w:type="dxa" w:w="2160"/>
          </w:tcPr>
          <w:p>
            <w:r>
              <w:t>DP_INTERRUPT1_MSK</w:t>
            </w:r>
          </w:p>
        </w:tc>
        <w:tc>
          <w:tcPr>
            <w:tcW w:type="dxa" w:w="720"/>
          </w:tcPr>
          <w:p>
            <w:r>
              <w:t>rw</w:t>
            </w:r>
          </w:p>
        </w:tc>
        <w:tc>
          <w:tcPr>
            <w:tcW w:type="dxa" w:w="720"/>
          </w:tcPr>
          <w:p>
            <w:r>
              <w:t>29</w:t>
            </w:r>
          </w:p>
        </w:tc>
        <w:tc>
          <w:tcPr>
            <w:tcW w:type="dxa" w:w="1440"/>
          </w:tcPr>
          <w:p>
            <w:r>
              <w:t>1'b0</w:t>
            </w:r>
          </w:p>
        </w:tc>
        <w:tc>
          <w:tcPr>
            <w:tcW w:type="dxa" w:w="4320"/>
          </w:tcPr>
          <w:p>
            <w:r>
              <w:t>datapath interrupt1 msk</w:t>
            </w:r>
          </w:p>
        </w:tc>
      </w:tr>
      <w:tr>
        <w:tc>
          <w:tcPr>
            <w:tcW w:type="dxa" w:w="2160"/>
          </w:tcPr>
          <w:p>
            <w:r>
              <w:t>DP_INTERRUPT2_MSK</w:t>
            </w:r>
          </w:p>
        </w:tc>
        <w:tc>
          <w:tcPr>
            <w:tcW w:type="dxa" w:w="720"/>
          </w:tcPr>
          <w:p>
            <w:r>
              <w:t>rw</w:t>
            </w:r>
          </w:p>
        </w:tc>
        <w:tc>
          <w:tcPr>
            <w:tcW w:type="dxa" w:w="720"/>
          </w:tcPr>
          <w:p>
            <w:r>
              <w:t>30</w:t>
            </w:r>
          </w:p>
        </w:tc>
        <w:tc>
          <w:tcPr>
            <w:tcW w:type="dxa" w:w="1440"/>
          </w:tcPr>
          <w:p>
            <w:r>
              <w:t>1'b0</w:t>
            </w:r>
          </w:p>
        </w:tc>
        <w:tc>
          <w:tcPr>
            <w:tcW w:type="dxa" w:w="4320"/>
          </w:tcPr>
          <w:p>
            <w:r>
              <w:t>datapath interrupt2 msk</w:t>
            </w:r>
          </w:p>
        </w:tc>
      </w:tr>
      <w:tr>
        <w:tc>
          <w:tcPr>
            <w:tcW w:type="dxa" w:w="2160"/>
          </w:tcPr>
          <w:p>
            <w:r>
              <w:t>DP_INTERRUPT_MSK</w:t>
            </w:r>
          </w:p>
        </w:tc>
        <w:tc>
          <w:tcPr>
            <w:tcW w:type="dxa" w:w="720"/>
          </w:tcPr>
          <w:p>
            <w:r>
              <w:t>rw</w:t>
            </w:r>
          </w:p>
        </w:tc>
        <w:tc>
          <w:tcPr>
            <w:tcW w:type="dxa" w:w="720"/>
          </w:tcPr>
          <w:p>
            <w:r>
              <w:t>31</w:t>
            </w:r>
          </w:p>
        </w:tc>
        <w:tc>
          <w:tcPr>
            <w:tcW w:type="dxa" w:w="1440"/>
          </w:tcPr>
          <w:p>
            <w:r>
              <w:t>1'b0</w:t>
            </w:r>
          </w:p>
        </w:tc>
        <w:tc>
          <w:tcPr>
            <w:tcW w:type="dxa" w:w="4320"/>
          </w:tcPr>
          <w:p>
            <w:r>
              <w:t>datapath interrupt msk</w:t>
            </w:r>
          </w:p>
        </w:tc>
      </w:tr>
    </w:tbl>
    <w:p/>
    <w:p>
      <w:pPr>
        <w:pStyle w:val="Heading3"/>
      </w:pPr>
      <w:r>
        <w:t>BLEDP_DP_AA_ERROR_TH</w:t>
      </w:r>
    </w:p>
    <w:p>
      <w:r>
        <w:t>Offset Address: 0x4000e08c</w:t>
      </w:r>
    </w:p>
    <w:p>
      <w:r>
        <w:t>AA error threshold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HP_TRAIN_POSITION</w:t>
            </w:r>
          </w:p>
        </w:tc>
        <w:tc>
          <w:tcPr>
            <w:tcW w:type="dxa" w:w="720"/>
          </w:tcPr>
          <w:p>
            <w:r>
              <w:t>rw</w:t>
            </w:r>
          </w:p>
        </w:tc>
        <w:tc>
          <w:tcPr>
            <w:tcW w:type="dxa" w:w="720"/>
          </w:tcPr>
          <w:p>
            <w:r>
              <w:t>0</w:t>
            </w:r>
          </w:p>
        </w:tc>
        <w:tc>
          <w:tcPr>
            <w:tcW w:type="dxa" w:w="1440"/>
          </w:tcPr>
          <w:p>
            <w:r>
              <w:t>1'b0</w:t>
            </w:r>
          </w:p>
        </w:tc>
        <w:tc>
          <w:tcPr>
            <w:tcW w:type="dxa" w:w="4320"/>
          </w:tcPr>
          <w:p>
            <w:r>
              <w:t>when high use the bits just ahead of pdu for rsve training. when low the training bit starts at the track bits.</w:t>
            </w:r>
          </w:p>
        </w:tc>
      </w:tr>
      <w:tr>
        <w:tc>
          <w:tcPr>
            <w:tcW w:type="dxa" w:w="2160"/>
          </w:tcPr>
          <w:p>
            <w:r>
              <w:t>CORDIC_IN_SCALE</w:t>
            </w:r>
          </w:p>
        </w:tc>
        <w:tc>
          <w:tcPr>
            <w:tcW w:type="dxa" w:w="720"/>
          </w:tcPr>
          <w:p>
            <w:r>
              <w:t>rw</w:t>
            </w:r>
          </w:p>
        </w:tc>
        <w:tc>
          <w:tcPr>
            <w:tcW w:type="dxa" w:w="720"/>
          </w:tcPr>
          <w:p>
            <w:r>
              <w:t>1</w:t>
            </w:r>
          </w:p>
        </w:tc>
        <w:tc>
          <w:tcPr>
            <w:tcW w:type="dxa" w:w="1440"/>
          </w:tcPr>
          <w:p>
            <w:r>
              <w:t>1'b0</w:t>
            </w:r>
          </w:p>
        </w:tc>
        <w:tc>
          <w:tcPr>
            <w:tcW w:type="dxa" w:w="4320"/>
          </w:tcPr>
          <w:p>
            <w:r>
              <w:t>when high cordic input will be auto scaled(shift) according to the magnitude of real/imag data.</w:t>
            </w:r>
          </w:p>
        </w:tc>
      </w:tr>
      <w:tr>
        <w:tc>
          <w:tcPr>
            <w:tcW w:type="dxa" w:w="2160"/>
          </w:tcPr>
          <w:p>
            <w:r>
              <w:t>PAR_AUTO_HIGHER_SEL</w:t>
            </w:r>
          </w:p>
        </w:tc>
        <w:tc>
          <w:tcPr>
            <w:tcW w:type="dxa" w:w="720"/>
          </w:tcPr>
          <w:p>
            <w:r>
              <w:t>rw</w:t>
            </w:r>
          </w:p>
        </w:tc>
        <w:tc>
          <w:tcPr>
            <w:tcW w:type="dxa" w:w="720"/>
          </w:tcPr>
          <w:p>
            <w:r>
              <w:t>2</w:t>
            </w:r>
          </w:p>
        </w:tc>
        <w:tc>
          <w:tcPr>
            <w:tcW w:type="dxa" w:w="1440"/>
          </w:tcPr>
          <w:p>
            <w:r>
              <w:t>1'b0</w:t>
            </w:r>
          </w:p>
        </w:tc>
        <w:tc>
          <w:tcPr>
            <w:tcW w:type="dxa" w:w="4320"/>
          </w:tcPr>
          <w:p>
            <w:r>
              <w:t>when high par auto higher 1/4 when low par auto higher 1/8 it will work together with par_auto_higher_en and rssi_good_dbm.</w:t>
            </w:r>
          </w:p>
        </w:tc>
      </w:tr>
      <w:tr>
        <w:tc>
          <w:tcPr>
            <w:tcW w:type="dxa" w:w="2160"/>
          </w:tcPr>
          <w:p>
            <w:r>
              <w:t>PAR_AUTO_HIGHER_EN</w:t>
            </w:r>
          </w:p>
        </w:tc>
        <w:tc>
          <w:tcPr>
            <w:tcW w:type="dxa" w:w="720"/>
          </w:tcPr>
          <w:p>
            <w:r>
              <w:t>rw</w:t>
            </w:r>
          </w:p>
        </w:tc>
        <w:tc>
          <w:tcPr>
            <w:tcW w:type="dxa" w:w="720"/>
          </w:tcPr>
          <w:p>
            <w:r>
              <w:t>3</w:t>
            </w:r>
          </w:p>
        </w:tc>
        <w:tc>
          <w:tcPr>
            <w:tcW w:type="dxa" w:w="1440"/>
          </w:tcPr>
          <w:p>
            <w:r>
              <w:t>1'b0</w:t>
            </w:r>
          </w:p>
        </w:tc>
        <w:tc>
          <w:tcPr>
            <w:tcW w:type="dxa" w:w="4320"/>
          </w:tcPr>
          <w:p>
            <w:r>
              <w:t>when high when signal is good ( rssi large than rssi_good_dbm) it will auto higher the par threshold.</w:t>
            </w:r>
          </w:p>
        </w:tc>
      </w:tr>
      <w:tr>
        <w:tc>
          <w:tcPr>
            <w:tcW w:type="dxa" w:w="2160"/>
          </w:tcPr>
          <w:p>
            <w:r>
              <w:t>SNR_GOOD_TH</w:t>
            </w:r>
          </w:p>
        </w:tc>
        <w:tc>
          <w:tcPr>
            <w:tcW w:type="dxa" w:w="720"/>
          </w:tcPr>
          <w:p>
            <w:r>
              <w:t>rw</w:t>
            </w:r>
          </w:p>
        </w:tc>
        <w:tc>
          <w:tcPr>
            <w:tcW w:type="dxa" w:w="720"/>
          </w:tcPr>
          <w:p>
            <w:r>
              <w:t>6:4</w:t>
            </w:r>
          </w:p>
        </w:tc>
        <w:tc>
          <w:tcPr>
            <w:tcW w:type="dxa" w:w="1440"/>
          </w:tcPr>
          <w:p>
            <w:r>
              <w:t>3'b0</w:t>
            </w:r>
          </w:p>
        </w:tc>
        <w:tc>
          <w:tcPr>
            <w:tcW w:type="dxa" w:w="4320"/>
          </w:tcPr>
          <w:p>
            <w:r>
              <w:t>threshold for snr(fd mode calculated use aa) to reset datapath cooperate with cnr snr and aa error.</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CNR_GOOD_TH</w:t>
            </w:r>
          </w:p>
        </w:tc>
        <w:tc>
          <w:tcPr>
            <w:tcW w:type="dxa" w:w="720"/>
          </w:tcPr>
          <w:p>
            <w:r>
              <w:t>rw</w:t>
            </w:r>
          </w:p>
        </w:tc>
        <w:tc>
          <w:tcPr>
            <w:tcW w:type="dxa" w:w="720"/>
          </w:tcPr>
          <w:p>
            <w:r>
              <w:t>13:8</w:t>
            </w:r>
          </w:p>
        </w:tc>
        <w:tc>
          <w:tcPr>
            <w:tcW w:type="dxa" w:w="1440"/>
          </w:tcPr>
          <w:p>
            <w:r>
              <w:t>6'b0</w:t>
            </w:r>
          </w:p>
        </w:tc>
        <w:tc>
          <w:tcPr>
            <w:tcW w:type="dxa" w:w="4320"/>
          </w:tcPr>
          <w:p>
            <w:r>
              <w:t>threshold for cnr to reset datapath cooperate with cnr snr and aa error.</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RSSI_GOOD_TH</w:t>
            </w:r>
          </w:p>
        </w:tc>
        <w:tc>
          <w:tcPr>
            <w:tcW w:type="dxa" w:w="720"/>
          </w:tcPr>
          <w:p>
            <w:r>
              <w:t>rw</w:t>
            </w:r>
          </w:p>
        </w:tc>
        <w:tc>
          <w:tcPr>
            <w:tcW w:type="dxa" w:w="720"/>
          </w:tcPr>
          <w:p>
            <w:r>
              <w:t>23:16</w:t>
            </w:r>
          </w:p>
        </w:tc>
        <w:tc>
          <w:tcPr>
            <w:tcW w:type="dxa" w:w="1440"/>
          </w:tcPr>
          <w:p>
            <w:r>
              <w:t>8'b0</w:t>
            </w:r>
          </w:p>
        </w:tc>
        <w:tc>
          <w:tcPr>
            <w:tcW w:type="dxa" w:w="4320"/>
          </w:tcPr>
          <w:p>
            <w:r>
              <w:t>threshold for rssi to reset datapath cooperate with cnr snr and aa error.</w:t>
            </w:r>
          </w:p>
        </w:tc>
      </w:tr>
      <w:tr>
        <w:tc>
          <w:tcPr>
            <w:tcW w:type="dxa" w:w="2160"/>
          </w:tcPr>
          <w:p>
            <w:r>
              <w:t>RSSI_GOOD_DBM</w:t>
            </w:r>
          </w:p>
        </w:tc>
        <w:tc>
          <w:tcPr>
            <w:tcW w:type="dxa" w:w="720"/>
          </w:tcPr>
          <w:p>
            <w:r>
              <w:t>rw</w:t>
            </w:r>
          </w:p>
        </w:tc>
        <w:tc>
          <w:tcPr>
            <w:tcW w:type="dxa" w:w="720"/>
          </w:tcPr>
          <w:p>
            <w:r>
              <w:t>31:24</w:t>
            </w:r>
          </w:p>
        </w:tc>
        <w:tc>
          <w:tcPr>
            <w:tcW w:type="dxa" w:w="1440"/>
          </w:tcPr>
          <w:p>
            <w:r>
              <w:t>8'b0</w:t>
            </w:r>
          </w:p>
        </w:tc>
        <w:tc>
          <w:tcPr>
            <w:tcW w:type="dxa" w:w="4320"/>
          </w:tcPr>
          <w:p>
            <w:r>
              <w:t>when rssi dbm large than the -rssi_good_dbm the signal is good enough to higher the par threshold if the function enable.</w:t>
            </w:r>
          </w:p>
        </w:tc>
      </w:tr>
    </w:tbl>
    <w:p/>
    <w:p>
      <w:pPr>
        <w:pStyle w:val="Heading3"/>
      </w:pPr>
      <w:r>
        <w:t>BLEDP_DF_ANTENNA_CTRL</w:t>
      </w:r>
    </w:p>
    <w:p>
      <w:r>
        <w:t>Offset Address: 0x4000e090</w:t>
      </w:r>
    </w:p>
    <w:p>
      <w:r>
        <w:t>antenna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SWITCH_MAP_SEL_8F</w:t>
            </w:r>
          </w:p>
        </w:tc>
        <w:tc>
          <w:tcPr>
            <w:tcW w:type="dxa" w:w="720"/>
          </w:tcPr>
          <w:p>
            <w:r>
              <w:t>rw</w:t>
            </w:r>
          </w:p>
        </w:tc>
        <w:tc>
          <w:tcPr>
            <w:tcW w:type="dxa" w:w="720"/>
          </w:tcPr>
          <w:p>
            <w:r>
              <w:t>1:0</w:t>
            </w:r>
          </w:p>
        </w:tc>
        <w:tc>
          <w:tcPr>
            <w:tcW w:type="dxa" w:w="1440"/>
          </w:tcPr>
          <w:p>
            <w:r>
              <w:t>2'b0</w:t>
            </w:r>
          </w:p>
        </w:tc>
        <w:tc>
          <w:tcPr>
            <w:tcW w:type="dxa" w:w="4320"/>
          </w:tcPr>
          <w:p>
            <w:r>
              <w:t>switch antenna map selection 8 to f</w:t>
            </w:r>
          </w:p>
        </w:tc>
      </w:tr>
      <w:tr>
        <w:tc>
          <w:tcPr>
            <w:tcW w:type="dxa" w:w="2160"/>
          </w:tcPr>
          <w:p>
            <w:r>
              <w:t>SWITCH_MAP_SEL_07</w:t>
            </w:r>
          </w:p>
        </w:tc>
        <w:tc>
          <w:tcPr>
            <w:tcW w:type="dxa" w:w="720"/>
          </w:tcPr>
          <w:p>
            <w:r>
              <w:t>rw</w:t>
            </w:r>
          </w:p>
        </w:tc>
        <w:tc>
          <w:tcPr>
            <w:tcW w:type="dxa" w:w="720"/>
          </w:tcPr>
          <w:p>
            <w:r>
              <w:t>3:2</w:t>
            </w:r>
          </w:p>
        </w:tc>
        <w:tc>
          <w:tcPr>
            <w:tcW w:type="dxa" w:w="1440"/>
          </w:tcPr>
          <w:p>
            <w:r>
              <w:t>2'b0</w:t>
            </w:r>
          </w:p>
        </w:tc>
        <w:tc>
          <w:tcPr>
            <w:tcW w:type="dxa" w:w="4320"/>
          </w:tcPr>
          <w:p>
            <w:r>
              <w:t>switch antenna map selection 0 to 7</w:t>
            </w:r>
          </w:p>
        </w:tc>
      </w:tr>
      <w:tr>
        <w:tc>
          <w:tcPr>
            <w:tcW w:type="dxa" w:w="2160"/>
          </w:tcPr>
          <w:p>
            <w:r>
              <w:t>EXT_ANTENNA_NUM</w:t>
            </w:r>
          </w:p>
        </w:tc>
        <w:tc>
          <w:tcPr>
            <w:tcW w:type="dxa" w:w="720"/>
          </w:tcPr>
          <w:p>
            <w:r>
              <w:t>rw</w:t>
            </w:r>
          </w:p>
        </w:tc>
        <w:tc>
          <w:tcPr>
            <w:tcW w:type="dxa" w:w="720"/>
          </w:tcPr>
          <w:p>
            <w:r>
              <w:t>7:4</w:t>
            </w:r>
          </w:p>
        </w:tc>
        <w:tc>
          <w:tcPr>
            <w:tcW w:type="dxa" w:w="1440"/>
          </w:tcPr>
          <w:p>
            <w:r>
              <w:t>4'b0</w:t>
            </w:r>
          </w:p>
        </w:tc>
        <w:tc>
          <w:tcPr>
            <w:tcW w:type="dxa" w:w="4320"/>
          </w:tcPr>
          <w:p>
            <w:r>
              <w:t>user programmed switch antenna number</w:t>
            </w:r>
          </w:p>
        </w:tc>
      </w:tr>
      <w:tr>
        <w:tc>
          <w:tcPr>
            <w:tcW w:type="dxa" w:w="2160"/>
          </w:tcPr>
          <w:p>
            <w:r>
              <w:t>EXT_ANTENNA_NUM_WEN</w:t>
            </w:r>
          </w:p>
        </w:tc>
        <w:tc>
          <w:tcPr>
            <w:tcW w:type="dxa" w:w="720"/>
          </w:tcPr>
          <w:p>
            <w:r>
              <w:t>rw</w:t>
            </w:r>
          </w:p>
        </w:tc>
        <w:tc>
          <w:tcPr>
            <w:tcW w:type="dxa" w:w="720"/>
          </w:tcPr>
          <w:p>
            <w:r>
              <w:t>8</w:t>
            </w:r>
          </w:p>
        </w:tc>
        <w:tc>
          <w:tcPr>
            <w:tcW w:type="dxa" w:w="1440"/>
          </w:tcPr>
          <w:p>
            <w:r>
              <w:t>1'b0</w:t>
            </w:r>
          </w:p>
        </w:tc>
        <w:tc>
          <w:tcPr>
            <w:tcW w:type="dxa" w:w="4320"/>
          </w:tcPr>
          <w:p>
            <w:r>
              <w:t>user programmed switch antenna enable</w:t>
            </w:r>
          </w:p>
        </w:tc>
      </w:tr>
      <w:tr>
        <w:tc>
          <w:tcPr>
            <w:tcW w:type="dxa" w:w="2160"/>
          </w:tcPr>
          <w:p>
            <w:r>
              <w:t>Reserved</w:t>
            </w:r>
          </w:p>
        </w:tc>
        <w:tc>
          <w:tcPr>
            <w:tcW w:type="dxa" w:w="720"/>
          </w:tcPr>
          <w:p>
            <w:r>
              <w:t>rw</w:t>
            </w:r>
          </w:p>
        </w:tc>
        <w:tc>
          <w:tcPr>
            <w:tcW w:type="dxa" w:w="720"/>
          </w:tcPr>
          <w:p>
            <w:r>
              <w:t>15:9</w:t>
            </w:r>
          </w:p>
        </w:tc>
        <w:tc>
          <w:tcPr>
            <w:tcW w:type="dxa" w:w="1440"/>
          </w:tcPr>
          <w:p>
            <w:r>
              <w:t>7'b0</w:t>
            </w:r>
          </w:p>
        </w:tc>
        <w:tc>
          <w:tcPr>
            <w:tcW w:type="dxa" w:w="4320"/>
          </w:tcPr>
          <w:p>
            <w:r>
              <w:t>Reserved</w:t>
            </w:r>
          </w:p>
        </w:tc>
      </w:tr>
      <w:tr>
        <w:tc>
          <w:tcPr>
            <w:tcW w:type="dxa" w:w="2160"/>
          </w:tcPr>
          <w:p>
            <w:r>
              <w:t>BUFFER_BP</w:t>
            </w:r>
          </w:p>
        </w:tc>
        <w:tc>
          <w:tcPr>
            <w:tcW w:type="dxa" w:w="720"/>
          </w:tcPr>
          <w:p>
            <w:r>
              <w:t>rw</w:t>
            </w:r>
          </w:p>
        </w:tc>
        <w:tc>
          <w:tcPr>
            <w:tcW w:type="dxa" w:w="720"/>
          </w:tcPr>
          <w:p>
            <w:r>
              <w:t>16</w:t>
            </w:r>
          </w:p>
        </w:tc>
        <w:tc>
          <w:tcPr>
            <w:tcW w:type="dxa" w:w="1440"/>
          </w:tcPr>
          <w:p>
            <w:r>
              <w:t>1'b0</w:t>
            </w:r>
          </w:p>
        </w:tc>
        <w:tc>
          <w:tcPr>
            <w:tcW w:type="dxa" w:w="4320"/>
          </w:tcPr>
          <w:p>
            <w:r>
              <w:t>when high, bypass buffer, and not write/read buffer for datapath power test</w:t>
            </w:r>
          </w:p>
        </w:tc>
      </w:tr>
      <w:tr>
        <w:tc>
          <w:tcPr>
            <w:tcW w:type="dxa" w:w="2160"/>
          </w:tcPr>
          <w:p>
            <w:r>
              <w:t>TEST_TD_POWER</w:t>
            </w:r>
          </w:p>
        </w:tc>
        <w:tc>
          <w:tcPr>
            <w:tcW w:type="dxa" w:w="720"/>
          </w:tcPr>
          <w:p>
            <w:r>
              <w:t>rw</w:t>
            </w:r>
          </w:p>
        </w:tc>
        <w:tc>
          <w:tcPr>
            <w:tcW w:type="dxa" w:w="720"/>
          </w:tcPr>
          <w:p>
            <w:r>
              <w:t>17</w:t>
            </w:r>
          </w:p>
        </w:tc>
        <w:tc>
          <w:tcPr>
            <w:tcW w:type="dxa" w:w="1440"/>
          </w:tcPr>
          <w:p>
            <w:r>
              <w:t>1'b0</w:t>
            </w:r>
          </w:p>
        </w:tc>
        <w:tc>
          <w:tcPr>
            <w:tcW w:type="dxa" w:w="4320"/>
          </w:tcPr>
          <w:p>
            <w:r>
              <w:t>when high, test rfe,td detector power, other module don't work, the cordic work or not decided by resampler_bp</w:t>
            </w:r>
          </w:p>
        </w:tc>
      </w:tr>
      <w:tr>
        <w:tc>
          <w:tcPr>
            <w:tcW w:type="dxa" w:w="2160"/>
          </w:tcPr>
          <w:p>
            <w:r>
              <w:t>TEST_FD_POWER</w:t>
            </w:r>
          </w:p>
        </w:tc>
        <w:tc>
          <w:tcPr>
            <w:tcW w:type="dxa" w:w="720"/>
          </w:tcPr>
          <w:p>
            <w:r>
              <w:t>rw</w:t>
            </w:r>
          </w:p>
        </w:tc>
        <w:tc>
          <w:tcPr>
            <w:tcW w:type="dxa" w:w="720"/>
          </w:tcPr>
          <w:p>
            <w:r>
              <w:t>18</w:t>
            </w:r>
          </w:p>
        </w:tc>
        <w:tc>
          <w:tcPr>
            <w:tcW w:type="dxa" w:w="1440"/>
          </w:tcPr>
          <w:p>
            <w:r>
              <w:t>1'b0</w:t>
            </w:r>
          </w:p>
        </w:tc>
        <w:tc>
          <w:tcPr>
            <w:tcW w:type="dxa" w:w="4320"/>
          </w:tcPr>
          <w:p>
            <w:r>
              <w:t>when high, test rfe, cordic and fd detector power, other module don't work</w:t>
            </w:r>
          </w:p>
        </w:tc>
      </w:tr>
      <w:tr>
        <w:tc>
          <w:tcPr>
            <w:tcW w:type="dxa" w:w="2160"/>
          </w:tcPr>
          <w:p>
            <w:r>
              <w:t>TEST_SYNC_POWER</w:t>
            </w:r>
          </w:p>
        </w:tc>
        <w:tc>
          <w:tcPr>
            <w:tcW w:type="dxa" w:w="720"/>
          </w:tcPr>
          <w:p>
            <w:r>
              <w:t>rw</w:t>
            </w:r>
          </w:p>
        </w:tc>
        <w:tc>
          <w:tcPr>
            <w:tcW w:type="dxa" w:w="720"/>
          </w:tcPr>
          <w:p>
            <w:r>
              <w:t>19</w:t>
            </w:r>
          </w:p>
        </w:tc>
        <w:tc>
          <w:tcPr>
            <w:tcW w:type="dxa" w:w="1440"/>
          </w:tcPr>
          <w:p>
            <w:r>
              <w:t>1'b0</w:t>
            </w:r>
          </w:p>
        </w:tc>
        <w:tc>
          <w:tcPr>
            <w:tcW w:type="dxa" w:w="4320"/>
          </w:tcPr>
          <w:p>
            <w:r>
              <w:t>when high, test rfe. Cordic and sync power. Other module don't work</w:t>
            </w:r>
          </w:p>
        </w:tc>
      </w:tr>
      <w:tr>
        <w:tc>
          <w:tcPr>
            <w:tcW w:type="dxa" w:w="2160"/>
          </w:tcPr>
          <w:p>
            <w:r>
              <w:t>TEST_RFE_CORDIC_POWER</w:t>
            </w:r>
          </w:p>
        </w:tc>
        <w:tc>
          <w:tcPr>
            <w:tcW w:type="dxa" w:w="720"/>
          </w:tcPr>
          <w:p>
            <w:r>
              <w:t>rw</w:t>
            </w:r>
          </w:p>
        </w:tc>
        <w:tc>
          <w:tcPr>
            <w:tcW w:type="dxa" w:w="720"/>
          </w:tcPr>
          <w:p>
            <w:r>
              <w:t>20</w:t>
            </w:r>
          </w:p>
        </w:tc>
        <w:tc>
          <w:tcPr>
            <w:tcW w:type="dxa" w:w="1440"/>
          </w:tcPr>
          <w:p>
            <w:r>
              <w:t>1'b0</w:t>
            </w:r>
          </w:p>
        </w:tc>
        <w:tc>
          <w:tcPr>
            <w:tcW w:type="dxa" w:w="4320"/>
          </w:tcPr>
          <w:p>
            <w:r>
              <w:t>when high, test rfe and cordic power, other module don't work</w:t>
            </w:r>
          </w:p>
        </w:tc>
      </w:tr>
      <w:tr>
        <w:tc>
          <w:tcPr>
            <w:tcW w:type="dxa" w:w="2160"/>
          </w:tcPr>
          <w:p>
            <w:r>
              <w:t>TEST_RFE_POWER</w:t>
            </w:r>
          </w:p>
        </w:tc>
        <w:tc>
          <w:tcPr>
            <w:tcW w:type="dxa" w:w="720"/>
          </w:tcPr>
          <w:p>
            <w:r>
              <w:t>rw</w:t>
            </w:r>
          </w:p>
        </w:tc>
        <w:tc>
          <w:tcPr>
            <w:tcW w:type="dxa" w:w="720"/>
          </w:tcPr>
          <w:p>
            <w:r>
              <w:t>21</w:t>
            </w:r>
          </w:p>
        </w:tc>
        <w:tc>
          <w:tcPr>
            <w:tcW w:type="dxa" w:w="1440"/>
          </w:tcPr>
          <w:p>
            <w:r>
              <w:t>1'b0</w:t>
            </w:r>
          </w:p>
        </w:tc>
        <w:tc>
          <w:tcPr>
            <w:tcW w:type="dxa" w:w="4320"/>
          </w:tcPr>
          <w:p>
            <w:r>
              <w:t>when high, test rfe power, other module don't work</w:t>
            </w:r>
          </w:p>
        </w:tc>
      </w:tr>
      <w:tr>
        <w:tc>
          <w:tcPr>
            <w:tcW w:type="dxa" w:w="2160"/>
          </w:tcPr>
          <w:p>
            <w:r>
              <w:t>ADC01_SAMPLE_TIME</w:t>
            </w:r>
          </w:p>
        </w:tc>
        <w:tc>
          <w:tcPr>
            <w:tcW w:type="dxa" w:w="720"/>
          </w:tcPr>
          <w:p>
            <w:r>
              <w:t>rw</w:t>
            </w:r>
          </w:p>
        </w:tc>
        <w:tc>
          <w:tcPr>
            <w:tcW w:type="dxa" w:w="720"/>
          </w:tcPr>
          <w:p>
            <w:r>
              <w:t>22</w:t>
            </w:r>
          </w:p>
        </w:tc>
        <w:tc>
          <w:tcPr>
            <w:tcW w:type="dxa" w:w="1440"/>
          </w:tcPr>
          <w:p>
            <w:r>
              <w:t>1'b0</w:t>
            </w:r>
          </w:p>
        </w:tc>
        <w:tc>
          <w:tcPr>
            <w:tcW w:type="dxa" w:w="4320"/>
          </w:tcPr>
          <w:p>
            <w:r>
              <w:t>when high, will exchange the adc0/adc1 sample time, to avoid the error sample time for adc0/adc1</w:t>
            </w:r>
          </w:p>
        </w:tc>
      </w:tr>
      <w:tr>
        <w:tc>
          <w:tcPr>
            <w:tcW w:type="dxa" w:w="2160"/>
          </w:tcPr>
          <w:p>
            <w:r>
              <w:t>PHY_RATE_MUX</w:t>
            </w:r>
          </w:p>
        </w:tc>
        <w:tc>
          <w:tcPr>
            <w:tcW w:type="dxa" w:w="720"/>
          </w:tcPr>
          <w:p>
            <w:r>
              <w:t>rw</w:t>
            </w:r>
          </w:p>
        </w:tc>
        <w:tc>
          <w:tcPr>
            <w:tcW w:type="dxa" w:w="720"/>
          </w:tcPr>
          <w:p>
            <w:r>
              <w:t>23</w:t>
            </w:r>
          </w:p>
        </w:tc>
        <w:tc>
          <w:tcPr>
            <w:tcW w:type="dxa" w:w="1440"/>
          </w:tcPr>
          <w:p>
            <w:r>
              <w:t>1'b0</w:t>
            </w:r>
          </w:p>
        </w:tc>
        <w:tc>
          <w:tcPr>
            <w:tcW w:type="dxa" w:w="4320"/>
          </w:tcPr>
          <w:p>
            <w:r>
              <w:t>ble data rate used in datapath, 0: 1mbps 1: 2mbps</w:t>
            </w:r>
          </w:p>
        </w:tc>
      </w:tr>
      <w:tr>
        <w:tc>
          <w:tcPr>
            <w:tcW w:type="dxa" w:w="2160"/>
          </w:tcPr>
          <w:p>
            <w:r>
              <w:t>PHY_RATE_REG</w:t>
            </w:r>
          </w:p>
        </w:tc>
        <w:tc>
          <w:tcPr>
            <w:tcW w:type="dxa" w:w="720"/>
          </w:tcPr>
          <w:p>
            <w:r>
              <w:t>rw</w:t>
            </w:r>
          </w:p>
        </w:tc>
        <w:tc>
          <w:tcPr>
            <w:tcW w:type="dxa" w:w="720"/>
          </w:tcPr>
          <w:p>
            <w:r>
              <w:t>24</w:t>
            </w:r>
          </w:p>
        </w:tc>
        <w:tc>
          <w:tcPr>
            <w:tcW w:type="dxa" w:w="1440"/>
          </w:tcPr>
          <w:p>
            <w:r>
              <w:t>1'b0</w:t>
            </w:r>
          </w:p>
        </w:tc>
        <w:tc>
          <w:tcPr>
            <w:tcW w:type="dxa" w:w="4320"/>
          </w:tcPr>
          <w:p>
            <w:r>
              <w:t>user programmed phy data rate</w:t>
            </w:r>
          </w:p>
        </w:tc>
      </w:tr>
      <w:tr>
        <w:tc>
          <w:tcPr>
            <w:tcW w:type="dxa" w:w="2160"/>
          </w:tcPr>
          <w:p>
            <w:r>
              <w:t>PHY_RATE_WEN</w:t>
            </w:r>
          </w:p>
        </w:tc>
        <w:tc>
          <w:tcPr>
            <w:tcW w:type="dxa" w:w="720"/>
          </w:tcPr>
          <w:p>
            <w:r>
              <w:t>rw</w:t>
            </w:r>
          </w:p>
        </w:tc>
        <w:tc>
          <w:tcPr>
            <w:tcW w:type="dxa" w:w="720"/>
          </w:tcPr>
          <w:p>
            <w:r>
              <w:t>25</w:t>
            </w:r>
          </w:p>
        </w:tc>
        <w:tc>
          <w:tcPr>
            <w:tcW w:type="dxa" w:w="1440"/>
          </w:tcPr>
          <w:p>
            <w:r>
              <w:t>1'b0</w:t>
            </w:r>
          </w:p>
        </w:tc>
        <w:tc>
          <w:tcPr>
            <w:tcW w:type="dxa" w:w="4320"/>
          </w:tcPr>
          <w:p>
            <w:r>
              <w:t>0: phy rate comes from ble ip 1:phy rate comes from regsiter phy_rate_reg</w:t>
            </w:r>
          </w:p>
        </w:tc>
      </w:tr>
      <w:tr>
        <w:tc>
          <w:tcPr>
            <w:tcW w:type="dxa" w:w="2160"/>
          </w:tcPr>
          <w:p>
            <w:r>
              <w:t>PDU_RSSI_WAIT_TIME</w:t>
            </w:r>
          </w:p>
        </w:tc>
        <w:tc>
          <w:tcPr>
            <w:tcW w:type="dxa" w:w="720"/>
          </w:tcPr>
          <w:p>
            <w:r>
              <w:t>rw</w:t>
            </w:r>
          </w:p>
        </w:tc>
        <w:tc>
          <w:tcPr>
            <w:tcW w:type="dxa" w:w="720"/>
          </w:tcPr>
          <w:p>
            <w:r>
              <w:t>26</w:t>
            </w:r>
          </w:p>
        </w:tc>
        <w:tc>
          <w:tcPr>
            <w:tcW w:type="dxa" w:w="1440"/>
          </w:tcPr>
          <w:p>
            <w:r>
              <w:t>1'b0</w:t>
            </w:r>
          </w:p>
        </w:tc>
        <w:tc>
          <w:tcPr>
            <w:tcW w:type="dxa" w:w="4320"/>
          </w:tcPr>
          <w:p>
            <w:r>
              <w:t>0:wait 0us 1: wait 4us</w:t>
            </w:r>
          </w:p>
        </w:tc>
      </w:tr>
      <w:tr>
        <w:tc>
          <w:tcPr>
            <w:tcW w:type="dxa" w:w="2160"/>
          </w:tcPr>
          <w:p>
            <w:r>
              <w:t>PDU_RSSI_WIN_LEN</w:t>
            </w:r>
          </w:p>
        </w:tc>
        <w:tc>
          <w:tcPr>
            <w:tcW w:type="dxa" w:w="720"/>
          </w:tcPr>
          <w:p>
            <w:r>
              <w:t>rw</w:t>
            </w:r>
          </w:p>
        </w:tc>
        <w:tc>
          <w:tcPr>
            <w:tcW w:type="dxa" w:w="720"/>
          </w:tcPr>
          <w:p>
            <w:r>
              <w:t>27</w:t>
            </w:r>
          </w:p>
        </w:tc>
        <w:tc>
          <w:tcPr>
            <w:tcW w:type="dxa" w:w="1440"/>
          </w:tcPr>
          <w:p>
            <w:r>
              <w:t>1'b0</w:t>
            </w:r>
          </w:p>
        </w:tc>
        <w:tc>
          <w:tcPr>
            <w:tcW w:type="dxa" w:w="4320"/>
          </w:tcPr>
          <w:p>
            <w:r>
              <w:t>select estimation length for pdu rssi calculate</w:t>
            </w:r>
          </w:p>
        </w:tc>
      </w:tr>
      <w:tr>
        <w:tc>
          <w:tcPr>
            <w:tcW w:type="dxa" w:w="2160"/>
          </w:tcPr>
          <w:p>
            <w:r>
              <w:t>CAL_PDU_RSSI_EN</w:t>
            </w:r>
          </w:p>
        </w:tc>
        <w:tc>
          <w:tcPr>
            <w:tcW w:type="dxa" w:w="720"/>
          </w:tcPr>
          <w:p>
            <w:r>
              <w:t>rw</w:t>
            </w:r>
          </w:p>
        </w:tc>
        <w:tc>
          <w:tcPr>
            <w:tcW w:type="dxa" w:w="720"/>
          </w:tcPr>
          <w:p>
            <w:r>
              <w:t>28</w:t>
            </w:r>
          </w:p>
        </w:tc>
        <w:tc>
          <w:tcPr>
            <w:tcW w:type="dxa" w:w="1440"/>
          </w:tcPr>
          <w:p>
            <w:r>
              <w:t>1'b0</w:t>
            </w:r>
          </w:p>
        </w:tc>
        <w:tc>
          <w:tcPr>
            <w:tcW w:type="dxa" w:w="4320"/>
          </w:tcPr>
          <w:p>
            <w:r>
              <w:t>calculate rssi use pdu data enbale.</w:t>
            </w:r>
          </w:p>
        </w:tc>
      </w:tr>
      <w:tr>
        <w:tc>
          <w:tcPr>
            <w:tcW w:type="dxa" w:w="2160"/>
          </w:tcPr>
          <w:p>
            <w:r>
              <w:t>PROP_CRC_AA_DIS</w:t>
            </w:r>
          </w:p>
        </w:tc>
        <w:tc>
          <w:tcPr>
            <w:tcW w:type="dxa" w:w="720"/>
          </w:tcPr>
          <w:p>
            <w:r>
              <w:t>rw</w:t>
            </w:r>
          </w:p>
        </w:tc>
        <w:tc>
          <w:tcPr>
            <w:tcW w:type="dxa" w:w="720"/>
          </w:tcPr>
          <w:p>
            <w:r>
              <w:t>29</w:t>
            </w:r>
          </w:p>
        </w:tc>
        <w:tc>
          <w:tcPr>
            <w:tcW w:type="dxa" w:w="1440"/>
          </w:tcPr>
          <w:p>
            <w:r>
              <w:t>1'b0</w:t>
            </w:r>
          </w:p>
        </w:tc>
        <w:tc>
          <w:tcPr>
            <w:tcW w:type="dxa" w:w="4320"/>
          </w:tcPr>
          <w:p>
            <w:r>
              <w:t>prop mode crc check disable check access address.</w:t>
            </w:r>
          </w:p>
        </w:tc>
      </w:tr>
      <w:tr>
        <w:tc>
          <w:tcPr>
            <w:tcW w:type="dxa" w:w="2160"/>
          </w:tcPr>
          <w:p>
            <w:r>
              <w:t>PROP_AA_LSB_FIRST</w:t>
            </w:r>
          </w:p>
        </w:tc>
        <w:tc>
          <w:tcPr>
            <w:tcW w:type="dxa" w:w="720"/>
          </w:tcPr>
          <w:p>
            <w:r>
              <w:t>rw</w:t>
            </w:r>
          </w:p>
        </w:tc>
        <w:tc>
          <w:tcPr>
            <w:tcW w:type="dxa" w:w="720"/>
          </w:tcPr>
          <w:p>
            <w:r>
              <w:t>30</w:t>
            </w:r>
          </w:p>
        </w:tc>
        <w:tc>
          <w:tcPr>
            <w:tcW w:type="dxa" w:w="1440"/>
          </w:tcPr>
          <w:p>
            <w:r>
              <w:t>1'b0</w:t>
            </w:r>
          </w:p>
        </w:tc>
        <w:tc>
          <w:tcPr>
            <w:tcW w:type="dxa" w:w="4320"/>
          </w:tcPr>
          <w:p>
            <w:r>
              <w:t>prop mode access address lsb first for cbt test.</w:t>
            </w:r>
          </w:p>
        </w:tc>
      </w:tr>
      <w:tr>
        <w:tc>
          <w:tcPr>
            <w:tcW w:type="dxa" w:w="2160"/>
          </w:tcPr>
          <w:p>
            <w:r>
              <w:t>PRE_NUM_WEN</w:t>
            </w:r>
          </w:p>
        </w:tc>
        <w:tc>
          <w:tcPr>
            <w:tcW w:type="dxa" w:w="720"/>
          </w:tcPr>
          <w:p>
            <w:r>
              <w:t>rw</w:t>
            </w:r>
          </w:p>
        </w:tc>
        <w:tc>
          <w:tcPr>
            <w:tcW w:type="dxa" w:w="720"/>
          </w:tcPr>
          <w:p>
            <w:r>
              <w:t>31</w:t>
            </w:r>
          </w:p>
        </w:tc>
        <w:tc>
          <w:tcPr>
            <w:tcW w:type="dxa" w:w="1440"/>
          </w:tcPr>
          <w:p>
            <w:r>
              <w:t>1'b0</w:t>
            </w:r>
          </w:p>
        </w:tc>
        <w:tc>
          <w:tcPr>
            <w:tcW w:type="dxa" w:w="4320"/>
          </w:tcPr>
          <w:p>
            <w:r>
              <w:t>preamble number write enable</w:t>
            </w:r>
          </w:p>
        </w:tc>
      </w:tr>
    </w:tbl>
    <w:p/>
    <w:p>
      <w:pPr>
        <w:pStyle w:val="Heading3"/>
      </w:pPr>
      <w:r>
        <w:t>BLEDP_ANTENNA_MAP01</w:t>
      </w:r>
    </w:p>
    <w:p>
      <w:r>
        <w:t>Offset Address: 0x4000e094</w:t>
      </w:r>
    </w:p>
    <w:p>
      <w:r>
        <w:t>antenna switch map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SWITCH_MAP_1</w:t>
            </w:r>
          </w:p>
        </w:tc>
        <w:tc>
          <w:tcPr>
            <w:tcW w:type="dxa" w:w="720"/>
          </w:tcPr>
          <w:p>
            <w:r>
              <w:t>rw</w:t>
            </w:r>
          </w:p>
        </w:tc>
        <w:tc>
          <w:tcPr>
            <w:tcW w:type="dxa" w:w="720"/>
          </w:tcPr>
          <w:p>
            <w:r>
              <w:t>13:0</w:t>
            </w:r>
          </w:p>
        </w:tc>
        <w:tc>
          <w:tcPr>
            <w:tcW w:type="dxa" w:w="1440"/>
          </w:tcPr>
          <w:p>
            <w:r>
              <w:t>14'b0</w:t>
            </w:r>
          </w:p>
        </w:tc>
        <w:tc>
          <w:tcPr>
            <w:tcW w:type="dxa" w:w="4320"/>
          </w:tcPr>
          <w:p>
            <w:r>
              <w:t>switch antenna map 1</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SWITCH_MAP_0</w:t>
            </w:r>
          </w:p>
        </w:tc>
        <w:tc>
          <w:tcPr>
            <w:tcW w:type="dxa" w:w="720"/>
          </w:tcPr>
          <w:p>
            <w:r>
              <w:t>rw</w:t>
            </w:r>
          </w:p>
        </w:tc>
        <w:tc>
          <w:tcPr>
            <w:tcW w:type="dxa" w:w="720"/>
          </w:tcPr>
          <w:p>
            <w:r>
              <w:t>29:16</w:t>
            </w:r>
          </w:p>
        </w:tc>
        <w:tc>
          <w:tcPr>
            <w:tcW w:type="dxa" w:w="1440"/>
          </w:tcPr>
          <w:p>
            <w:r>
              <w:t>14'b0</w:t>
            </w:r>
          </w:p>
        </w:tc>
        <w:tc>
          <w:tcPr>
            <w:tcW w:type="dxa" w:w="4320"/>
          </w:tcPr>
          <w:p>
            <w:r>
              <w:t>switch antenna map 0</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BLEDP_ANTENNA_MAP23</w:t>
      </w:r>
    </w:p>
    <w:p>
      <w:r>
        <w:t>Offset Address: 0x4000e098</w:t>
      </w:r>
    </w:p>
    <w:p>
      <w:r>
        <w:t>antenna switch map register 1</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SWITCH_MAP_3</w:t>
            </w:r>
          </w:p>
        </w:tc>
        <w:tc>
          <w:tcPr>
            <w:tcW w:type="dxa" w:w="720"/>
          </w:tcPr>
          <w:p>
            <w:r>
              <w:t>rw</w:t>
            </w:r>
          </w:p>
        </w:tc>
        <w:tc>
          <w:tcPr>
            <w:tcW w:type="dxa" w:w="720"/>
          </w:tcPr>
          <w:p>
            <w:r>
              <w:t>13:0</w:t>
            </w:r>
          </w:p>
        </w:tc>
        <w:tc>
          <w:tcPr>
            <w:tcW w:type="dxa" w:w="1440"/>
          </w:tcPr>
          <w:p>
            <w:r>
              <w:t>14'b0</w:t>
            </w:r>
          </w:p>
        </w:tc>
        <w:tc>
          <w:tcPr>
            <w:tcW w:type="dxa" w:w="4320"/>
          </w:tcPr>
          <w:p>
            <w:r>
              <w:t>switch antenna map 3</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SWITCH_MAP_2</w:t>
            </w:r>
          </w:p>
        </w:tc>
        <w:tc>
          <w:tcPr>
            <w:tcW w:type="dxa" w:w="720"/>
          </w:tcPr>
          <w:p>
            <w:r>
              <w:t>rw</w:t>
            </w:r>
          </w:p>
        </w:tc>
        <w:tc>
          <w:tcPr>
            <w:tcW w:type="dxa" w:w="720"/>
          </w:tcPr>
          <w:p>
            <w:r>
              <w:t>29:16</w:t>
            </w:r>
          </w:p>
        </w:tc>
        <w:tc>
          <w:tcPr>
            <w:tcW w:type="dxa" w:w="1440"/>
          </w:tcPr>
          <w:p>
            <w:r>
              <w:t>14'b0</w:t>
            </w:r>
          </w:p>
        </w:tc>
        <w:tc>
          <w:tcPr>
            <w:tcW w:type="dxa" w:w="4320"/>
          </w:tcPr>
          <w:p>
            <w:r>
              <w:t>switch antenna map 2</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BLEDP_ANTENNA_MAP45</w:t>
      </w:r>
    </w:p>
    <w:p>
      <w:r>
        <w:t>Offset Address: 0x4000e09c</w:t>
      </w:r>
    </w:p>
    <w:p>
      <w:r>
        <w:t>antenna switch map register 2</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SWITCH_MAP_5</w:t>
            </w:r>
          </w:p>
        </w:tc>
        <w:tc>
          <w:tcPr>
            <w:tcW w:type="dxa" w:w="720"/>
          </w:tcPr>
          <w:p>
            <w:r>
              <w:t>rw</w:t>
            </w:r>
          </w:p>
        </w:tc>
        <w:tc>
          <w:tcPr>
            <w:tcW w:type="dxa" w:w="720"/>
          </w:tcPr>
          <w:p>
            <w:r>
              <w:t>13:0</w:t>
            </w:r>
          </w:p>
        </w:tc>
        <w:tc>
          <w:tcPr>
            <w:tcW w:type="dxa" w:w="1440"/>
          </w:tcPr>
          <w:p>
            <w:r>
              <w:t>14'b0</w:t>
            </w:r>
          </w:p>
        </w:tc>
        <w:tc>
          <w:tcPr>
            <w:tcW w:type="dxa" w:w="4320"/>
          </w:tcPr>
          <w:p>
            <w:r>
              <w:t>switch antenna map 5</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SWITCH_MAP_4</w:t>
            </w:r>
          </w:p>
        </w:tc>
        <w:tc>
          <w:tcPr>
            <w:tcW w:type="dxa" w:w="720"/>
          </w:tcPr>
          <w:p>
            <w:r>
              <w:t>rw</w:t>
            </w:r>
          </w:p>
        </w:tc>
        <w:tc>
          <w:tcPr>
            <w:tcW w:type="dxa" w:w="720"/>
          </w:tcPr>
          <w:p>
            <w:r>
              <w:t>29:16</w:t>
            </w:r>
          </w:p>
        </w:tc>
        <w:tc>
          <w:tcPr>
            <w:tcW w:type="dxa" w:w="1440"/>
          </w:tcPr>
          <w:p>
            <w:r>
              <w:t>14'b0</w:t>
            </w:r>
          </w:p>
        </w:tc>
        <w:tc>
          <w:tcPr>
            <w:tcW w:type="dxa" w:w="4320"/>
          </w:tcPr>
          <w:p>
            <w:r>
              <w:t>switch antenna map 4</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BLEDP_ANTENNA_MAP67</w:t>
      </w:r>
    </w:p>
    <w:p>
      <w:r>
        <w:t>Offset Address: 0x4000e0a0</w:t>
      </w:r>
    </w:p>
    <w:p>
      <w:r>
        <w:t>antenna switch map register 3</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SWITCH_MAP_7</w:t>
            </w:r>
          </w:p>
        </w:tc>
        <w:tc>
          <w:tcPr>
            <w:tcW w:type="dxa" w:w="720"/>
          </w:tcPr>
          <w:p>
            <w:r>
              <w:t>rw</w:t>
            </w:r>
          </w:p>
        </w:tc>
        <w:tc>
          <w:tcPr>
            <w:tcW w:type="dxa" w:w="720"/>
          </w:tcPr>
          <w:p>
            <w:r>
              <w:t>13:0</w:t>
            </w:r>
          </w:p>
        </w:tc>
        <w:tc>
          <w:tcPr>
            <w:tcW w:type="dxa" w:w="1440"/>
          </w:tcPr>
          <w:p>
            <w:r>
              <w:t>14'b0</w:t>
            </w:r>
          </w:p>
        </w:tc>
        <w:tc>
          <w:tcPr>
            <w:tcW w:type="dxa" w:w="4320"/>
          </w:tcPr>
          <w:p>
            <w:r>
              <w:t>switch antenna map 7</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SWITCH_MAP_6</w:t>
            </w:r>
          </w:p>
        </w:tc>
        <w:tc>
          <w:tcPr>
            <w:tcW w:type="dxa" w:w="720"/>
          </w:tcPr>
          <w:p>
            <w:r>
              <w:t>rw</w:t>
            </w:r>
          </w:p>
        </w:tc>
        <w:tc>
          <w:tcPr>
            <w:tcW w:type="dxa" w:w="720"/>
          </w:tcPr>
          <w:p>
            <w:r>
              <w:t>29:16</w:t>
            </w:r>
          </w:p>
        </w:tc>
        <w:tc>
          <w:tcPr>
            <w:tcW w:type="dxa" w:w="1440"/>
          </w:tcPr>
          <w:p>
            <w:r>
              <w:t>14'b0</w:t>
            </w:r>
          </w:p>
        </w:tc>
        <w:tc>
          <w:tcPr>
            <w:tcW w:type="dxa" w:w="4320"/>
          </w:tcPr>
          <w:p>
            <w:r>
              <w:t>switch antenna map 6</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CALIB_START</w:t>
      </w:r>
    </w:p>
    <w:p>
      <w:r>
        <w:t>Offset Address: 0x4000f000</w:t>
      </w:r>
    </w:p>
    <w:p>
      <w:r>
        <w:t>calibration start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PO_CLB_START</w:t>
            </w:r>
          </w:p>
        </w:tc>
        <w:tc>
          <w:tcPr>
            <w:tcW w:type="dxa" w:w="720"/>
          </w:tcPr>
          <w:p>
            <w:r>
              <w:t>rw</w:t>
            </w:r>
          </w:p>
        </w:tc>
        <w:tc>
          <w:tcPr>
            <w:tcW w:type="dxa" w:w="720"/>
          </w:tcPr>
          <w:p>
            <w:r>
              <w:t>0</w:t>
            </w:r>
          </w:p>
        </w:tc>
        <w:tc>
          <w:tcPr>
            <w:tcW w:type="dxa" w:w="1440"/>
          </w:tcPr>
          <w:p>
            <w:r>
              <w:t>1'b0</w:t>
            </w:r>
          </w:p>
        </w:tc>
        <w:tc>
          <w:tcPr>
            <w:tcW w:type="dxa" w:w="4320"/>
          </w:tcPr>
          <w:p>
            <w:r>
              <w:t>Power on calibration start</w:t>
            </w:r>
          </w:p>
        </w:tc>
      </w:tr>
      <w:tr>
        <w:tc>
          <w:tcPr>
            <w:tcW w:type="dxa" w:w="2160"/>
          </w:tcPr>
          <w:p>
            <w:r>
              <w:t>HOP_CLB_START</w:t>
            </w:r>
          </w:p>
        </w:tc>
        <w:tc>
          <w:tcPr>
            <w:tcW w:type="dxa" w:w="720"/>
          </w:tcPr>
          <w:p>
            <w:r>
              <w:t>rw</w:t>
            </w:r>
          </w:p>
        </w:tc>
        <w:tc>
          <w:tcPr>
            <w:tcW w:type="dxa" w:w="720"/>
          </w:tcPr>
          <w:p>
            <w:r>
              <w:t>1</w:t>
            </w:r>
          </w:p>
        </w:tc>
        <w:tc>
          <w:tcPr>
            <w:tcW w:type="dxa" w:w="1440"/>
          </w:tcPr>
          <w:p>
            <w:r>
              <w:t>1'b0</w:t>
            </w:r>
          </w:p>
        </w:tc>
        <w:tc>
          <w:tcPr>
            <w:tcW w:type="dxa" w:w="4320"/>
          </w:tcPr>
          <w:p>
            <w:r>
              <w:t>Frequency hop calibration start</w:t>
            </w:r>
          </w:p>
        </w:tc>
      </w:tr>
      <w:tr>
        <w:tc>
          <w:tcPr>
            <w:tcW w:type="dxa" w:w="2160"/>
          </w:tcPr>
          <w:p>
            <w:r>
              <w:t>OSC_CLB_START</w:t>
            </w:r>
          </w:p>
        </w:tc>
        <w:tc>
          <w:tcPr>
            <w:tcW w:type="dxa" w:w="720"/>
          </w:tcPr>
          <w:p>
            <w:r>
              <w:t>rw</w:t>
            </w:r>
          </w:p>
        </w:tc>
        <w:tc>
          <w:tcPr>
            <w:tcW w:type="dxa" w:w="720"/>
          </w:tcPr>
          <w:p>
            <w:r>
              <w:t>2</w:t>
            </w:r>
          </w:p>
        </w:tc>
        <w:tc>
          <w:tcPr>
            <w:tcW w:type="dxa" w:w="1440"/>
          </w:tcPr>
          <w:p>
            <w:r>
              <w:t>1'b0</w:t>
            </w:r>
          </w:p>
        </w:tc>
        <w:tc>
          <w:tcPr>
            <w:tcW w:type="dxa" w:w="4320"/>
          </w:tcPr>
          <w:p>
            <w:r>
              <w:t>OSC calibration start</w:t>
            </w:r>
          </w:p>
        </w:tc>
      </w:tr>
      <w:tr>
        <w:tc>
          <w:tcPr>
            <w:tcW w:type="dxa" w:w="2160"/>
          </w:tcPr>
          <w:p>
            <w:r>
              <w:t>REF_CLB_START</w:t>
            </w:r>
          </w:p>
        </w:tc>
        <w:tc>
          <w:tcPr>
            <w:tcW w:type="dxa" w:w="720"/>
          </w:tcPr>
          <w:p>
            <w:r>
              <w:t>rw</w:t>
            </w:r>
          </w:p>
        </w:tc>
        <w:tc>
          <w:tcPr>
            <w:tcW w:type="dxa" w:w="720"/>
          </w:tcPr>
          <w:p>
            <w:r>
              <w:t>3</w:t>
            </w:r>
          </w:p>
        </w:tc>
        <w:tc>
          <w:tcPr>
            <w:tcW w:type="dxa" w:w="1440"/>
          </w:tcPr>
          <w:p>
            <w:r>
              <w:t>1'b0</w:t>
            </w:r>
          </w:p>
        </w:tc>
        <w:tc>
          <w:tcPr>
            <w:tcW w:type="dxa" w:w="4320"/>
          </w:tcPr>
          <w:p>
            <w:r>
              <w:t>REF PLL calibration start</w:t>
            </w:r>
          </w:p>
        </w:tc>
      </w:tr>
      <w:tr>
        <w:tc>
          <w:tcPr>
            <w:tcW w:type="dxa" w:w="2160"/>
          </w:tcPr>
          <w:p>
            <w:r>
              <w:t>RCO_CLB_START</w:t>
            </w:r>
          </w:p>
        </w:tc>
        <w:tc>
          <w:tcPr>
            <w:tcW w:type="dxa" w:w="720"/>
          </w:tcPr>
          <w:p>
            <w:r>
              <w:t>rw</w:t>
            </w:r>
          </w:p>
        </w:tc>
        <w:tc>
          <w:tcPr>
            <w:tcW w:type="dxa" w:w="720"/>
          </w:tcPr>
          <w:p>
            <w:r>
              <w:t>4</w:t>
            </w:r>
          </w:p>
        </w:tc>
        <w:tc>
          <w:tcPr>
            <w:tcW w:type="dxa" w:w="1440"/>
          </w:tcPr>
          <w:p>
            <w:r>
              <w:t>1'b0</w:t>
            </w:r>
          </w:p>
        </w:tc>
        <w:tc>
          <w:tcPr>
            <w:tcW w:type="dxa" w:w="4320"/>
          </w:tcPr>
          <w:p>
            <w:r>
              <w:t>RCO calibration start</w:t>
            </w:r>
          </w:p>
        </w:tc>
      </w:tr>
      <w:tr>
        <w:tc>
          <w:tcPr>
            <w:tcW w:type="dxa" w:w="2160"/>
          </w:tcPr>
          <w:p>
            <w:r>
              <w:t>XTL_CLB_START</w:t>
            </w:r>
          </w:p>
        </w:tc>
        <w:tc>
          <w:tcPr>
            <w:tcW w:type="dxa" w:w="720"/>
          </w:tcPr>
          <w:p>
            <w:r>
              <w:t>rw</w:t>
            </w:r>
          </w:p>
        </w:tc>
        <w:tc>
          <w:tcPr>
            <w:tcW w:type="dxa" w:w="720"/>
          </w:tcPr>
          <w:p>
            <w:r>
              <w:t>5</w:t>
            </w:r>
          </w:p>
        </w:tc>
        <w:tc>
          <w:tcPr>
            <w:tcW w:type="dxa" w:w="1440"/>
          </w:tcPr>
          <w:p>
            <w:r>
              <w:t>1'b0</w:t>
            </w:r>
          </w:p>
        </w:tc>
        <w:tc>
          <w:tcPr>
            <w:tcW w:type="dxa" w:w="4320"/>
          </w:tcPr>
          <w:p>
            <w:r>
              <w:t>XTAL calibration start</w:t>
            </w:r>
          </w:p>
        </w:tc>
      </w:tr>
      <w:tr>
        <w:tc>
          <w:tcPr>
            <w:tcW w:type="dxa" w:w="2160"/>
          </w:tcPr>
          <w:p>
            <w:r>
              <w:t>Reserved</w:t>
            </w:r>
          </w:p>
        </w:tc>
        <w:tc>
          <w:tcPr>
            <w:tcW w:type="dxa" w:w="720"/>
          </w:tcPr>
          <w:p>
            <w:r>
              <w:t>rw</w:t>
            </w:r>
          </w:p>
        </w:tc>
        <w:tc>
          <w:tcPr>
            <w:tcW w:type="dxa" w:w="720"/>
          </w:tcPr>
          <w:p>
            <w:r>
              <w:t>31:6</w:t>
            </w:r>
          </w:p>
        </w:tc>
        <w:tc>
          <w:tcPr>
            <w:tcW w:type="dxa" w:w="1440"/>
          </w:tcPr>
          <w:p>
            <w:r>
              <w:t>26'b0</w:t>
            </w:r>
          </w:p>
        </w:tc>
        <w:tc>
          <w:tcPr>
            <w:tcW w:type="dxa" w:w="4320"/>
          </w:tcPr>
          <w:p>
            <w:r>
              <w:t>Reserved</w:t>
            </w:r>
          </w:p>
        </w:tc>
      </w:tr>
    </w:tbl>
    <w:p/>
    <w:p>
      <w:pPr>
        <w:pStyle w:val="Heading3"/>
      </w:pPr>
      <w:r>
        <w:t>CALIB_STATUS</w:t>
      </w:r>
    </w:p>
    <w:p>
      <w:r>
        <w:t>Offset Address: 0x4000f004</w:t>
      </w:r>
    </w:p>
    <w:p>
      <w:r>
        <w:t>calibration FSM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TOP_FSM</w:t>
            </w:r>
          </w:p>
        </w:tc>
        <w:tc>
          <w:tcPr>
            <w:tcW w:type="dxa" w:w="720"/>
          </w:tcPr>
          <w:p>
            <w:r>
              <w:t>rw</w:t>
            </w:r>
          </w:p>
        </w:tc>
        <w:tc>
          <w:tcPr>
            <w:tcW w:type="dxa" w:w="720"/>
          </w:tcPr>
          <w:p>
            <w:r>
              <w:t>4:0</w:t>
            </w:r>
          </w:p>
        </w:tc>
        <w:tc>
          <w:tcPr>
            <w:tcW w:type="dxa" w:w="1440"/>
          </w:tcPr>
          <w:p>
            <w:r>
              <w:t>5'b0</w:t>
            </w:r>
          </w:p>
        </w:tc>
        <w:tc>
          <w:tcPr>
            <w:tcW w:type="dxa" w:w="4320"/>
          </w:tcPr>
          <w:p>
            <w:r>
              <w:t>TOP FSM</w:t>
            </w:r>
          </w:p>
        </w:tc>
      </w:tr>
      <w:tr>
        <w:tc>
          <w:tcPr>
            <w:tcW w:type="dxa" w:w="2160"/>
          </w:tcPr>
          <w:p>
            <w:r>
              <w:t>DC_FSM</w:t>
            </w:r>
          </w:p>
        </w:tc>
        <w:tc>
          <w:tcPr>
            <w:tcW w:type="dxa" w:w="720"/>
          </w:tcPr>
          <w:p>
            <w:r>
              <w:t>rw</w:t>
            </w:r>
          </w:p>
        </w:tc>
        <w:tc>
          <w:tcPr>
            <w:tcW w:type="dxa" w:w="720"/>
          </w:tcPr>
          <w:p>
            <w:r>
              <w:t>8:5</w:t>
            </w:r>
          </w:p>
        </w:tc>
        <w:tc>
          <w:tcPr>
            <w:tcW w:type="dxa" w:w="1440"/>
          </w:tcPr>
          <w:p>
            <w:r>
              <w:t>4'b0</w:t>
            </w:r>
          </w:p>
        </w:tc>
        <w:tc>
          <w:tcPr>
            <w:tcW w:type="dxa" w:w="4320"/>
          </w:tcPr>
          <w:p>
            <w:r>
              <w:t>DC FSM</w:t>
            </w:r>
          </w:p>
        </w:tc>
      </w:tr>
      <w:tr>
        <w:tc>
          <w:tcPr>
            <w:tcW w:type="dxa" w:w="2160"/>
          </w:tcPr>
          <w:p>
            <w:r>
              <w:t>VCOA_FSM</w:t>
            </w:r>
          </w:p>
        </w:tc>
        <w:tc>
          <w:tcPr>
            <w:tcW w:type="dxa" w:w="720"/>
          </w:tcPr>
          <w:p>
            <w:r>
              <w:t>rw</w:t>
            </w:r>
          </w:p>
        </w:tc>
        <w:tc>
          <w:tcPr>
            <w:tcW w:type="dxa" w:w="720"/>
          </w:tcPr>
          <w:p>
            <w:r>
              <w:t>11:9</w:t>
            </w:r>
          </w:p>
        </w:tc>
        <w:tc>
          <w:tcPr>
            <w:tcW w:type="dxa" w:w="1440"/>
          </w:tcPr>
          <w:p>
            <w:r>
              <w:t>3'b0</w:t>
            </w:r>
          </w:p>
        </w:tc>
        <w:tc>
          <w:tcPr>
            <w:tcW w:type="dxa" w:w="4320"/>
          </w:tcPr>
          <w:p>
            <w:r>
              <w:t>VCOA FSM</w:t>
            </w:r>
          </w:p>
        </w:tc>
      </w:tr>
      <w:tr>
        <w:tc>
          <w:tcPr>
            <w:tcW w:type="dxa" w:w="2160"/>
          </w:tcPr>
          <w:p>
            <w:r>
              <w:t>VCOF_FSM</w:t>
            </w:r>
          </w:p>
        </w:tc>
        <w:tc>
          <w:tcPr>
            <w:tcW w:type="dxa" w:w="720"/>
          </w:tcPr>
          <w:p>
            <w:r>
              <w:t>rw</w:t>
            </w:r>
          </w:p>
        </w:tc>
        <w:tc>
          <w:tcPr>
            <w:tcW w:type="dxa" w:w="720"/>
          </w:tcPr>
          <w:p>
            <w:r>
              <w:t>16:12</w:t>
            </w:r>
          </w:p>
        </w:tc>
        <w:tc>
          <w:tcPr>
            <w:tcW w:type="dxa" w:w="1440"/>
          </w:tcPr>
          <w:p>
            <w:r>
              <w:t>5'b0</w:t>
            </w:r>
          </w:p>
        </w:tc>
        <w:tc>
          <w:tcPr>
            <w:tcW w:type="dxa" w:w="4320"/>
          </w:tcPr>
          <w:p>
            <w:r>
              <w:t>VCOF FSM</w:t>
            </w:r>
          </w:p>
        </w:tc>
      </w:tr>
      <w:tr>
        <w:tc>
          <w:tcPr>
            <w:tcW w:type="dxa" w:w="2160"/>
          </w:tcPr>
          <w:p>
            <w:r>
              <w:t>KVCO_FSM</w:t>
            </w:r>
          </w:p>
        </w:tc>
        <w:tc>
          <w:tcPr>
            <w:tcW w:type="dxa" w:w="720"/>
          </w:tcPr>
          <w:p>
            <w:r>
              <w:t>rw</w:t>
            </w:r>
          </w:p>
        </w:tc>
        <w:tc>
          <w:tcPr>
            <w:tcW w:type="dxa" w:w="720"/>
          </w:tcPr>
          <w:p>
            <w:r>
              <w:t>20:17</w:t>
            </w:r>
          </w:p>
        </w:tc>
        <w:tc>
          <w:tcPr>
            <w:tcW w:type="dxa" w:w="1440"/>
          </w:tcPr>
          <w:p>
            <w:r>
              <w:t>4'b0</w:t>
            </w:r>
          </w:p>
        </w:tc>
        <w:tc>
          <w:tcPr>
            <w:tcW w:type="dxa" w:w="4320"/>
          </w:tcPr>
          <w:p>
            <w:r>
              <w:t>KVCO FSM</w:t>
            </w:r>
          </w:p>
        </w:tc>
      </w:tr>
      <w:tr>
        <w:tc>
          <w:tcPr>
            <w:tcW w:type="dxa" w:w="2160"/>
          </w:tcPr>
          <w:p>
            <w:r>
              <w:t>RCO_FSM</w:t>
            </w:r>
          </w:p>
        </w:tc>
        <w:tc>
          <w:tcPr>
            <w:tcW w:type="dxa" w:w="720"/>
          </w:tcPr>
          <w:p>
            <w:r>
              <w:t>rw</w:t>
            </w:r>
          </w:p>
        </w:tc>
        <w:tc>
          <w:tcPr>
            <w:tcW w:type="dxa" w:w="720"/>
          </w:tcPr>
          <w:p>
            <w:r>
              <w:t>23:21</w:t>
            </w:r>
          </w:p>
        </w:tc>
        <w:tc>
          <w:tcPr>
            <w:tcW w:type="dxa" w:w="1440"/>
          </w:tcPr>
          <w:p>
            <w:r>
              <w:t>3'b0</w:t>
            </w:r>
          </w:p>
        </w:tc>
        <w:tc>
          <w:tcPr>
            <w:tcW w:type="dxa" w:w="4320"/>
          </w:tcPr>
          <w:p>
            <w:r>
              <w:t>RCO FSM</w:t>
            </w:r>
          </w:p>
        </w:tc>
      </w:tr>
      <w:tr>
        <w:tc>
          <w:tcPr>
            <w:tcW w:type="dxa" w:w="2160"/>
          </w:tcPr>
          <w:p>
            <w:r>
              <w:t>OSC_FSM</w:t>
            </w:r>
          </w:p>
        </w:tc>
        <w:tc>
          <w:tcPr>
            <w:tcW w:type="dxa" w:w="720"/>
          </w:tcPr>
          <w:p>
            <w:r>
              <w:t>rw</w:t>
            </w:r>
          </w:p>
        </w:tc>
        <w:tc>
          <w:tcPr>
            <w:tcW w:type="dxa" w:w="720"/>
          </w:tcPr>
          <w:p>
            <w:r>
              <w:t>26:24</w:t>
            </w:r>
          </w:p>
        </w:tc>
        <w:tc>
          <w:tcPr>
            <w:tcW w:type="dxa" w:w="1440"/>
          </w:tcPr>
          <w:p>
            <w:r>
              <w:t>3'b0</w:t>
            </w:r>
          </w:p>
        </w:tc>
        <w:tc>
          <w:tcPr>
            <w:tcW w:type="dxa" w:w="4320"/>
          </w:tcPr>
          <w:p>
            <w:r>
              <w:t>OSC FSM</w:t>
            </w:r>
          </w:p>
        </w:tc>
      </w:tr>
      <w:tr>
        <w:tc>
          <w:tcPr>
            <w:tcW w:type="dxa" w:w="2160"/>
          </w:tcPr>
          <w:p>
            <w:r>
              <w:t>REF_FSM</w:t>
            </w:r>
          </w:p>
        </w:tc>
        <w:tc>
          <w:tcPr>
            <w:tcW w:type="dxa" w:w="720"/>
          </w:tcPr>
          <w:p>
            <w:r>
              <w:t>rw</w:t>
            </w:r>
          </w:p>
        </w:tc>
        <w:tc>
          <w:tcPr>
            <w:tcW w:type="dxa" w:w="720"/>
          </w:tcPr>
          <w:p>
            <w:r>
              <w:t>29:27</w:t>
            </w:r>
          </w:p>
        </w:tc>
        <w:tc>
          <w:tcPr>
            <w:tcW w:type="dxa" w:w="1440"/>
          </w:tcPr>
          <w:p>
            <w:r>
              <w:t>3'b0</w:t>
            </w:r>
          </w:p>
        </w:tc>
        <w:tc>
          <w:tcPr>
            <w:tcW w:type="dxa" w:w="4320"/>
          </w:tcPr>
          <w:p>
            <w:r>
              <w:t>REF FSM</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CALIB_DC_CODE</w:t>
      </w:r>
    </w:p>
    <w:p>
      <w:r>
        <w:t>Offset Address: 0x4000f008</w:t>
      </w:r>
    </w:p>
    <w:p>
      <w:r>
        <w:t>DC code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PPF_DCCAL2_I</w:t>
            </w:r>
          </w:p>
        </w:tc>
        <w:tc>
          <w:tcPr>
            <w:tcW w:type="dxa" w:w="720"/>
          </w:tcPr>
          <w:p>
            <w:r>
              <w:t>rw</w:t>
            </w:r>
          </w:p>
        </w:tc>
        <w:tc>
          <w:tcPr>
            <w:tcW w:type="dxa" w:w="720"/>
          </w:tcPr>
          <w:p>
            <w:r>
              <w:t>3:0</w:t>
            </w:r>
          </w:p>
        </w:tc>
        <w:tc>
          <w:tcPr>
            <w:tcW w:type="dxa" w:w="1440"/>
          </w:tcPr>
          <w:p>
            <w:r>
              <w:t>4'b0</w:t>
            </w:r>
          </w:p>
        </w:tc>
        <w:tc>
          <w:tcPr>
            <w:tcW w:type="dxa" w:w="4320"/>
          </w:tcPr>
          <w:p>
            <w:r>
              <w:t>Power on DC calibration i code</w:t>
            </w:r>
          </w:p>
        </w:tc>
      </w:tr>
      <w:tr>
        <w:tc>
          <w:tcPr>
            <w:tcW w:type="dxa" w:w="2160"/>
          </w:tcPr>
          <w:p>
            <w:r>
              <w:t>PPF_DCCAL2_Q</w:t>
            </w:r>
          </w:p>
        </w:tc>
        <w:tc>
          <w:tcPr>
            <w:tcW w:type="dxa" w:w="720"/>
          </w:tcPr>
          <w:p>
            <w:r>
              <w:t>rw</w:t>
            </w:r>
          </w:p>
        </w:tc>
        <w:tc>
          <w:tcPr>
            <w:tcW w:type="dxa" w:w="720"/>
          </w:tcPr>
          <w:p>
            <w:r>
              <w:t>7:4</w:t>
            </w:r>
          </w:p>
        </w:tc>
        <w:tc>
          <w:tcPr>
            <w:tcW w:type="dxa" w:w="1440"/>
          </w:tcPr>
          <w:p>
            <w:r>
              <w:t>4'b0</w:t>
            </w:r>
          </w:p>
        </w:tc>
        <w:tc>
          <w:tcPr>
            <w:tcW w:type="dxa" w:w="4320"/>
          </w:tcPr>
          <w:p>
            <w:r>
              <w:t>Power on DC calibration q code</w:t>
            </w:r>
          </w:p>
        </w:tc>
      </w:tr>
      <w:tr>
        <w:tc>
          <w:tcPr>
            <w:tcW w:type="dxa" w:w="2160"/>
          </w:tcPr>
          <w:p>
            <w:r>
              <w:t>Reserved</w:t>
            </w:r>
          </w:p>
        </w:tc>
        <w:tc>
          <w:tcPr>
            <w:tcW w:type="dxa" w:w="720"/>
          </w:tcPr>
          <w:p>
            <w:r>
              <w:t>rw</w:t>
            </w:r>
          </w:p>
        </w:tc>
        <w:tc>
          <w:tcPr>
            <w:tcW w:type="dxa" w:w="720"/>
          </w:tcPr>
          <w:p>
            <w:r>
              <w:t>15:8</w:t>
            </w:r>
          </w:p>
        </w:tc>
        <w:tc>
          <w:tcPr>
            <w:tcW w:type="dxa" w:w="1440"/>
          </w:tcPr>
          <w:p>
            <w:r>
              <w:t>8'b0</w:t>
            </w:r>
          </w:p>
        </w:tc>
        <w:tc>
          <w:tcPr>
            <w:tcW w:type="dxa" w:w="4320"/>
          </w:tcPr>
          <w:p>
            <w:r>
              <w:t>Reserved</w:t>
            </w:r>
          </w:p>
        </w:tc>
      </w:tr>
      <w:tr>
        <w:tc>
          <w:tcPr>
            <w:tcW w:type="dxa" w:w="2160"/>
          </w:tcPr>
          <w:p>
            <w:r>
              <w:t>PPF_DCCAL_I</w:t>
            </w:r>
          </w:p>
        </w:tc>
        <w:tc>
          <w:tcPr>
            <w:tcW w:type="dxa" w:w="720"/>
          </w:tcPr>
          <w:p>
            <w:r>
              <w:t>rw</w:t>
            </w:r>
          </w:p>
        </w:tc>
        <w:tc>
          <w:tcPr>
            <w:tcW w:type="dxa" w:w="720"/>
          </w:tcPr>
          <w:p>
            <w:r>
              <w:t>21:16</w:t>
            </w:r>
          </w:p>
        </w:tc>
        <w:tc>
          <w:tcPr>
            <w:tcW w:type="dxa" w:w="1440"/>
          </w:tcPr>
          <w:p>
            <w:r>
              <w:t>6'b0</w:t>
            </w:r>
          </w:p>
        </w:tc>
        <w:tc>
          <w:tcPr>
            <w:tcW w:type="dxa" w:w="4320"/>
          </w:tcPr>
          <w:p>
            <w:r>
              <w:t>DC re-calibration i code</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PPF_DCCAL_Q</w:t>
            </w:r>
          </w:p>
        </w:tc>
        <w:tc>
          <w:tcPr>
            <w:tcW w:type="dxa" w:w="720"/>
          </w:tcPr>
          <w:p>
            <w:r>
              <w:t>rw</w:t>
            </w:r>
          </w:p>
        </w:tc>
        <w:tc>
          <w:tcPr>
            <w:tcW w:type="dxa" w:w="720"/>
          </w:tcPr>
          <w:p>
            <w:r>
              <w:t>29:24</w:t>
            </w:r>
          </w:p>
        </w:tc>
        <w:tc>
          <w:tcPr>
            <w:tcW w:type="dxa" w:w="1440"/>
          </w:tcPr>
          <w:p>
            <w:r>
              <w:t>6'b0</w:t>
            </w:r>
          </w:p>
        </w:tc>
        <w:tc>
          <w:tcPr>
            <w:tcW w:type="dxa" w:w="4320"/>
          </w:tcPr>
          <w:p>
            <w:r>
              <w:t>DC re-calibration q code</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CALIB_DC_CFG</w:t>
      </w:r>
    </w:p>
    <w:p>
      <w:r>
        <w:t>Offset Address: 0x4000f00c</w:t>
      </w:r>
    </w:p>
    <w:p>
      <w:r>
        <w:t>DC code configured code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PPF_DCCAL2_CFG_I</w:t>
            </w:r>
          </w:p>
        </w:tc>
        <w:tc>
          <w:tcPr>
            <w:tcW w:type="dxa" w:w="720"/>
          </w:tcPr>
          <w:p>
            <w:r>
              <w:t>rw</w:t>
            </w:r>
          </w:p>
        </w:tc>
        <w:tc>
          <w:tcPr>
            <w:tcW w:type="dxa" w:w="720"/>
          </w:tcPr>
          <w:p>
            <w:r>
              <w:t>3:0</w:t>
            </w:r>
          </w:p>
        </w:tc>
        <w:tc>
          <w:tcPr>
            <w:tcW w:type="dxa" w:w="1440"/>
          </w:tcPr>
          <w:p>
            <w:r>
              <w:t>4'b0</w:t>
            </w:r>
          </w:p>
        </w:tc>
        <w:tc>
          <w:tcPr>
            <w:tcW w:type="dxa" w:w="4320"/>
          </w:tcPr>
          <w:p>
            <w:r>
              <w:t>Power on DC calibration i code configured</w:t>
            </w:r>
          </w:p>
        </w:tc>
      </w:tr>
      <w:tr>
        <w:tc>
          <w:tcPr>
            <w:tcW w:type="dxa" w:w="2160"/>
          </w:tcPr>
          <w:p>
            <w:r>
              <w:t>PPF_DCCAL2_CFG_Q</w:t>
            </w:r>
          </w:p>
        </w:tc>
        <w:tc>
          <w:tcPr>
            <w:tcW w:type="dxa" w:w="720"/>
          </w:tcPr>
          <w:p>
            <w:r>
              <w:t>rw</w:t>
            </w:r>
          </w:p>
        </w:tc>
        <w:tc>
          <w:tcPr>
            <w:tcW w:type="dxa" w:w="720"/>
          </w:tcPr>
          <w:p>
            <w:r>
              <w:t>7:4</w:t>
            </w:r>
          </w:p>
        </w:tc>
        <w:tc>
          <w:tcPr>
            <w:tcW w:type="dxa" w:w="1440"/>
          </w:tcPr>
          <w:p>
            <w:r>
              <w:t>4'b0</w:t>
            </w:r>
          </w:p>
        </w:tc>
        <w:tc>
          <w:tcPr>
            <w:tcW w:type="dxa" w:w="4320"/>
          </w:tcPr>
          <w:p>
            <w:r>
              <w:t>Power on DC calibration q code configured</w:t>
            </w:r>
          </w:p>
        </w:tc>
      </w:tr>
      <w:tr>
        <w:tc>
          <w:tcPr>
            <w:tcW w:type="dxa" w:w="2160"/>
          </w:tcPr>
          <w:p>
            <w:r>
              <w:t>DC_2NDCAL_DIS</w:t>
            </w:r>
          </w:p>
        </w:tc>
        <w:tc>
          <w:tcPr>
            <w:tcW w:type="dxa" w:w="720"/>
          </w:tcPr>
          <w:p>
            <w:r>
              <w:t>rw</w:t>
            </w:r>
          </w:p>
        </w:tc>
        <w:tc>
          <w:tcPr>
            <w:tcW w:type="dxa" w:w="720"/>
          </w:tcPr>
          <w:p>
            <w:r>
              <w:t>8</w:t>
            </w:r>
          </w:p>
        </w:tc>
        <w:tc>
          <w:tcPr>
            <w:tcW w:type="dxa" w:w="1440"/>
          </w:tcPr>
          <w:p>
            <w:r>
              <w:t>1'b0</w:t>
            </w:r>
          </w:p>
        </w:tc>
        <w:tc>
          <w:tcPr>
            <w:tcW w:type="dxa" w:w="4320"/>
          </w:tcPr>
          <w:p>
            <w:r>
              <w:t>DC calibration disable</w:t>
            </w:r>
          </w:p>
        </w:tc>
      </w:tr>
      <w:tr>
        <w:tc>
          <w:tcPr>
            <w:tcW w:type="dxa" w:w="2160"/>
          </w:tcPr>
          <w:p>
            <w:r>
              <w:t>DC_2NDCAL_REQ</w:t>
            </w:r>
          </w:p>
        </w:tc>
        <w:tc>
          <w:tcPr>
            <w:tcW w:type="dxa" w:w="720"/>
          </w:tcPr>
          <w:p>
            <w:r>
              <w:t>rw</w:t>
            </w:r>
          </w:p>
        </w:tc>
        <w:tc>
          <w:tcPr>
            <w:tcW w:type="dxa" w:w="720"/>
          </w:tcPr>
          <w:p>
            <w:r>
              <w:t>9</w:t>
            </w:r>
          </w:p>
        </w:tc>
        <w:tc>
          <w:tcPr>
            <w:tcW w:type="dxa" w:w="1440"/>
          </w:tcPr>
          <w:p>
            <w:r>
              <w:t>1'b0</w:t>
            </w:r>
          </w:p>
        </w:tc>
        <w:tc>
          <w:tcPr>
            <w:tcW w:type="dxa" w:w="4320"/>
          </w:tcPr>
          <w:p>
            <w:r>
              <w:t>DC calibration request</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PPF_DCCAL_CFG_I</w:t>
            </w:r>
          </w:p>
        </w:tc>
        <w:tc>
          <w:tcPr>
            <w:tcW w:type="dxa" w:w="720"/>
          </w:tcPr>
          <w:p>
            <w:r>
              <w:t>rw</w:t>
            </w:r>
          </w:p>
        </w:tc>
        <w:tc>
          <w:tcPr>
            <w:tcW w:type="dxa" w:w="720"/>
          </w:tcPr>
          <w:p>
            <w:r>
              <w:t>21:16</w:t>
            </w:r>
          </w:p>
        </w:tc>
        <w:tc>
          <w:tcPr>
            <w:tcW w:type="dxa" w:w="1440"/>
          </w:tcPr>
          <w:p>
            <w:r>
              <w:t>6'b0</w:t>
            </w:r>
          </w:p>
        </w:tc>
        <w:tc>
          <w:tcPr>
            <w:tcW w:type="dxa" w:w="4320"/>
          </w:tcPr>
          <w:p>
            <w:r>
              <w:t>DC re-calibration i code configured</w:t>
            </w:r>
          </w:p>
        </w:tc>
      </w:tr>
      <w:tr>
        <w:tc>
          <w:tcPr>
            <w:tcW w:type="dxa" w:w="2160"/>
          </w:tcPr>
          <w:p>
            <w:r>
              <w:t>DC_HOP_CAL_BP</w:t>
            </w:r>
          </w:p>
        </w:tc>
        <w:tc>
          <w:tcPr>
            <w:tcW w:type="dxa" w:w="720"/>
          </w:tcPr>
          <w:p>
            <w:r>
              <w:t>rw</w:t>
            </w:r>
          </w:p>
        </w:tc>
        <w:tc>
          <w:tcPr>
            <w:tcW w:type="dxa" w:w="720"/>
          </w:tcPr>
          <w:p>
            <w:r>
              <w:t>22</w:t>
            </w:r>
          </w:p>
        </w:tc>
        <w:tc>
          <w:tcPr>
            <w:tcW w:type="dxa" w:w="1440"/>
          </w:tcPr>
          <w:p>
            <w:r>
              <w:t>1'b0</w:t>
            </w:r>
          </w:p>
        </w:tc>
        <w:tc>
          <w:tcPr>
            <w:tcW w:type="dxa" w:w="4320"/>
          </w:tcPr>
          <w:p>
            <w:r>
              <w:t>DC hop calibration bypass</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PPF_DCCAL_CFG_Q</w:t>
            </w:r>
          </w:p>
        </w:tc>
        <w:tc>
          <w:tcPr>
            <w:tcW w:type="dxa" w:w="720"/>
          </w:tcPr>
          <w:p>
            <w:r>
              <w:t>rw</w:t>
            </w:r>
          </w:p>
        </w:tc>
        <w:tc>
          <w:tcPr>
            <w:tcW w:type="dxa" w:w="720"/>
          </w:tcPr>
          <w:p>
            <w:r>
              <w:t>29:24</w:t>
            </w:r>
          </w:p>
        </w:tc>
        <w:tc>
          <w:tcPr>
            <w:tcW w:type="dxa" w:w="1440"/>
          </w:tcPr>
          <w:p>
            <w:r>
              <w:t>6'b0</w:t>
            </w:r>
          </w:p>
        </w:tc>
        <w:tc>
          <w:tcPr>
            <w:tcW w:type="dxa" w:w="4320"/>
          </w:tcPr>
          <w:p>
            <w:r>
              <w:t>DC re-calibration q code configured</w:t>
            </w:r>
          </w:p>
        </w:tc>
      </w:tr>
      <w:tr>
        <w:tc>
          <w:tcPr>
            <w:tcW w:type="dxa" w:w="2160"/>
          </w:tcPr>
          <w:p>
            <w:r>
              <w:t>DC_1STCAL_DIS</w:t>
            </w:r>
          </w:p>
        </w:tc>
        <w:tc>
          <w:tcPr>
            <w:tcW w:type="dxa" w:w="720"/>
          </w:tcPr>
          <w:p>
            <w:r>
              <w:t>rw</w:t>
            </w:r>
          </w:p>
        </w:tc>
        <w:tc>
          <w:tcPr>
            <w:tcW w:type="dxa" w:w="720"/>
          </w:tcPr>
          <w:p>
            <w:r>
              <w:t>30</w:t>
            </w:r>
          </w:p>
        </w:tc>
        <w:tc>
          <w:tcPr>
            <w:tcW w:type="dxa" w:w="1440"/>
          </w:tcPr>
          <w:p>
            <w:r>
              <w:t>1'b0</w:t>
            </w:r>
          </w:p>
        </w:tc>
        <w:tc>
          <w:tcPr>
            <w:tcW w:type="dxa" w:w="4320"/>
          </w:tcPr>
          <w:p>
            <w:r>
              <w:t>DC hop calibration disable</w:t>
            </w:r>
          </w:p>
        </w:tc>
      </w:tr>
      <w:tr>
        <w:tc>
          <w:tcPr>
            <w:tcW w:type="dxa" w:w="2160"/>
          </w:tcPr>
          <w:p>
            <w:r>
              <w:t>DC_1STCAL_REQ</w:t>
            </w:r>
          </w:p>
        </w:tc>
        <w:tc>
          <w:tcPr>
            <w:tcW w:type="dxa" w:w="720"/>
          </w:tcPr>
          <w:p>
            <w:r>
              <w:t>rw</w:t>
            </w:r>
          </w:p>
        </w:tc>
        <w:tc>
          <w:tcPr>
            <w:tcW w:type="dxa" w:w="720"/>
          </w:tcPr>
          <w:p>
            <w:r>
              <w:t>31</w:t>
            </w:r>
          </w:p>
        </w:tc>
        <w:tc>
          <w:tcPr>
            <w:tcW w:type="dxa" w:w="1440"/>
          </w:tcPr>
          <w:p>
            <w:r>
              <w:t>1'b0</w:t>
            </w:r>
          </w:p>
        </w:tc>
        <w:tc>
          <w:tcPr>
            <w:tcW w:type="dxa" w:w="4320"/>
          </w:tcPr>
          <w:p>
            <w:r>
              <w:t>DC hop calibration request</w:t>
            </w:r>
          </w:p>
        </w:tc>
      </w:tr>
    </w:tbl>
    <w:p/>
    <w:p>
      <w:pPr>
        <w:pStyle w:val="Heading3"/>
      </w:pPr>
      <w:r>
        <w:t>CALIB_RCO_RC_REF_OSC_CODE</w:t>
      </w:r>
    </w:p>
    <w:p>
      <w:r>
        <w:t>Offset Address: 0x4000f010</w:t>
      </w:r>
    </w:p>
    <w:p>
      <w:r>
        <w:t>RCO RC PLL48M OSC code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CAU_RCO_CAP</w:t>
            </w:r>
          </w:p>
        </w:tc>
        <w:tc>
          <w:tcPr>
            <w:tcW w:type="dxa" w:w="720"/>
          </w:tcPr>
          <w:p>
            <w:r>
              <w:t>rw</w:t>
            </w:r>
          </w:p>
        </w:tc>
        <w:tc>
          <w:tcPr>
            <w:tcW w:type="dxa" w:w="720"/>
          </w:tcPr>
          <w:p>
            <w:r>
              <w:t>3:0</w:t>
            </w:r>
          </w:p>
        </w:tc>
        <w:tc>
          <w:tcPr>
            <w:tcW w:type="dxa" w:w="1440"/>
          </w:tcPr>
          <w:p>
            <w:r>
              <w:t>4'b0</w:t>
            </w:r>
          </w:p>
        </w:tc>
        <w:tc>
          <w:tcPr>
            <w:tcW w:type="dxa" w:w="4320"/>
          </w:tcPr>
          <w:p>
            <w:r>
              <w:t>RCO calibration output code</w:t>
            </w:r>
          </w:p>
        </w:tc>
      </w:tr>
      <w:tr>
        <w:tc>
          <w:tcPr>
            <w:tcW w:type="dxa" w:w="2160"/>
          </w:tcPr>
          <w:p>
            <w:r>
              <w:t>Reserved</w:t>
            </w:r>
          </w:p>
        </w:tc>
        <w:tc>
          <w:tcPr>
            <w:tcW w:type="dxa" w:w="720"/>
          </w:tcPr>
          <w:p>
            <w:r>
              <w:t>rw</w:t>
            </w:r>
          </w:p>
        </w:tc>
        <w:tc>
          <w:tcPr>
            <w:tcW w:type="dxa" w:w="720"/>
          </w:tcPr>
          <w:p>
            <w:r>
              <w:t>7:4</w:t>
            </w:r>
          </w:p>
        </w:tc>
        <w:tc>
          <w:tcPr>
            <w:tcW w:type="dxa" w:w="1440"/>
          </w:tcPr>
          <w:p>
            <w:r>
              <w:t>4'b0</w:t>
            </w:r>
          </w:p>
        </w:tc>
        <w:tc>
          <w:tcPr>
            <w:tcW w:type="dxa" w:w="4320"/>
          </w:tcPr>
          <w:p>
            <w:r>
              <w:t>Reserved</w:t>
            </w:r>
          </w:p>
        </w:tc>
      </w:tr>
      <w:tr>
        <w:tc>
          <w:tcPr>
            <w:tcW w:type="dxa" w:w="2160"/>
          </w:tcPr>
          <w:p>
            <w:r>
              <w:t>CAU_OSC_CUR</w:t>
            </w:r>
          </w:p>
        </w:tc>
        <w:tc>
          <w:tcPr>
            <w:tcW w:type="dxa" w:w="720"/>
          </w:tcPr>
          <w:p>
            <w:r>
              <w:t>rw</w:t>
            </w:r>
          </w:p>
        </w:tc>
        <w:tc>
          <w:tcPr>
            <w:tcW w:type="dxa" w:w="720"/>
          </w:tcPr>
          <w:p>
            <w:r>
              <w:t>12:8</w:t>
            </w:r>
          </w:p>
        </w:tc>
        <w:tc>
          <w:tcPr>
            <w:tcW w:type="dxa" w:w="1440"/>
          </w:tcPr>
          <w:p>
            <w:r>
              <w:t>5'b0</w:t>
            </w:r>
          </w:p>
        </w:tc>
        <w:tc>
          <w:tcPr>
            <w:tcW w:type="dxa" w:w="4320"/>
          </w:tcPr>
          <w:p>
            <w:r>
              <w:t>OSC calibration output code</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CAU_RC_CAL_OUT2REG</w:t>
            </w:r>
          </w:p>
        </w:tc>
        <w:tc>
          <w:tcPr>
            <w:tcW w:type="dxa" w:w="720"/>
          </w:tcPr>
          <w:p>
            <w:r>
              <w:t>rw</w:t>
            </w:r>
          </w:p>
        </w:tc>
        <w:tc>
          <w:tcPr>
            <w:tcW w:type="dxa" w:w="720"/>
          </w:tcPr>
          <w:p>
            <w:r>
              <w:t>19:16</w:t>
            </w:r>
          </w:p>
        </w:tc>
        <w:tc>
          <w:tcPr>
            <w:tcW w:type="dxa" w:w="1440"/>
          </w:tcPr>
          <w:p>
            <w:r>
              <w:t>4'b0</w:t>
            </w:r>
          </w:p>
        </w:tc>
        <w:tc>
          <w:tcPr>
            <w:tcW w:type="dxa" w:w="4320"/>
          </w:tcPr>
          <w:p>
            <w:r>
              <w:t>RC calibration output code</w:t>
            </w:r>
          </w:p>
        </w:tc>
      </w:tr>
      <w:tr>
        <w:tc>
          <w:tcPr>
            <w:tcW w:type="dxa" w:w="2160"/>
          </w:tcPr>
          <w:p>
            <w:r>
              <w:t>Reserved</w:t>
            </w:r>
          </w:p>
        </w:tc>
        <w:tc>
          <w:tcPr>
            <w:tcW w:type="dxa" w:w="720"/>
          </w:tcPr>
          <w:p>
            <w:r>
              <w:t>rw</w:t>
            </w:r>
          </w:p>
        </w:tc>
        <w:tc>
          <w:tcPr>
            <w:tcW w:type="dxa" w:w="720"/>
          </w:tcPr>
          <w:p>
            <w:r>
              <w:t>23:20</w:t>
            </w:r>
          </w:p>
        </w:tc>
        <w:tc>
          <w:tcPr>
            <w:tcW w:type="dxa" w:w="1440"/>
          </w:tcPr>
          <w:p>
            <w:r>
              <w:t>4'b0</w:t>
            </w:r>
          </w:p>
        </w:tc>
        <w:tc>
          <w:tcPr>
            <w:tcW w:type="dxa" w:w="4320"/>
          </w:tcPr>
          <w:p>
            <w:r>
              <w:t>Reserved</w:t>
            </w:r>
          </w:p>
        </w:tc>
      </w:tr>
      <w:tr>
        <w:tc>
          <w:tcPr>
            <w:tcW w:type="dxa" w:w="2160"/>
          </w:tcPr>
          <w:p>
            <w:r>
              <w:t>PLL48_ENREF</w:t>
            </w:r>
          </w:p>
        </w:tc>
        <w:tc>
          <w:tcPr>
            <w:tcW w:type="dxa" w:w="720"/>
          </w:tcPr>
          <w:p>
            <w:r>
              <w:t>rw</w:t>
            </w:r>
          </w:p>
        </w:tc>
        <w:tc>
          <w:tcPr>
            <w:tcW w:type="dxa" w:w="720"/>
          </w:tcPr>
          <w:p>
            <w:r>
              <w:t>27:24</w:t>
            </w:r>
          </w:p>
        </w:tc>
        <w:tc>
          <w:tcPr>
            <w:tcW w:type="dxa" w:w="1440"/>
          </w:tcPr>
          <w:p>
            <w:r>
              <w:t>4'b0</w:t>
            </w:r>
          </w:p>
        </w:tc>
        <w:tc>
          <w:tcPr>
            <w:tcW w:type="dxa" w:w="4320"/>
          </w:tcPr>
          <w:p>
            <w:r>
              <w:t>REF calibration output code</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CALIB_RCO_RC_REF_OSC_CFG</w:t>
      </w:r>
    </w:p>
    <w:p>
      <w:r>
        <w:t>Offset Address: 0x4000f014</w:t>
      </w:r>
    </w:p>
    <w:p>
      <w:r>
        <w:t>RCO RC PLL48M OSC configured code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CAU_RCO_CAP_CFG</w:t>
            </w:r>
          </w:p>
        </w:tc>
        <w:tc>
          <w:tcPr>
            <w:tcW w:type="dxa" w:w="720"/>
          </w:tcPr>
          <w:p>
            <w:r>
              <w:t>rw</w:t>
            </w:r>
          </w:p>
        </w:tc>
        <w:tc>
          <w:tcPr>
            <w:tcW w:type="dxa" w:w="720"/>
          </w:tcPr>
          <w:p>
            <w:r>
              <w:t>3:0</w:t>
            </w:r>
          </w:p>
        </w:tc>
        <w:tc>
          <w:tcPr>
            <w:tcW w:type="dxa" w:w="1440"/>
          </w:tcPr>
          <w:p>
            <w:r>
              <w:t>4'b0</w:t>
            </w:r>
          </w:p>
        </w:tc>
        <w:tc>
          <w:tcPr>
            <w:tcW w:type="dxa" w:w="4320"/>
          </w:tcPr>
          <w:p>
            <w:r>
              <w:t>RCO calibration code configured</w:t>
            </w:r>
          </w:p>
        </w:tc>
      </w:tr>
      <w:tr>
        <w:tc>
          <w:tcPr>
            <w:tcW w:type="dxa" w:w="2160"/>
          </w:tcPr>
          <w:p>
            <w:r>
              <w:t>RCO_CAL_DIS</w:t>
            </w:r>
          </w:p>
        </w:tc>
        <w:tc>
          <w:tcPr>
            <w:tcW w:type="dxa" w:w="720"/>
          </w:tcPr>
          <w:p>
            <w:r>
              <w:t>rw</w:t>
            </w:r>
          </w:p>
        </w:tc>
        <w:tc>
          <w:tcPr>
            <w:tcW w:type="dxa" w:w="720"/>
          </w:tcPr>
          <w:p>
            <w:r>
              <w:t>4</w:t>
            </w:r>
          </w:p>
        </w:tc>
        <w:tc>
          <w:tcPr>
            <w:tcW w:type="dxa" w:w="1440"/>
          </w:tcPr>
          <w:p>
            <w:r>
              <w:t>1'b0</w:t>
            </w:r>
          </w:p>
        </w:tc>
        <w:tc>
          <w:tcPr>
            <w:tcW w:type="dxa" w:w="4320"/>
          </w:tcPr>
          <w:p>
            <w:r>
              <w:t>RCO calibration disable</w:t>
            </w:r>
          </w:p>
        </w:tc>
      </w:tr>
      <w:tr>
        <w:tc>
          <w:tcPr>
            <w:tcW w:type="dxa" w:w="2160"/>
          </w:tcPr>
          <w:p>
            <w:r>
              <w:t>RCO_CAL_REQ</w:t>
            </w:r>
          </w:p>
        </w:tc>
        <w:tc>
          <w:tcPr>
            <w:tcW w:type="dxa" w:w="720"/>
          </w:tcPr>
          <w:p>
            <w:r>
              <w:t>rw</w:t>
            </w:r>
          </w:p>
        </w:tc>
        <w:tc>
          <w:tcPr>
            <w:tcW w:type="dxa" w:w="720"/>
          </w:tcPr>
          <w:p>
            <w:r>
              <w:t>5</w:t>
            </w:r>
          </w:p>
        </w:tc>
        <w:tc>
          <w:tcPr>
            <w:tcW w:type="dxa" w:w="1440"/>
          </w:tcPr>
          <w:p>
            <w:r>
              <w:t>1'b0</w:t>
            </w:r>
          </w:p>
        </w:tc>
        <w:tc>
          <w:tcPr>
            <w:tcW w:type="dxa" w:w="4320"/>
          </w:tcPr>
          <w:p>
            <w:r>
              <w:t>RCO calibration request</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CAU_OSC_CUR_CFG</w:t>
            </w:r>
          </w:p>
        </w:tc>
        <w:tc>
          <w:tcPr>
            <w:tcW w:type="dxa" w:w="720"/>
          </w:tcPr>
          <w:p>
            <w:r>
              <w:t>rw</w:t>
            </w:r>
          </w:p>
        </w:tc>
        <w:tc>
          <w:tcPr>
            <w:tcW w:type="dxa" w:w="720"/>
          </w:tcPr>
          <w:p>
            <w:r>
              <w:t>12:8</w:t>
            </w:r>
          </w:p>
        </w:tc>
        <w:tc>
          <w:tcPr>
            <w:tcW w:type="dxa" w:w="1440"/>
          </w:tcPr>
          <w:p>
            <w:r>
              <w:t>5'b0</w:t>
            </w:r>
          </w:p>
        </w:tc>
        <w:tc>
          <w:tcPr>
            <w:tcW w:type="dxa" w:w="4320"/>
          </w:tcPr>
          <w:p>
            <w:r>
              <w:t>OSC calibration output code configured</w:t>
            </w:r>
          </w:p>
        </w:tc>
      </w:tr>
      <w:tr>
        <w:tc>
          <w:tcPr>
            <w:tcW w:type="dxa" w:w="2160"/>
          </w:tcPr>
          <w:p>
            <w:r>
              <w:t>OSC_CAL_DIS</w:t>
            </w:r>
          </w:p>
        </w:tc>
        <w:tc>
          <w:tcPr>
            <w:tcW w:type="dxa" w:w="720"/>
          </w:tcPr>
          <w:p>
            <w:r>
              <w:t>rw</w:t>
            </w:r>
          </w:p>
        </w:tc>
        <w:tc>
          <w:tcPr>
            <w:tcW w:type="dxa" w:w="720"/>
          </w:tcPr>
          <w:p>
            <w:r>
              <w:t>13</w:t>
            </w:r>
          </w:p>
        </w:tc>
        <w:tc>
          <w:tcPr>
            <w:tcW w:type="dxa" w:w="1440"/>
          </w:tcPr>
          <w:p>
            <w:r>
              <w:t>1'b0</w:t>
            </w:r>
          </w:p>
        </w:tc>
        <w:tc>
          <w:tcPr>
            <w:tcW w:type="dxa" w:w="4320"/>
          </w:tcPr>
          <w:p>
            <w:r>
              <w:t>OSC calibration disable</w:t>
            </w:r>
          </w:p>
        </w:tc>
      </w:tr>
      <w:tr>
        <w:tc>
          <w:tcPr>
            <w:tcW w:type="dxa" w:w="2160"/>
          </w:tcPr>
          <w:p>
            <w:r>
              <w:t>OSC_CAL_REQ</w:t>
            </w:r>
          </w:p>
        </w:tc>
        <w:tc>
          <w:tcPr>
            <w:tcW w:type="dxa" w:w="720"/>
          </w:tcPr>
          <w:p>
            <w:r>
              <w:t>rw</w:t>
            </w:r>
          </w:p>
        </w:tc>
        <w:tc>
          <w:tcPr>
            <w:tcW w:type="dxa" w:w="720"/>
          </w:tcPr>
          <w:p>
            <w:r>
              <w:t>14</w:t>
            </w:r>
          </w:p>
        </w:tc>
        <w:tc>
          <w:tcPr>
            <w:tcW w:type="dxa" w:w="1440"/>
          </w:tcPr>
          <w:p>
            <w:r>
              <w:t>1'b0</w:t>
            </w:r>
          </w:p>
        </w:tc>
        <w:tc>
          <w:tcPr>
            <w:tcW w:type="dxa" w:w="4320"/>
          </w:tcPr>
          <w:p>
            <w:r>
              <w:t>OSC calibration request</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CAU_RC_CAL_REG_IN</w:t>
            </w:r>
          </w:p>
        </w:tc>
        <w:tc>
          <w:tcPr>
            <w:tcW w:type="dxa" w:w="720"/>
          </w:tcPr>
          <w:p>
            <w:r>
              <w:t>rw</w:t>
            </w:r>
          </w:p>
        </w:tc>
        <w:tc>
          <w:tcPr>
            <w:tcW w:type="dxa" w:w="720"/>
          </w:tcPr>
          <w:p>
            <w:r>
              <w:t>19:16</w:t>
            </w:r>
          </w:p>
        </w:tc>
        <w:tc>
          <w:tcPr>
            <w:tcW w:type="dxa" w:w="1440"/>
          </w:tcPr>
          <w:p>
            <w:r>
              <w:t>4'b0</w:t>
            </w:r>
          </w:p>
        </w:tc>
        <w:tc>
          <w:tcPr>
            <w:tcW w:type="dxa" w:w="4320"/>
          </w:tcPr>
          <w:p>
            <w:r>
              <w:t>RC calibration code to analog</w:t>
            </w:r>
          </w:p>
        </w:tc>
      </w:tr>
      <w:tr>
        <w:tc>
          <w:tcPr>
            <w:tcW w:type="dxa" w:w="2160"/>
          </w:tcPr>
          <w:p>
            <w:r>
              <w:t>CAU_RC_CAL_DIS</w:t>
            </w:r>
          </w:p>
        </w:tc>
        <w:tc>
          <w:tcPr>
            <w:tcW w:type="dxa" w:w="720"/>
          </w:tcPr>
          <w:p>
            <w:r>
              <w:t>rw</w:t>
            </w:r>
          </w:p>
        </w:tc>
        <w:tc>
          <w:tcPr>
            <w:tcW w:type="dxa" w:w="720"/>
          </w:tcPr>
          <w:p>
            <w:r>
              <w:t>20</w:t>
            </w:r>
          </w:p>
        </w:tc>
        <w:tc>
          <w:tcPr>
            <w:tcW w:type="dxa" w:w="1440"/>
          </w:tcPr>
          <w:p>
            <w:r>
              <w:t>1'b0</w:t>
            </w:r>
          </w:p>
        </w:tc>
        <w:tc>
          <w:tcPr>
            <w:tcW w:type="dxa" w:w="4320"/>
          </w:tcPr>
          <w:p>
            <w:r>
              <w:t>RC calibration disable</w:t>
            </w:r>
          </w:p>
        </w:tc>
      </w:tr>
      <w:tr>
        <w:tc>
          <w:tcPr>
            <w:tcW w:type="dxa" w:w="2160"/>
          </w:tcPr>
          <w:p>
            <w:r>
              <w:t>RC_CAL_REQ</w:t>
            </w:r>
          </w:p>
        </w:tc>
        <w:tc>
          <w:tcPr>
            <w:tcW w:type="dxa" w:w="720"/>
          </w:tcPr>
          <w:p>
            <w:r>
              <w:t>rw</w:t>
            </w:r>
          </w:p>
        </w:tc>
        <w:tc>
          <w:tcPr>
            <w:tcW w:type="dxa" w:w="720"/>
          </w:tcPr>
          <w:p>
            <w:r>
              <w:t>21</w:t>
            </w:r>
          </w:p>
        </w:tc>
        <w:tc>
          <w:tcPr>
            <w:tcW w:type="dxa" w:w="1440"/>
          </w:tcPr>
          <w:p>
            <w:r>
              <w:t>1'b0</w:t>
            </w:r>
          </w:p>
        </w:tc>
        <w:tc>
          <w:tcPr>
            <w:tcW w:type="dxa" w:w="4320"/>
          </w:tcPr>
          <w:p>
            <w:r>
              <w:t>RC calibration request</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PLL48_ENREF_CFG</w:t>
            </w:r>
          </w:p>
        </w:tc>
        <w:tc>
          <w:tcPr>
            <w:tcW w:type="dxa" w:w="720"/>
          </w:tcPr>
          <w:p>
            <w:r>
              <w:t>rw</w:t>
            </w:r>
          </w:p>
        </w:tc>
        <w:tc>
          <w:tcPr>
            <w:tcW w:type="dxa" w:w="720"/>
          </w:tcPr>
          <w:p>
            <w:r>
              <w:t>27:24</w:t>
            </w:r>
          </w:p>
        </w:tc>
        <w:tc>
          <w:tcPr>
            <w:tcW w:type="dxa" w:w="1440"/>
          </w:tcPr>
          <w:p>
            <w:r>
              <w:t>4'b0</w:t>
            </w:r>
          </w:p>
        </w:tc>
        <w:tc>
          <w:tcPr>
            <w:tcW w:type="dxa" w:w="4320"/>
          </w:tcPr>
          <w:p>
            <w:r>
              <w:t>REF calibration output code configured</w:t>
            </w:r>
          </w:p>
        </w:tc>
      </w:tr>
      <w:tr>
        <w:tc>
          <w:tcPr>
            <w:tcW w:type="dxa" w:w="2160"/>
          </w:tcPr>
          <w:p>
            <w:r>
              <w:t>REF_CAL_DIS</w:t>
            </w:r>
          </w:p>
        </w:tc>
        <w:tc>
          <w:tcPr>
            <w:tcW w:type="dxa" w:w="720"/>
          </w:tcPr>
          <w:p>
            <w:r>
              <w:t>rw</w:t>
            </w:r>
          </w:p>
        </w:tc>
        <w:tc>
          <w:tcPr>
            <w:tcW w:type="dxa" w:w="720"/>
          </w:tcPr>
          <w:p>
            <w:r>
              <w:t>28</w:t>
            </w:r>
          </w:p>
        </w:tc>
        <w:tc>
          <w:tcPr>
            <w:tcW w:type="dxa" w:w="1440"/>
          </w:tcPr>
          <w:p>
            <w:r>
              <w:t>1'b0</w:t>
            </w:r>
          </w:p>
        </w:tc>
        <w:tc>
          <w:tcPr>
            <w:tcW w:type="dxa" w:w="4320"/>
          </w:tcPr>
          <w:p>
            <w:r>
              <w:t>REF PLL calibration disable</w:t>
            </w:r>
          </w:p>
        </w:tc>
      </w:tr>
      <w:tr>
        <w:tc>
          <w:tcPr>
            <w:tcW w:type="dxa" w:w="2160"/>
          </w:tcPr>
          <w:p>
            <w:r>
              <w:t>REF_CAL_REQ</w:t>
            </w:r>
          </w:p>
        </w:tc>
        <w:tc>
          <w:tcPr>
            <w:tcW w:type="dxa" w:w="720"/>
          </w:tcPr>
          <w:p>
            <w:r>
              <w:t>rw</w:t>
            </w:r>
          </w:p>
        </w:tc>
        <w:tc>
          <w:tcPr>
            <w:tcW w:type="dxa" w:w="720"/>
          </w:tcPr>
          <w:p>
            <w:r>
              <w:t>29</w:t>
            </w:r>
          </w:p>
        </w:tc>
        <w:tc>
          <w:tcPr>
            <w:tcW w:type="dxa" w:w="1440"/>
          </w:tcPr>
          <w:p>
            <w:r>
              <w:t>1'b0</w:t>
            </w:r>
          </w:p>
        </w:tc>
        <w:tc>
          <w:tcPr>
            <w:tcW w:type="dxa" w:w="4320"/>
          </w:tcPr>
          <w:p>
            <w:r>
              <w:t>REF PLL calibration request</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CALIB_VCOA_KVCO2M_CODE</w:t>
      </w:r>
    </w:p>
    <w:p>
      <w:r>
        <w:t>Offset Address: 0x4000f018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KCALF2M_PO</w:t>
            </w:r>
          </w:p>
        </w:tc>
        <w:tc>
          <w:tcPr>
            <w:tcW w:type="dxa" w:w="720"/>
          </w:tcPr>
          <w:p>
            <w:r>
              <w:t>rw</w:t>
            </w:r>
          </w:p>
        </w:tc>
        <w:tc>
          <w:tcPr>
            <w:tcW w:type="dxa" w:w="720"/>
          </w:tcPr>
          <w:p>
            <w:r>
              <w:t>10:0</w:t>
            </w:r>
          </w:p>
        </w:tc>
        <w:tc>
          <w:tcPr>
            <w:tcW w:type="dxa" w:w="1440"/>
          </w:tcPr>
          <w:p>
            <w:r>
              <w:t>11'b0</w:t>
            </w:r>
          </w:p>
        </w:tc>
        <w:tc>
          <w:tcPr>
            <w:tcW w:type="dxa" w:w="4320"/>
          </w:tcPr>
          <w:p>
            <w:r>
              <w:t>KVCO 2M mode calibration power on code</w:t>
            </w:r>
          </w:p>
        </w:tc>
      </w:tr>
      <w:tr>
        <w:tc>
          <w:tcPr>
            <w:tcW w:type="dxa" w:w="2160"/>
          </w:tcPr>
          <w:p>
            <w:r>
              <w:t>Reserved</w:t>
            </w:r>
          </w:p>
        </w:tc>
        <w:tc>
          <w:tcPr>
            <w:tcW w:type="dxa" w:w="720"/>
          </w:tcPr>
          <w:p>
            <w:r>
              <w:t>rw</w:t>
            </w:r>
          </w:p>
        </w:tc>
        <w:tc>
          <w:tcPr>
            <w:tcW w:type="dxa" w:w="720"/>
          </w:tcPr>
          <w:p>
            <w:r>
              <w:t>15:11</w:t>
            </w:r>
          </w:p>
        </w:tc>
        <w:tc>
          <w:tcPr>
            <w:tcW w:type="dxa" w:w="1440"/>
          </w:tcPr>
          <w:p>
            <w:r>
              <w:t>5'b0</w:t>
            </w:r>
          </w:p>
        </w:tc>
        <w:tc>
          <w:tcPr>
            <w:tcW w:type="dxa" w:w="4320"/>
          </w:tcPr>
          <w:p>
            <w:r>
              <w:t>Reserved</w:t>
            </w:r>
          </w:p>
        </w:tc>
      </w:tr>
      <w:tr>
        <w:tc>
          <w:tcPr>
            <w:tcW w:type="dxa" w:w="2160"/>
          </w:tcPr>
          <w:p>
            <w:r>
              <w:t>TX_VCO_AMP</w:t>
            </w:r>
          </w:p>
        </w:tc>
        <w:tc>
          <w:tcPr>
            <w:tcW w:type="dxa" w:w="720"/>
          </w:tcPr>
          <w:p>
            <w:r>
              <w:t>rw</w:t>
            </w:r>
          </w:p>
        </w:tc>
        <w:tc>
          <w:tcPr>
            <w:tcW w:type="dxa" w:w="720"/>
          </w:tcPr>
          <w:p>
            <w:r>
              <w:t>20:16</w:t>
            </w:r>
          </w:p>
        </w:tc>
        <w:tc>
          <w:tcPr>
            <w:tcW w:type="dxa" w:w="1440"/>
          </w:tcPr>
          <w:p>
            <w:r>
              <w:t>5'b0</w:t>
            </w:r>
          </w:p>
        </w:tc>
        <w:tc>
          <w:tcPr>
            <w:tcW w:type="dxa" w:w="4320"/>
          </w:tcPr>
          <w:p>
            <w:r>
              <w:t>VCO TX amplitude calibration output code</w:t>
            </w:r>
          </w:p>
        </w:tc>
      </w:tr>
      <w:tr>
        <w:tc>
          <w:tcPr>
            <w:tcW w:type="dxa" w:w="2160"/>
          </w:tcPr>
          <w:p>
            <w:r>
              <w:t>Reserved</w:t>
            </w:r>
          </w:p>
        </w:tc>
        <w:tc>
          <w:tcPr>
            <w:tcW w:type="dxa" w:w="720"/>
          </w:tcPr>
          <w:p>
            <w:r>
              <w:t>rw</w:t>
            </w:r>
          </w:p>
        </w:tc>
        <w:tc>
          <w:tcPr>
            <w:tcW w:type="dxa" w:w="720"/>
          </w:tcPr>
          <w:p>
            <w:r>
              <w:t>23:21</w:t>
            </w:r>
          </w:p>
        </w:tc>
        <w:tc>
          <w:tcPr>
            <w:tcW w:type="dxa" w:w="1440"/>
          </w:tcPr>
          <w:p>
            <w:r>
              <w:t>3'b0</w:t>
            </w:r>
          </w:p>
        </w:tc>
        <w:tc>
          <w:tcPr>
            <w:tcW w:type="dxa" w:w="4320"/>
          </w:tcPr>
          <w:p>
            <w:r>
              <w:t>Reserved</w:t>
            </w:r>
          </w:p>
        </w:tc>
      </w:tr>
      <w:tr>
        <w:tc>
          <w:tcPr>
            <w:tcW w:type="dxa" w:w="2160"/>
          </w:tcPr>
          <w:p>
            <w:r>
              <w:t>RX_VCO_AMP</w:t>
            </w:r>
          </w:p>
        </w:tc>
        <w:tc>
          <w:tcPr>
            <w:tcW w:type="dxa" w:w="720"/>
          </w:tcPr>
          <w:p>
            <w:r>
              <w:t>rw</w:t>
            </w:r>
          </w:p>
        </w:tc>
        <w:tc>
          <w:tcPr>
            <w:tcW w:type="dxa" w:w="720"/>
          </w:tcPr>
          <w:p>
            <w:r>
              <w:t>28:24</w:t>
            </w:r>
          </w:p>
        </w:tc>
        <w:tc>
          <w:tcPr>
            <w:tcW w:type="dxa" w:w="1440"/>
          </w:tcPr>
          <w:p>
            <w:r>
              <w:t>5'b0</w:t>
            </w:r>
          </w:p>
        </w:tc>
        <w:tc>
          <w:tcPr>
            <w:tcW w:type="dxa" w:w="4320"/>
          </w:tcPr>
          <w:p>
            <w:r>
              <w:t>VCO RX amplitude calibration output code</w:t>
            </w:r>
          </w:p>
        </w:tc>
      </w:tr>
      <w:tr>
        <w:tc>
          <w:tcPr>
            <w:tcW w:type="dxa" w:w="2160"/>
          </w:tcPr>
          <w:p>
            <w:r>
              <w:t>Reserved</w:t>
            </w:r>
          </w:p>
        </w:tc>
        <w:tc>
          <w:tcPr>
            <w:tcW w:type="dxa" w:w="720"/>
          </w:tcPr>
          <w:p>
            <w:r>
              <w:t>rw</w:t>
            </w:r>
          </w:p>
        </w:tc>
        <w:tc>
          <w:tcPr>
            <w:tcW w:type="dxa" w:w="720"/>
          </w:tcPr>
          <w:p>
            <w:r>
              <w:t>31:29</w:t>
            </w:r>
          </w:p>
        </w:tc>
        <w:tc>
          <w:tcPr>
            <w:tcW w:type="dxa" w:w="1440"/>
          </w:tcPr>
          <w:p>
            <w:r>
              <w:t>3'b0</w:t>
            </w:r>
          </w:p>
        </w:tc>
        <w:tc>
          <w:tcPr>
            <w:tcW w:type="dxa" w:w="4320"/>
          </w:tcPr>
          <w:p>
            <w:r>
              <w:t>Reserved</w:t>
            </w:r>
          </w:p>
        </w:tc>
      </w:tr>
    </w:tbl>
    <w:p/>
    <w:p>
      <w:pPr>
        <w:pStyle w:val="Heading3"/>
      </w:pPr>
      <w:r>
        <w:t>CALIB_VCOA_KVCO2M_CFG</w:t>
      </w:r>
    </w:p>
    <w:p>
      <w:r>
        <w:t>Offset Address: 0x4000f01c</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KCALF2M_CFG</w:t>
            </w:r>
          </w:p>
        </w:tc>
        <w:tc>
          <w:tcPr>
            <w:tcW w:type="dxa" w:w="720"/>
          </w:tcPr>
          <w:p>
            <w:r>
              <w:t>rw</w:t>
            </w:r>
          </w:p>
        </w:tc>
        <w:tc>
          <w:tcPr>
            <w:tcW w:type="dxa" w:w="720"/>
          </w:tcPr>
          <w:p>
            <w:r>
              <w:t>10:0</w:t>
            </w:r>
          </w:p>
        </w:tc>
        <w:tc>
          <w:tcPr>
            <w:tcW w:type="dxa" w:w="1440"/>
          </w:tcPr>
          <w:p>
            <w:r>
              <w:t>11'b0</w:t>
            </w:r>
          </w:p>
        </w:tc>
        <w:tc>
          <w:tcPr>
            <w:tcW w:type="dxa" w:w="4320"/>
          </w:tcPr>
          <w:p>
            <w:r>
              <w:t>KVCO 2M mode calibration code configure</w:t>
            </w:r>
          </w:p>
        </w:tc>
      </w:tr>
      <w:tr>
        <w:tc>
          <w:tcPr>
            <w:tcW w:type="dxa" w:w="2160"/>
          </w:tcPr>
          <w:p>
            <w:r>
              <w:t>KCALF2M_BP</w:t>
            </w:r>
          </w:p>
        </w:tc>
        <w:tc>
          <w:tcPr>
            <w:tcW w:type="dxa" w:w="720"/>
          </w:tcPr>
          <w:p>
            <w:r>
              <w:t>rw</w:t>
            </w:r>
          </w:p>
        </w:tc>
        <w:tc>
          <w:tcPr>
            <w:tcW w:type="dxa" w:w="720"/>
          </w:tcPr>
          <w:p>
            <w:r>
              <w:t>11</w:t>
            </w:r>
          </w:p>
        </w:tc>
        <w:tc>
          <w:tcPr>
            <w:tcW w:type="dxa" w:w="1440"/>
          </w:tcPr>
          <w:p>
            <w:r>
              <w:t>1'b0</w:t>
            </w:r>
          </w:p>
        </w:tc>
        <w:tc>
          <w:tcPr>
            <w:tcW w:type="dxa" w:w="4320"/>
          </w:tcPr>
          <w:p>
            <w:r>
              <w:t>bypass KVCO 2M mode power on calibration</w:t>
            </w:r>
          </w:p>
        </w:tc>
      </w:tr>
      <w:tr>
        <w:tc>
          <w:tcPr>
            <w:tcW w:type="dxa" w:w="2160"/>
          </w:tcPr>
          <w:p>
            <w:r>
              <w:t>KVCO_CAL_E</w:t>
            </w:r>
          </w:p>
        </w:tc>
        <w:tc>
          <w:tcPr>
            <w:tcW w:type="dxa" w:w="720"/>
          </w:tcPr>
          <w:p>
            <w:r>
              <w:t>rw</w:t>
            </w:r>
          </w:p>
        </w:tc>
        <w:tc>
          <w:tcPr>
            <w:tcW w:type="dxa" w:w="720"/>
          </w:tcPr>
          <w:p>
            <w:r>
              <w:t>14:12</w:t>
            </w:r>
          </w:p>
        </w:tc>
        <w:tc>
          <w:tcPr>
            <w:tcW w:type="dxa" w:w="1440"/>
          </w:tcPr>
          <w:p>
            <w:r>
              <w:t>3'b0</w:t>
            </w:r>
          </w:p>
        </w:tc>
        <w:tc>
          <w:tcPr>
            <w:tcW w:type="dxa" w:w="4320"/>
          </w:tcPr>
          <w:p>
            <w:r>
              <w:t>no description available</w:t>
            </w:r>
          </w:p>
        </w:tc>
      </w:tr>
      <w:tr>
        <w:tc>
          <w:tcPr>
            <w:tcW w:type="dxa" w:w="2160"/>
          </w:tcPr>
          <w:p>
            <w:r>
              <w:t>Reserved</w:t>
            </w:r>
          </w:p>
        </w:tc>
        <w:tc>
          <w:tcPr>
            <w:tcW w:type="dxa" w:w="720"/>
          </w:tcPr>
          <w:p>
            <w:r>
              <w:t>rw</w:t>
            </w:r>
          </w:p>
        </w:tc>
        <w:tc>
          <w:tcPr>
            <w:tcW w:type="dxa" w:w="720"/>
          </w:tcPr>
          <w:p>
            <w:r>
              <w:t>15</w:t>
            </w:r>
          </w:p>
        </w:tc>
        <w:tc>
          <w:tcPr>
            <w:tcW w:type="dxa" w:w="1440"/>
          </w:tcPr>
          <w:p>
            <w:r>
              <w:t>1'b0</w:t>
            </w:r>
          </w:p>
        </w:tc>
        <w:tc>
          <w:tcPr>
            <w:tcW w:type="dxa" w:w="4320"/>
          </w:tcPr>
          <w:p>
            <w:r>
              <w:t>Reserved</w:t>
            </w:r>
          </w:p>
        </w:tc>
      </w:tr>
      <w:tr>
        <w:tc>
          <w:tcPr>
            <w:tcW w:type="dxa" w:w="2160"/>
          </w:tcPr>
          <w:p>
            <w:r>
              <w:t>TX_VCO_AMP_CFG</w:t>
            </w:r>
          </w:p>
        </w:tc>
        <w:tc>
          <w:tcPr>
            <w:tcW w:type="dxa" w:w="720"/>
          </w:tcPr>
          <w:p>
            <w:r>
              <w:t>rw</w:t>
            </w:r>
          </w:p>
        </w:tc>
        <w:tc>
          <w:tcPr>
            <w:tcW w:type="dxa" w:w="720"/>
          </w:tcPr>
          <w:p>
            <w:r>
              <w:t>20:16</w:t>
            </w:r>
          </w:p>
        </w:tc>
        <w:tc>
          <w:tcPr>
            <w:tcW w:type="dxa" w:w="1440"/>
          </w:tcPr>
          <w:p>
            <w:r>
              <w:t>5'b0</w:t>
            </w:r>
          </w:p>
        </w:tc>
        <w:tc>
          <w:tcPr>
            <w:tcW w:type="dxa" w:w="4320"/>
          </w:tcPr>
          <w:p>
            <w:r>
              <w:t>TX VCO amplitude calibration output code configured</w:t>
            </w:r>
          </w:p>
        </w:tc>
      </w:tr>
      <w:tr>
        <w:tc>
          <w:tcPr>
            <w:tcW w:type="dxa" w:w="2160"/>
          </w:tcPr>
          <w:p>
            <w:r>
              <w:t>VCOA_CAL_DIS</w:t>
            </w:r>
          </w:p>
        </w:tc>
        <w:tc>
          <w:tcPr>
            <w:tcW w:type="dxa" w:w="720"/>
          </w:tcPr>
          <w:p>
            <w:r>
              <w:t>rw</w:t>
            </w:r>
          </w:p>
        </w:tc>
        <w:tc>
          <w:tcPr>
            <w:tcW w:type="dxa" w:w="720"/>
          </w:tcPr>
          <w:p>
            <w:r>
              <w:t>21</w:t>
            </w:r>
          </w:p>
        </w:tc>
        <w:tc>
          <w:tcPr>
            <w:tcW w:type="dxa" w:w="1440"/>
          </w:tcPr>
          <w:p>
            <w:r>
              <w:t>1'b0</w:t>
            </w:r>
          </w:p>
        </w:tc>
        <w:tc>
          <w:tcPr>
            <w:tcW w:type="dxa" w:w="4320"/>
          </w:tcPr>
          <w:p>
            <w:r>
              <w:t>VCO amplitude calibration disable</w:t>
            </w:r>
          </w:p>
        </w:tc>
      </w:tr>
      <w:tr>
        <w:tc>
          <w:tcPr>
            <w:tcW w:type="dxa" w:w="2160"/>
          </w:tcPr>
          <w:p>
            <w:r>
              <w:t>VCOA_CAL_REQ</w:t>
            </w:r>
          </w:p>
        </w:tc>
        <w:tc>
          <w:tcPr>
            <w:tcW w:type="dxa" w:w="720"/>
          </w:tcPr>
          <w:p>
            <w:r>
              <w:t>rw</w:t>
            </w:r>
          </w:p>
        </w:tc>
        <w:tc>
          <w:tcPr>
            <w:tcW w:type="dxa" w:w="720"/>
          </w:tcPr>
          <w:p>
            <w:r>
              <w:t>22</w:t>
            </w:r>
          </w:p>
        </w:tc>
        <w:tc>
          <w:tcPr>
            <w:tcW w:type="dxa" w:w="1440"/>
          </w:tcPr>
          <w:p>
            <w:r>
              <w:t>1'b0</w:t>
            </w:r>
          </w:p>
        </w:tc>
        <w:tc>
          <w:tcPr>
            <w:tcW w:type="dxa" w:w="4320"/>
          </w:tcPr>
          <w:p>
            <w:r>
              <w:t>VCO amplitude calibration request</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RX_VCO_AMP_CFG</w:t>
            </w:r>
          </w:p>
        </w:tc>
        <w:tc>
          <w:tcPr>
            <w:tcW w:type="dxa" w:w="720"/>
          </w:tcPr>
          <w:p>
            <w:r>
              <w:t>rw</w:t>
            </w:r>
          </w:p>
        </w:tc>
        <w:tc>
          <w:tcPr>
            <w:tcW w:type="dxa" w:w="720"/>
          </w:tcPr>
          <w:p>
            <w:r>
              <w:t>28:24</w:t>
            </w:r>
          </w:p>
        </w:tc>
        <w:tc>
          <w:tcPr>
            <w:tcW w:type="dxa" w:w="1440"/>
          </w:tcPr>
          <w:p>
            <w:r>
              <w:t>5'b0</w:t>
            </w:r>
          </w:p>
        </w:tc>
        <w:tc>
          <w:tcPr>
            <w:tcW w:type="dxa" w:w="4320"/>
          </w:tcPr>
          <w:p>
            <w:r>
              <w:t>RX VCO amplitude calibration output code configured</w:t>
            </w:r>
          </w:p>
        </w:tc>
      </w:tr>
      <w:tr>
        <w:tc>
          <w:tcPr>
            <w:tcW w:type="dxa" w:w="2160"/>
          </w:tcPr>
          <w:p>
            <w:r>
              <w:t>Reserved</w:t>
            </w:r>
          </w:p>
        </w:tc>
        <w:tc>
          <w:tcPr>
            <w:tcW w:type="dxa" w:w="720"/>
          </w:tcPr>
          <w:p>
            <w:r>
              <w:t>rw</w:t>
            </w:r>
          </w:p>
        </w:tc>
        <w:tc>
          <w:tcPr>
            <w:tcW w:type="dxa" w:w="720"/>
          </w:tcPr>
          <w:p>
            <w:r>
              <w:t>31:29</w:t>
            </w:r>
          </w:p>
        </w:tc>
        <w:tc>
          <w:tcPr>
            <w:tcW w:type="dxa" w:w="1440"/>
          </w:tcPr>
          <w:p>
            <w:r>
              <w:t>3'b0</w:t>
            </w:r>
          </w:p>
        </w:tc>
        <w:tc>
          <w:tcPr>
            <w:tcW w:type="dxa" w:w="4320"/>
          </w:tcPr>
          <w:p>
            <w:r>
              <w:t>Reserved</w:t>
            </w:r>
          </w:p>
        </w:tc>
      </w:tr>
    </w:tbl>
    <w:p/>
    <w:p>
      <w:pPr>
        <w:pStyle w:val="Heading3"/>
      </w:pPr>
      <w:r>
        <w:t>CALIB_VCOF_KVCO_PO_CODE</w:t>
      </w:r>
    </w:p>
    <w:p>
      <w:r>
        <w:t>Offset Address: 0x4000f020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KCALF_PO</w:t>
            </w:r>
          </w:p>
        </w:tc>
        <w:tc>
          <w:tcPr>
            <w:tcW w:type="dxa" w:w="720"/>
          </w:tcPr>
          <w:p>
            <w:r>
              <w:t>rw</w:t>
            </w:r>
          </w:p>
        </w:tc>
        <w:tc>
          <w:tcPr>
            <w:tcW w:type="dxa" w:w="720"/>
          </w:tcPr>
          <w:p>
            <w:r>
              <w:t>10:0</w:t>
            </w:r>
          </w:p>
        </w:tc>
        <w:tc>
          <w:tcPr>
            <w:tcW w:type="dxa" w:w="1440"/>
          </w:tcPr>
          <w:p>
            <w:r>
              <w:t>11'b0</w:t>
            </w:r>
          </w:p>
        </w:tc>
        <w:tc>
          <w:tcPr>
            <w:tcW w:type="dxa" w:w="4320"/>
          </w:tcPr>
          <w:p>
            <w:r>
              <w:t>KVCO power up calibration result</w:t>
            </w:r>
          </w:p>
        </w:tc>
      </w:tr>
      <w:tr>
        <w:tc>
          <w:tcPr>
            <w:tcW w:type="dxa" w:w="2160"/>
          </w:tcPr>
          <w:p>
            <w:r>
              <w:t>Reserved</w:t>
            </w:r>
          </w:p>
        </w:tc>
        <w:tc>
          <w:tcPr>
            <w:tcW w:type="dxa" w:w="720"/>
          </w:tcPr>
          <w:p>
            <w:r>
              <w:t>rw</w:t>
            </w:r>
          </w:p>
        </w:tc>
        <w:tc>
          <w:tcPr>
            <w:tcW w:type="dxa" w:w="720"/>
          </w:tcPr>
          <w:p>
            <w:r>
              <w:t>15:11</w:t>
            </w:r>
          </w:p>
        </w:tc>
        <w:tc>
          <w:tcPr>
            <w:tcW w:type="dxa" w:w="1440"/>
          </w:tcPr>
          <w:p>
            <w:r>
              <w:t>5'b0</w:t>
            </w:r>
          </w:p>
        </w:tc>
        <w:tc>
          <w:tcPr>
            <w:tcW w:type="dxa" w:w="4320"/>
          </w:tcPr>
          <w:p>
            <w:r>
              <w:t>Reserved</w:t>
            </w:r>
          </w:p>
        </w:tc>
      </w:tr>
      <w:tr>
        <w:tc>
          <w:tcPr>
            <w:tcW w:type="dxa" w:w="2160"/>
          </w:tcPr>
          <w:p>
            <w:r>
              <w:t>TX_VCO_CBANK_PO</w:t>
            </w:r>
          </w:p>
        </w:tc>
        <w:tc>
          <w:tcPr>
            <w:tcW w:type="dxa" w:w="720"/>
          </w:tcPr>
          <w:p>
            <w:r>
              <w:t>rw</w:t>
            </w:r>
          </w:p>
        </w:tc>
        <w:tc>
          <w:tcPr>
            <w:tcW w:type="dxa" w:w="720"/>
          </w:tcPr>
          <w:p>
            <w:r>
              <w:t>21:16</w:t>
            </w:r>
          </w:p>
        </w:tc>
        <w:tc>
          <w:tcPr>
            <w:tcW w:type="dxa" w:w="1440"/>
          </w:tcPr>
          <w:p>
            <w:r>
              <w:t>6'b0</w:t>
            </w:r>
          </w:p>
        </w:tc>
        <w:tc>
          <w:tcPr>
            <w:tcW w:type="dxa" w:w="4320"/>
          </w:tcPr>
          <w:p>
            <w:r>
              <w:t>TX VCO frequency power on calibration output code</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RX_VCO_CBANK_PO</w:t>
            </w:r>
          </w:p>
        </w:tc>
        <w:tc>
          <w:tcPr>
            <w:tcW w:type="dxa" w:w="720"/>
          </w:tcPr>
          <w:p>
            <w:r>
              <w:t>rw</w:t>
            </w:r>
          </w:p>
        </w:tc>
        <w:tc>
          <w:tcPr>
            <w:tcW w:type="dxa" w:w="720"/>
          </w:tcPr>
          <w:p>
            <w:r>
              <w:t>29:24</w:t>
            </w:r>
          </w:p>
        </w:tc>
        <w:tc>
          <w:tcPr>
            <w:tcW w:type="dxa" w:w="1440"/>
          </w:tcPr>
          <w:p>
            <w:r>
              <w:t>6'b0</w:t>
            </w:r>
          </w:p>
        </w:tc>
        <w:tc>
          <w:tcPr>
            <w:tcW w:type="dxa" w:w="4320"/>
          </w:tcPr>
          <w:p>
            <w:r>
              <w:t>RX VCO frequency power on calibration output code</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CALIB_VCOF_KVCO_CFG</w:t>
      </w:r>
    </w:p>
    <w:p>
      <w:r>
        <w:t>Offset Address: 0x4000f024</w:t>
      </w:r>
    </w:p>
    <w:p>
      <w:r>
        <w:t>VCOF hop calibration bypass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KCALF_CFG</w:t>
            </w:r>
          </w:p>
        </w:tc>
        <w:tc>
          <w:tcPr>
            <w:tcW w:type="dxa" w:w="720"/>
          </w:tcPr>
          <w:p>
            <w:r>
              <w:t>rw</w:t>
            </w:r>
          </w:p>
        </w:tc>
        <w:tc>
          <w:tcPr>
            <w:tcW w:type="dxa" w:w="720"/>
          </w:tcPr>
          <w:p>
            <w:r>
              <w:t>10:0</w:t>
            </w:r>
          </w:p>
        </w:tc>
        <w:tc>
          <w:tcPr>
            <w:tcW w:type="dxa" w:w="1440"/>
          </w:tcPr>
          <w:p>
            <w:r>
              <w:t>11'b0</w:t>
            </w:r>
          </w:p>
        </w:tc>
        <w:tc>
          <w:tcPr>
            <w:tcW w:type="dxa" w:w="4320"/>
          </w:tcPr>
          <w:p>
            <w:r>
              <w:t>KVCO calibration code configure</w:t>
            </w:r>
          </w:p>
        </w:tc>
      </w:tr>
      <w:tr>
        <w:tc>
          <w:tcPr>
            <w:tcW w:type="dxa" w:w="2160"/>
          </w:tcPr>
          <w:p>
            <w:r>
              <w:t>KVCO_REQ</w:t>
            </w:r>
          </w:p>
        </w:tc>
        <w:tc>
          <w:tcPr>
            <w:tcW w:type="dxa" w:w="720"/>
          </w:tcPr>
          <w:p>
            <w:r>
              <w:t>rw</w:t>
            </w:r>
          </w:p>
        </w:tc>
        <w:tc>
          <w:tcPr>
            <w:tcW w:type="dxa" w:w="720"/>
          </w:tcPr>
          <w:p>
            <w:r>
              <w:t>11</w:t>
            </w:r>
          </w:p>
        </w:tc>
        <w:tc>
          <w:tcPr>
            <w:tcW w:type="dxa" w:w="1440"/>
          </w:tcPr>
          <w:p>
            <w:r>
              <w:t>1'b0</w:t>
            </w:r>
          </w:p>
        </w:tc>
        <w:tc>
          <w:tcPr>
            <w:tcW w:type="dxa" w:w="4320"/>
          </w:tcPr>
          <w:p>
            <w:r>
              <w:t>KVCO calibration request</w:t>
            </w:r>
          </w:p>
        </w:tc>
      </w:tr>
      <w:tr>
        <w:tc>
          <w:tcPr>
            <w:tcW w:type="dxa" w:w="2160"/>
          </w:tcPr>
          <w:p>
            <w:r>
              <w:t>KVCO_DIS</w:t>
            </w:r>
          </w:p>
        </w:tc>
        <w:tc>
          <w:tcPr>
            <w:tcW w:type="dxa" w:w="720"/>
          </w:tcPr>
          <w:p>
            <w:r>
              <w:t>rw</w:t>
            </w:r>
          </w:p>
        </w:tc>
        <w:tc>
          <w:tcPr>
            <w:tcW w:type="dxa" w:w="720"/>
          </w:tcPr>
          <w:p>
            <w:r>
              <w:t>12</w:t>
            </w:r>
          </w:p>
        </w:tc>
        <w:tc>
          <w:tcPr>
            <w:tcW w:type="dxa" w:w="1440"/>
          </w:tcPr>
          <w:p>
            <w:r>
              <w:t>1'b0</w:t>
            </w:r>
          </w:p>
        </w:tc>
        <w:tc>
          <w:tcPr>
            <w:tcW w:type="dxa" w:w="4320"/>
          </w:tcPr>
          <w:p>
            <w:r>
              <w:t>KVCO calibration disable</w:t>
            </w:r>
          </w:p>
        </w:tc>
      </w:tr>
      <w:tr>
        <w:tc>
          <w:tcPr>
            <w:tcW w:type="dxa" w:w="2160"/>
          </w:tcPr>
          <w:p>
            <w:r>
              <w:t>KVCO_SKIP</w:t>
            </w:r>
          </w:p>
        </w:tc>
        <w:tc>
          <w:tcPr>
            <w:tcW w:type="dxa" w:w="720"/>
          </w:tcPr>
          <w:p>
            <w:r>
              <w:t>rw</w:t>
            </w:r>
          </w:p>
        </w:tc>
        <w:tc>
          <w:tcPr>
            <w:tcW w:type="dxa" w:w="720"/>
          </w:tcPr>
          <w:p>
            <w:r>
              <w:t>13</w:t>
            </w:r>
          </w:p>
        </w:tc>
        <w:tc>
          <w:tcPr>
            <w:tcW w:type="dxa" w:w="1440"/>
          </w:tcPr>
          <w:p>
            <w:r>
              <w:t>1'b0</w:t>
            </w:r>
          </w:p>
        </w:tc>
        <w:tc>
          <w:tcPr>
            <w:tcW w:type="dxa" w:w="4320"/>
          </w:tcPr>
          <w:p>
            <w:r>
              <w:t>KVCO hop calibration calculation skip</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TX_VCO_CBANK_CFG</w:t>
            </w:r>
          </w:p>
        </w:tc>
        <w:tc>
          <w:tcPr>
            <w:tcW w:type="dxa" w:w="720"/>
          </w:tcPr>
          <w:p>
            <w:r>
              <w:t>rw</w:t>
            </w:r>
          </w:p>
        </w:tc>
        <w:tc>
          <w:tcPr>
            <w:tcW w:type="dxa" w:w="720"/>
          </w:tcPr>
          <w:p>
            <w:r>
              <w:t>21:16</w:t>
            </w:r>
          </w:p>
        </w:tc>
        <w:tc>
          <w:tcPr>
            <w:tcW w:type="dxa" w:w="1440"/>
          </w:tcPr>
          <w:p>
            <w:r>
              <w:t>6'b0</w:t>
            </w:r>
          </w:p>
        </w:tc>
        <w:tc>
          <w:tcPr>
            <w:tcW w:type="dxa" w:w="4320"/>
          </w:tcPr>
          <w:p>
            <w:r>
              <w:t>TX VCO frequency calibration output code configured</w:t>
            </w:r>
          </w:p>
        </w:tc>
      </w:tr>
      <w:tr>
        <w:tc>
          <w:tcPr>
            <w:tcW w:type="dxa" w:w="2160"/>
          </w:tcPr>
          <w:p>
            <w:r>
              <w:t>VCOF_CAL_DIS</w:t>
            </w:r>
          </w:p>
        </w:tc>
        <w:tc>
          <w:tcPr>
            <w:tcW w:type="dxa" w:w="720"/>
          </w:tcPr>
          <w:p>
            <w:r>
              <w:t>rw</w:t>
            </w:r>
          </w:p>
        </w:tc>
        <w:tc>
          <w:tcPr>
            <w:tcW w:type="dxa" w:w="720"/>
          </w:tcPr>
          <w:p>
            <w:r>
              <w:t>22</w:t>
            </w:r>
          </w:p>
        </w:tc>
        <w:tc>
          <w:tcPr>
            <w:tcW w:type="dxa" w:w="1440"/>
          </w:tcPr>
          <w:p>
            <w:r>
              <w:t>1'b0</w:t>
            </w:r>
          </w:p>
        </w:tc>
        <w:tc>
          <w:tcPr>
            <w:tcW w:type="dxa" w:w="4320"/>
          </w:tcPr>
          <w:p>
            <w:r>
              <w:t>VCO frequency calibration disable</w:t>
            </w:r>
          </w:p>
        </w:tc>
      </w:tr>
      <w:tr>
        <w:tc>
          <w:tcPr>
            <w:tcW w:type="dxa" w:w="2160"/>
          </w:tcPr>
          <w:p>
            <w:r>
              <w:t>VCOF_CAL_REQ</w:t>
            </w:r>
          </w:p>
        </w:tc>
        <w:tc>
          <w:tcPr>
            <w:tcW w:type="dxa" w:w="720"/>
          </w:tcPr>
          <w:p>
            <w:r>
              <w:t>rw</w:t>
            </w:r>
          </w:p>
        </w:tc>
        <w:tc>
          <w:tcPr>
            <w:tcW w:type="dxa" w:w="720"/>
          </w:tcPr>
          <w:p>
            <w:r>
              <w:t>23</w:t>
            </w:r>
          </w:p>
        </w:tc>
        <w:tc>
          <w:tcPr>
            <w:tcW w:type="dxa" w:w="1440"/>
          </w:tcPr>
          <w:p>
            <w:r>
              <w:t>1'b0</w:t>
            </w:r>
          </w:p>
        </w:tc>
        <w:tc>
          <w:tcPr>
            <w:tcW w:type="dxa" w:w="4320"/>
          </w:tcPr>
          <w:p>
            <w:r>
              <w:t>VCO frequency calibration request</w:t>
            </w:r>
          </w:p>
        </w:tc>
      </w:tr>
      <w:tr>
        <w:tc>
          <w:tcPr>
            <w:tcW w:type="dxa" w:w="2160"/>
          </w:tcPr>
          <w:p>
            <w:r>
              <w:t>RX_VCO_CBANK_CFG</w:t>
            </w:r>
          </w:p>
        </w:tc>
        <w:tc>
          <w:tcPr>
            <w:tcW w:type="dxa" w:w="720"/>
          </w:tcPr>
          <w:p>
            <w:r>
              <w:t>rw</w:t>
            </w:r>
          </w:p>
        </w:tc>
        <w:tc>
          <w:tcPr>
            <w:tcW w:type="dxa" w:w="720"/>
          </w:tcPr>
          <w:p>
            <w:r>
              <w:t>29:24</w:t>
            </w:r>
          </w:p>
        </w:tc>
        <w:tc>
          <w:tcPr>
            <w:tcW w:type="dxa" w:w="1440"/>
          </w:tcPr>
          <w:p>
            <w:r>
              <w:t>6'b0</w:t>
            </w:r>
          </w:p>
        </w:tc>
        <w:tc>
          <w:tcPr>
            <w:tcW w:type="dxa" w:w="4320"/>
          </w:tcPr>
          <w:p>
            <w:r>
              <w:t>RX VCO frequency calibration output code configured</w:t>
            </w:r>
          </w:p>
        </w:tc>
      </w:tr>
      <w:tr>
        <w:tc>
          <w:tcPr>
            <w:tcW w:type="dxa" w:w="2160"/>
          </w:tcPr>
          <w:p>
            <w:r>
              <w:t>VCOF_SKIP</w:t>
            </w:r>
          </w:p>
        </w:tc>
        <w:tc>
          <w:tcPr>
            <w:tcW w:type="dxa" w:w="720"/>
          </w:tcPr>
          <w:p>
            <w:r>
              <w:t>rw</w:t>
            </w:r>
          </w:p>
        </w:tc>
        <w:tc>
          <w:tcPr>
            <w:tcW w:type="dxa" w:w="720"/>
          </w:tcPr>
          <w:p>
            <w:r>
              <w:t>30</w:t>
            </w:r>
          </w:p>
        </w:tc>
        <w:tc>
          <w:tcPr>
            <w:tcW w:type="dxa" w:w="1440"/>
          </w:tcPr>
          <w:p>
            <w:r>
              <w:t>1'b0</w:t>
            </w:r>
          </w:p>
        </w:tc>
        <w:tc>
          <w:tcPr>
            <w:tcW w:type="dxa" w:w="4320"/>
          </w:tcPr>
          <w:p>
            <w:r>
              <w:t>VCOF hop calibration calculation skip</w:t>
            </w:r>
          </w:p>
        </w:tc>
      </w:tr>
      <w:tr>
        <w:tc>
          <w:tcPr>
            <w:tcW w:type="dxa" w:w="2160"/>
          </w:tcPr>
          <w:p>
            <w:r>
              <w:t>VCOF_HOP_BP</w:t>
            </w:r>
          </w:p>
        </w:tc>
        <w:tc>
          <w:tcPr>
            <w:tcW w:type="dxa" w:w="720"/>
          </w:tcPr>
          <w:p>
            <w:r>
              <w:t>rw</w:t>
            </w:r>
          </w:p>
        </w:tc>
        <w:tc>
          <w:tcPr>
            <w:tcW w:type="dxa" w:w="720"/>
          </w:tcPr>
          <w:p>
            <w:r>
              <w:t>31</w:t>
            </w:r>
          </w:p>
        </w:tc>
        <w:tc>
          <w:tcPr>
            <w:tcW w:type="dxa" w:w="1440"/>
          </w:tcPr>
          <w:p>
            <w:r>
              <w:t>1'b0</w:t>
            </w:r>
          </w:p>
        </w:tc>
        <w:tc>
          <w:tcPr>
            <w:tcW w:type="dxa" w:w="4320"/>
          </w:tcPr>
          <w:p>
            <w:r>
              <w:t>VCOF hop calibration bypass</w:t>
            </w:r>
          </w:p>
        </w:tc>
      </w:tr>
    </w:tbl>
    <w:p/>
    <w:p>
      <w:pPr>
        <w:pStyle w:val="Heading3"/>
      </w:pPr>
      <w:r>
        <w:t>CALIB_VCOF_KVCO_CODE</w:t>
      </w:r>
    </w:p>
    <w:p>
      <w:r>
        <w:t>Offset Address: 0x4000f028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KCALF</w:t>
            </w:r>
          </w:p>
        </w:tc>
        <w:tc>
          <w:tcPr>
            <w:tcW w:type="dxa" w:w="720"/>
          </w:tcPr>
          <w:p>
            <w:r>
              <w:t>rw</w:t>
            </w:r>
          </w:p>
        </w:tc>
        <w:tc>
          <w:tcPr>
            <w:tcW w:type="dxa" w:w="720"/>
          </w:tcPr>
          <w:p>
            <w:r>
              <w:t>10:0</w:t>
            </w:r>
          </w:p>
        </w:tc>
        <w:tc>
          <w:tcPr>
            <w:tcW w:type="dxa" w:w="1440"/>
          </w:tcPr>
          <w:p>
            <w:r>
              <w:t>11'b0</w:t>
            </w:r>
          </w:p>
        </w:tc>
        <w:tc>
          <w:tcPr>
            <w:tcW w:type="dxa" w:w="4320"/>
          </w:tcPr>
          <w:p>
            <w:r>
              <w:t>KVCO calibration output at carrier frequency</w:t>
            </w:r>
          </w:p>
        </w:tc>
      </w:tr>
      <w:tr>
        <w:tc>
          <w:tcPr>
            <w:tcW w:type="dxa" w:w="2160"/>
          </w:tcPr>
          <w:p>
            <w:r>
              <w:t>Reserved</w:t>
            </w:r>
          </w:p>
        </w:tc>
        <w:tc>
          <w:tcPr>
            <w:tcW w:type="dxa" w:w="720"/>
          </w:tcPr>
          <w:p>
            <w:r>
              <w:t>rw</w:t>
            </w:r>
          </w:p>
        </w:tc>
        <w:tc>
          <w:tcPr>
            <w:tcW w:type="dxa" w:w="720"/>
          </w:tcPr>
          <w:p>
            <w:r>
              <w:t>15:11</w:t>
            </w:r>
          </w:p>
        </w:tc>
        <w:tc>
          <w:tcPr>
            <w:tcW w:type="dxa" w:w="1440"/>
          </w:tcPr>
          <w:p>
            <w:r>
              <w:t>5'b0</w:t>
            </w:r>
          </w:p>
        </w:tc>
        <w:tc>
          <w:tcPr>
            <w:tcW w:type="dxa" w:w="4320"/>
          </w:tcPr>
          <w:p>
            <w:r>
              <w:t>Reserved</w:t>
            </w:r>
          </w:p>
        </w:tc>
      </w:tr>
      <w:tr>
        <w:tc>
          <w:tcPr>
            <w:tcW w:type="dxa" w:w="2160"/>
          </w:tcPr>
          <w:p>
            <w:r>
              <w:t>TX_VCO_CBANK</w:t>
            </w:r>
          </w:p>
        </w:tc>
        <w:tc>
          <w:tcPr>
            <w:tcW w:type="dxa" w:w="720"/>
          </w:tcPr>
          <w:p>
            <w:r>
              <w:t>rw</w:t>
            </w:r>
          </w:p>
        </w:tc>
        <w:tc>
          <w:tcPr>
            <w:tcW w:type="dxa" w:w="720"/>
          </w:tcPr>
          <w:p>
            <w:r>
              <w:t>21:16</w:t>
            </w:r>
          </w:p>
        </w:tc>
        <w:tc>
          <w:tcPr>
            <w:tcW w:type="dxa" w:w="1440"/>
          </w:tcPr>
          <w:p>
            <w:r>
              <w:t>6'b0</w:t>
            </w:r>
          </w:p>
        </w:tc>
        <w:tc>
          <w:tcPr>
            <w:tcW w:type="dxa" w:w="4320"/>
          </w:tcPr>
          <w:p>
            <w:r>
              <w:t>TX VCO frequency calibration output code</w:t>
            </w:r>
          </w:p>
        </w:tc>
      </w:tr>
      <w:tr>
        <w:tc>
          <w:tcPr>
            <w:tcW w:type="dxa" w:w="2160"/>
          </w:tcPr>
          <w:p>
            <w:r>
              <w:t>Reserved</w:t>
            </w:r>
          </w:p>
        </w:tc>
        <w:tc>
          <w:tcPr>
            <w:tcW w:type="dxa" w:w="720"/>
          </w:tcPr>
          <w:p>
            <w:r>
              <w:t>rw</w:t>
            </w:r>
          </w:p>
        </w:tc>
        <w:tc>
          <w:tcPr>
            <w:tcW w:type="dxa" w:w="720"/>
          </w:tcPr>
          <w:p>
            <w:r>
              <w:t>23:22</w:t>
            </w:r>
          </w:p>
        </w:tc>
        <w:tc>
          <w:tcPr>
            <w:tcW w:type="dxa" w:w="1440"/>
          </w:tcPr>
          <w:p>
            <w:r>
              <w:t>2'b0</w:t>
            </w:r>
          </w:p>
        </w:tc>
        <w:tc>
          <w:tcPr>
            <w:tcW w:type="dxa" w:w="4320"/>
          </w:tcPr>
          <w:p>
            <w:r>
              <w:t>Reserved</w:t>
            </w:r>
          </w:p>
        </w:tc>
      </w:tr>
      <w:tr>
        <w:tc>
          <w:tcPr>
            <w:tcW w:type="dxa" w:w="2160"/>
          </w:tcPr>
          <w:p>
            <w:r>
              <w:t>RX_VCO_CBANK</w:t>
            </w:r>
          </w:p>
        </w:tc>
        <w:tc>
          <w:tcPr>
            <w:tcW w:type="dxa" w:w="720"/>
          </w:tcPr>
          <w:p>
            <w:r>
              <w:t>rw</w:t>
            </w:r>
          </w:p>
        </w:tc>
        <w:tc>
          <w:tcPr>
            <w:tcW w:type="dxa" w:w="720"/>
          </w:tcPr>
          <w:p>
            <w:r>
              <w:t>29:24</w:t>
            </w:r>
          </w:p>
        </w:tc>
        <w:tc>
          <w:tcPr>
            <w:tcW w:type="dxa" w:w="1440"/>
          </w:tcPr>
          <w:p>
            <w:r>
              <w:t>6'b0</w:t>
            </w:r>
          </w:p>
        </w:tc>
        <w:tc>
          <w:tcPr>
            <w:tcW w:type="dxa" w:w="4320"/>
          </w:tcPr>
          <w:p>
            <w:r>
              <w:t>RX VCO frequency calibration output code</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CALIB_KVCO_HOP_CODE</w:t>
      </w:r>
    </w:p>
    <w:p>
      <w:r>
        <w:t>Offset Address: 0x4000f02c</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KCALF1M</w:t>
            </w:r>
          </w:p>
        </w:tc>
        <w:tc>
          <w:tcPr>
            <w:tcW w:type="dxa" w:w="720"/>
          </w:tcPr>
          <w:p>
            <w:r>
              <w:t>rw</w:t>
            </w:r>
          </w:p>
        </w:tc>
        <w:tc>
          <w:tcPr>
            <w:tcW w:type="dxa" w:w="720"/>
          </w:tcPr>
          <w:p>
            <w:r>
              <w:t>10:0</w:t>
            </w:r>
          </w:p>
        </w:tc>
        <w:tc>
          <w:tcPr>
            <w:tcW w:type="dxa" w:w="1440"/>
          </w:tcPr>
          <w:p>
            <w:r>
              <w:t>11'b0</w:t>
            </w:r>
          </w:p>
        </w:tc>
        <w:tc>
          <w:tcPr>
            <w:tcW w:type="dxa" w:w="4320"/>
          </w:tcPr>
          <w:p>
            <w:r>
              <w:t>KVCO hop calibration output at carrier frequency in 1M mode</w:t>
            </w:r>
          </w:p>
        </w:tc>
      </w:tr>
      <w:tr>
        <w:tc>
          <w:tcPr>
            <w:tcW w:type="dxa" w:w="2160"/>
          </w:tcPr>
          <w:p>
            <w:r>
              <w:t>Reserved</w:t>
            </w:r>
          </w:p>
        </w:tc>
        <w:tc>
          <w:tcPr>
            <w:tcW w:type="dxa" w:w="720"/>
          </w:tcPr>
          <w:p>
            <w:r>
              <w:t>rw</w:t>
            </w:r>
          </w:p>
        </w:tc>
        <w:tc>
          <w:tcPr>
            <w:tcW w:type="dxa" w:w="720"/>
          </w:tcPr>
          <w:p>
            <w:r>
              <w:t>15:11</w:t>
            </w:r>
          </w:p>
        </w:tc>
        <w:tc>
          <w:tcPr>
            <w:tcW w:type="dxa" w:w="1440"/>
          </w:tcPr>
          <w:p>
            <w:r>
              <w:t>5'b0</w:t>
            </w:r>
          </w:p>
        </w:tc>
        <w:tc>
          <w:tcPr>
            <w:tcW w:type="dxa" w:w="4320"/>
          </w:tcPr>
          <w:p>
            <w:r>
              <w:t>Reserved</w:t>
            </w:r>
          </w:p>
        </w:tc>
      </w:tr>
      <w:tr>
        <w:tc>
          <w:tcPr>
            <w:tcW w:type="dxa" w:w="2160"/>
          </w:tcPr>
          <w:p>
            <w:r>
              <w:t>KCALF2M</w:t>
            </w:r>
          </w:p>
        </w:tc>
        <w:tc>
          <w:tcPr>
            <w:tcW w:type="dxa" w:w="720"/>
          </w:tcPr>
          <w:p>
            <w:r>
              <w:t>rw</w:t>
            </w:r>
          </w:p>
        </w:tc>
        <w:tc>
          <w:tcPr>
            <w:tcW w:type="dxa" w:w="720"/>
          </w:tcPr>
          <w:p>
            <w:r>
              <w:t>26:16</w:t>
            </w:r>
          </w:p>
        </w:tc>
        <w:tc>
          <w:tcPr>
            <w:tcW w:type="dxa" w:w="1440"/>
          </w:tcPr>
          <w:p>
            <w:r>
              <w:t>11'b0</w:t>
            </w:r>
          </w:p>
        </w:tc>
        <w:tc>
          <w:tcPr>
            <w:tcW w:type="dxa" w:w="4320"/>
          </w:tcPr>
          <w:p>
            <w:r>
              <w:t>KVCO hop calibration output at carrier frequency in 2M mode</w:t>
            </w:r>
          </w:p>
        </w:tc>
      </w:tr>
      <w:tr>
        <w:tc>
          <w:tcPr>
            <w:tcW w:type="dxa" w:w="2160"/>
          </w:tcPr>
          <w:p>
            <w:r>
              <w:t>Reserved</w:t>
            </w:r>
          </w:p>
        </w:tc>
        <w:tc>
          <w:tcPr>
            <w:tcW w:type="dxa" w:w="720"/>
          </w:tcPr>
          <w:p>
            <w:r>
              <w:t>rw</w:t>
            </w:r>
          </w:p>
        </w:tc>
        <w:tc>
          <w:tcPr>
            <w:tcW w:type="dxa" w:w="720"/>
          </w:tcPr>
          <w:p>
            <w:r>
              <w:t>31:27</w:t>
            </w:r>
          </w:p>
        </w:tc>
        <w:tc>
          <w:tcPr>
            <w:tcW w:type="dxa" w:w="1440"/>
          </w:tcPr>
          <w:p>
            <w:r>
              <w:t>5'b0</w:t>
            </w:r>
          </w:p>
        </w:tc>
        <w:tc>
          <w:tcPr>
            <w:tcW w:type="dxa" w:w="4320"/>
          </w:tcPr>
          <w:p>
            <w:r>
              <w:t>Reserved</w:t>
            </w:r>
          </w:p>
        </w:tc>
      </w:tr>
    </w:tbl>
    <w:p/>
    <w:p>
      <w:pPr>
        <w:pStyle w:val="Heading3"/>
      </w:pPr>
      <w:r>
        <w:t>CALIB_VCOF_CNT_SLOPE</w:t>
      </w:r>
    </w:p>
    <w:p>
      <w:r>
        <w:t>Offset Address: 0x4000f030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TX_VCOF_CNT</w:t>
            </w:r>
          </w:p>
        </w:tc>
        <w:tc>
          <w:tcPr>
            <w:tcW w:type="dxa" w:w="720"/>
          </w:tcPr>
          <w:p>
            <w:r>
              <w:t>rw</w:t>
            </w:r>
          </w:p>
        </w:tc>
        <w:tc>
          <w:tcPr>
            <w:tcW w:type="dxa" w:w="720"/>
          </w:tcPr>
          <w:p>
            <w:r>
              <w:t>7:0</w:t>
            </w:r>
          </w:p>
        </w:tc>
        <w:tc>
          <w:tcPr>
            <w:tcW w:type="dxa" w:w="1440"/>
          </w:tcPr>
          <w:p>
            <w:r>
              <w:t>8'b0</w:t>
            </w:r>
          </w:p>
        </w:tc>
        <w:tc>
          <w:tcPr>
            <w:tcW w:type="dxa" w:w="4320"/>
          </w:tcPr>
          <w:p>
            <w:r>
              <w:t>TX VCO frequency power up calibration 8us count value</w:t>
            </w:r>
          </w:p>
        </w:tc>
      </w:tr>
      <w:tr>
        <w:tc>
          <w:tcPr>
            <w:tcW w:type="dxa" w:w="2160"/>
          </w:tcPr>
          <w:p>
            <w:r>
              <w:t>TX_SLOPE</w:t>
            </w:r>
          </w:p>
        </w:tc>
        <w:tc>
          <w:tcPr>
            <w:tcW w:type="dxa" w:w="720"/>
          </w:tcPr>
          <w:p>
            <w:r>
              <w:t>rw</w:t>
            </w:r>
          </w:p>
        </w:tc>
        <w:tc>
          <w:tcPr>
            <w:tcW w:type="dxa" w:w="720"/>
          </w:tcPr>
          <w:p>
            <w:r>
              <w:t>13:8</w:t>
            </w:r>
          </w:p>
        </w:tc>
        <w:tc>
          <w:tcPr>
            <w:tcW w:type="dxa" w:w="1440"/>
          </w:tcPr>
          <w:p>
            <w:r>
              <w:t>6'b0</w:t>
            </w:r>
          </w:p>
        </w:tc>
        <w:tc>
          <w:tcPr>
            <w:tcW w:type="dxa" w:w="4320"/>
          </w:tcPr>
          <w:p>
            <w:r>
              <w:t>TX frequency curve slope</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RX_VCOF_CNT</w:t>
            </w:r>
          </w:p>
        </w:tc>
        <w:tc>
          <w:tcPr>
            <w:tcW w:type="dxa" w:w="720"/>
          </w:tcPr>
          <w:p>
            <w:r>
              <w:t>rw</w:t>
            </w:r>
          </w:p>
        </w:tc>
        <w:tc>
          <w:tcPr>
            <w:tcW w:type="dxa" w:w="720"/>
          </w:tcPr>
          <w:p>
            <w:r>
              <w:t>23:16</w:t>
            </w:r>
          </w:p>
        </w:tc>
        <w:tc>
          <w:tcPr>
            <w:tcW w:type="dxa" w:w="1440"/>
          </w:tcPr>
          <w:p>
            <w:r>
              <w:t>8'b0</w:t>
            </w:r>
          </w:p>
        </w:tc>
        <w:tc>
          <w:tcPr>
            <w:tcW w:type="dxa" w:w="4320"/>
          </w:tcPr>
          <w:p>
            <w:r>
              <w:t>RX VCO frequency power up calibration 8us count value</w:t>
            </w:r>
          </w:p>
        </w:tc>
      </w:tr>
      <w:tr>
        <w:tc>
          <w:tcPr>
            <w:tcW w:type="dxa" w:w="2160"/>
          </w:tcPr>
          <w:p>
            <w:r>
              <w:t>RX_SLOPE</w:t>
            </w:r>
          </w:p>
        </w:tc>
        <w:tc>
          <w:tcPr>
            <w:tcW w:type="dxa" w:w="720"/>
          </w:tcPr>
          <w:p>
            <w:r>
              <w:t>rw</w:t>
            </w:r>
          </w:p>
        </w:tc>
        <w:tc>
          <w:tcPr>
            <w:tcW w:type="dxa" w:w="720"/>
          </w:tcPr>
          <w:p>
            <w:r>
              <w:t>29:24</w:t>
            </w:r>
          </w:p>
        </w:tc>
        <w:tc>
          <w:tcPr>
            <w:tcW w:type="dxa" w:w="1440"/>
          </w:tcPr>
          <w:p>
            <w:r>
              <w:t>6'b0</w:t>
            </w:r>
          </w:p>
        </w:tc>
        <w:tc>
          <w:tcPr>
            <w:tcW w:type="dxa" w:w="4320"/>
          </w:tcPr>
          <w:p>
            <w:r>
              <w:t>RX frequency curve slope</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CALIB_XTL_CODE</w:t>
      </w:r>
    </w:p>
    <w:p>
      <w:r>
        <w:t>Offset Address: 0x4000f034</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XTL_XICTRL_CODE</w:t>
            </w:r>
          </w:p>
        </w:tc>
        <w:tc>
          <w:tcPr>
            <w:tcW w:type="dxa" w:w="720"/>
          </w:tcPr>
          <w:p>
            <w:r>
              <w:t>rw</w:t>
            </w:r>
          </w:p>
        </w:tc>
        <w:tc>
          <w:tcPr>
            <w:tcW w:type="dxa" w:w="720"/>
          </w:tcPr>
          <w:p>
            <w:r>
              <w:t>5:0</w:t>
            </w:r>
          </w:p>
        </w:tc>
        <w:tc>
          <w:tcPr>
            <w:tcW w:type="dxa" w:w="1440"/>
          </w:tcPr>
          <w:p>
            <w:r>
              <w:t>6'b0</w:t>
            </w:r>
          </w:p>
        </w:tc>
        <w:tc>
          <w:tcPr>
            <w:tcW w:type="dxa" w:w="4320"/>
          </w:tcPr>
          <w:p>
            <w:r>
              <w:t>crystal calibration code</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XTL_AMP_DET_OUT</w:t>
            </w:r>
          </w:p>
        </w:tc>
        <w:tc>
          <w:tcPr>
            <w:tcW w:type="dxa" w:w="720"/>
          </w:tcPr>
          <w:p>
            <w:r>
              <w:t>rw</w:t>
            </w:r>
          </w:p>
        </w:tc>
        <w:tc>
          <w:tcPr>
            <w:tcW w:type="dxa" w:w="720"/>
          </w:tcPr>
          <w:p>
            <w:r>
              <w:t>8</w:t>
            </w:r>
          </w:p>
        </w:tc>
        <w:tc>
          <w:tcPr>
            <w:tcW w:type="dxa" w:w="1440"/>
          </w:tcPr>
          <w:p>
            <w:r>
              <w:t>1'b0</w:t>
            </w:r>
          </w:p>
        </w:tc>
        <w:tc>
          <w:tcPr>
            <w:tcW w:type="dxa" w:w="4320"/>
          </w:tcPr>
          <w:p>
            <w:r>
              <w:t>crystal comparator output result</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CALIB_XTL_CFG</w:t>
      </w:r>
    </w:p>
    <w:p>
      <w:r>
        <w:t>Offset Address: 0x4000f038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XTL_XICTRL_CFG</w:t>
            </w:r>
          </w:p>
        </w:tc>
        <w:tc>
          <w:tcPr>
            <w:tcW w:type="dxa" w:w="720"/>
          </w:tcPr>
          <w:p>
            <w:r>
              <w:t>rw</w:t>
            </w:r>
          </w:p>
        </w:tc>
        <w:tc>
          <w:tcPr>
            <w:tcW w:type="dxa" w:w="720"/>
          </w:tcPr>
          <w:p>
            <w:r>
              <w:t>5:0</w:t>
            </w:r>
          </w:p>
        </w:tc>
        <w:tc>
          <w:tcPr>
            <w:tcW w:type="dxa" w:w="1440"/>
          </w:tcPr>
          <w:p>
            <w:r>
              <w:t>6'b0</w:t>
            </w:r>
          </w:p>
        </w:tc>
        <w:tc>
          <w:tcPr>
            <w:tcW w:type="dxa" w:w="4320"/>
          </w:tcPr>
          <w:p>
            <w:r>
              <w:t>crystal calibration CFG</w:t>
            </w:r>
          </w:p>
        </w:tc>
      </w:tr>
      <w:tr>
        <w:tc>
          <w:tcPr>
            <w:tcW w:type="dxa" w:w="2160"/>
          </w:tcPr>
          <w:p>
            <w:r>
              <w:t>XTL_CAL_DIS</w:t>
            </w:r>
          </w:p>
        </w:tc>
        <w:tc>
          <w:tcPr>
            <w:tcW w:type="dxa" w:w="720"/>
          </w:tcPr>
          <w:p>
            <w:r>
              <w:t>rw</w:t>
            </w:r>
          </w:p>
        </w:tc>
        <w:tc>
          <w:tcPr>
            <w:tcW w:type="dxa" w:w="720"/>
          </w:tcPr>
          <w:p>
            <w:r>
              <w:t>6</w:t>
            </w:r>
          </w:p>
        </w:tc>
        <w:tc>
          <w:tcPr>
            <w:tcW w:type="dxa" w:w="1440"/>
          </w:tcPr>
          <w:p>
            <w:r>
              <w:t>1'b0</w:t>
            </w:r>
          </w:p>
        </w:tc>
        <w:tc>
          <w:tcPr>
            <w:tcW w:type="dxa" w:w="4320"/>
          </w:tcPr>
          <w:p>
            <w:r>
              <w:t>crystal code disable</w:t>
            </w:r>
          </w:p>
        </w:tc>
      </w:tr>
      <w:tr>
        <w:tc>
          <w:tcPr>
            <w:tcW w:type="dxa" w:w="2160"/>
          </w:tcPr>
          <w:p>
            <w:r>
              <w:t>XTL_CAL_REQ</w:t>
            </w:r>
          </w:p>
        </w:tc>
        <w:tc>
          <w:tcPr>
            <w:tcW w:type="dxa" w:w="720"/>
          </w:tcPr>
          <w:p>
            <w:r>
              <w:t>rw</w:t>
            </w:r>
          </w:p>
        </w:tc>
        <w:tc>
          <w:tcPr>
            <w:tcW w:type="dxa" w:w="720"/>
          </w:tcPr>
          <w:p>
            <w:r>
              <w:t>7</w:t>
            </w:r>
          </w:p>
        </w:tc>
        <w:tc>
          <w:tcPr>
            <w:tcW w:type="dxa" w:w="1440"/>
          </w:tcPr>
          <w:p>
            <w:r>
              <w:t>1'b0</w:t>
            </w:r>
          </w:p>
        </w:tc>
        <w:tc>
          <w:tcPr>
            <w:tcW w:type="dxa" w:w="4320"/>
          </w:tcPr>
          <w:p>
            <w:r>
              <w:t>crystal calibration request</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CALIB_CAL_DLY</w:t>
      </w:r>
    </w:p>
    <w:p>
      <w:r>
        <w:t>Offset Address: 0x4000f03c</w:t>
      </w:r>
    </w:p>
    <w:p>
      <w:r>
        <w:t>hop calibration delay bypass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HOP_DLY</w:t>
            </w:r>
          </w:p>
        </w:tc>
        <w:tc>
          <w:tcPr>
            <w:tcW w:type="dxa" w:w="720"/>
          </w:tcPr>
          <w:p>
            <w:r>
              <w:t>rw</w:t>
            </w:r>
          </w:p>
        </w:tc>
        <w:tc>
          <w:tcPr>
            <w:tcW w:type="dxa" w:w="720"/>
          </w:tcPr>
          <w:p>
            <w:r>
              <w:t>5:0</w:t>
            </w:r>
          </w:p>
        </w:tc>
        <w:tc>
          <w:tcPr>
            <w:tcW w:type="dxa" w:w="1440"/>
          </w:tcPr>
          <w:p>
            <w:r>
              <w:t>6'b0</w:t>
            </w:r>
          </w:p>
        </w:tc>
        <w:tc>
          <w:tcPr>
            <w:tcW w:type="dxa" w:w="4320"/>
          </w:tcPr>
          <w:p>
            <w:r>
              <w:t>hop calibration delay time</w:t>
            </w:r>
          </w:p>
        </w:tc>
      </w:tr>
      <w:tr>
        <w:tc>
          <w:tcPr>
            <w:tcW w:type="dxa" w:w="2160"/>
          </w:tcPr>
          <w:p>
            <w:r>
              <w:t>Reserved</w:t>
            </w:r>
          </w:p>
        </w:tc>
        <w:tc>
          <w:tcPr>
            <w:tcW w:type="dxa" w:w="720"/>
          </w:tcPr>
          <w:p>
            <w:r>
              <w:t>rw</w:t>
            </w:r>
          </w:p>
        </w:tc>
        <w:tc>
          <w:tcPr>
            <w:tcW w:type="dxa" w:w="720"/>
          </w:tcPr>
          <w:p>
            <w:r>
              <w:t>6</w:t>
            </w:r>
          </w:p>
        </w:tc>
        <w:tc>
          <w:tcPr>
            <w:tcW w:type="dxa" w:w="1440"/>
          </w:tcPr>
          <w:p>
            <w:r>
              <w:t>1'b0</w:t>
            </w:r>
          </w:p>
        </w:tc>
        <w:tc>
          <w:tcPr>
            <w:tcW w:type="dxa" w:w="4320"/>
          </w:tcPr>
          <w:p>
            <w:r>
              <w:t>Reserved</w:t>
            </w:r>
          </w:p>
        </w:tc>
      </w:tr>
      <w:tr>
        <w:tc>
          <w:tcPr>
            <w:tcW w:type="dxa" w:w="2160"/>
          </w:tcPr>
          <w:p>
            <w:r>
              <w:t>HOP_DLY_BP</w:t>
            </w:r>
          </w:p>
        </w:tc>
        <w:tc>
          <w:tcPr>
            <w:tcW w:type="dxa" w:w="720"/>
          </w:tcPr>
          <w:p>
            <w:r>
              <w:t>rw</w:t>
            </w:r>
          </w:p>
        </w:tc>
        <w:tc>
          <w:tcPr>
            <w:tcW w:type="dxa" w:w="720"/>
          </w:tcPr>
          <w:p>
            <w:r>
              <w:t>7</w:t>
            </w:r>
          </w:p>
        </w:tc>
        <w:tc>
          <w:tcPr>
            <w:tcW w:type="dxa" w:w="1440"/>
          </w:tcPr>
          <w:p>
            <w:r>
              <w:t>1'b0</w:t>
            </w:r>
          </w:p>
        </w:tc>
        <w:tc>
          <w:tcPr>
            <w:tcW w:type="dxa" w:w="4320"/>
          </w:tcPr>
          <w:p>
            <w:r>
              <w:t>hop calibration delay bypass</w:t>
            </w:r>
          </w:p>
        </w:tc>
      </w:tr>
      <w:tr>
        <w:tc>
          <w:tcPr>
            <w:tcW w:type="dxa" w:w="2160"/>
          </w:tcPr>
          <w:p>
            <w:r>
              <w:t>TX_DLY_DIG1M</w:t>
            </w:r>
          </w:p>
        </w:tc>
        <w:tc>
          <w:tcPr>
            <w:tcW w:type="dxa" w:w="720"/>
          </w:tcPr>
          <w:p>
            <w:r>
              <w:t>rw</w:t>
            </w:r>
          </w:p>
        </w:tc>
        <w:tc>
          <w:tcPr>
            <w:tcW w:type="dxa" w:w="720"/>
          </w:tcPr>
          <w:p>
            <w:r>
              <w:t>9:8</w:t>
            </w:r>
          </w:p>
        </w:tc>
        <w:tc>
          <w:tcPr>
            <w:tcW w:type="dxa" w:w="1440"/>
          </w:tcPr>
          <w:p>
            <w:r>
              <w:t>2'b0</w:t>
            </w:r>
          </w:p>
        </w:tc>
        <w:tc>
          <w:tcPr>
            <w:tcW w:type="dxa" w:w="4320"/>
          </w:tcPr>
          <w:p>
            <w:r>
              <w:t>no description available</w:t>
            </w:r>
          </w:p>
        </w:tc>
      </w:tr>
      <w:tr>
        <w:tc>
          <w:tcPr>
            <w:tcW w:type="dxa" w:w="2160"/>
          </w:tcPr>
          <w:p>
            <w:r>
              <w:t>TX_DLY_DIG2M</w:t>
            </w:r>
          </w:p>
        </w:tc>
        <w:tc>
          <w:tcPr>
            <w:tcW w:type="dxa" w:w="720"/>
          </w:tcPr>
          <w:p>
            <w:r>
              <w:t>rw</w:t>
            </w:r>
          </w:p>
        </w:tc>
        <w:tc>
          <w:tcPr>
            <w:tcW w:type="dxa" w:w="720"/>
          </w:tcPr>
          <w:p>
            <w:r>
              <w:t>11:10</w:t>
            </w:r>
          </w:p>
        </w:tc>
        <w:tc>
          <w:tcPr>
            <w:tcW w:type="dxa" w:w="1440"/>
          </w:tcPr>
          <w:p>
            <w:r>
              <w:t>2'b0</w:t>
            </w:r>
          </w:p>
        </w:tc>
        <w:tc>
          <w:tcPr>
            <w:tcW w:type="dxa" w:w="4320"/>
          </w:tcPr>
          <w:p>
            <w:r>
              <w:t>no description available</w:t>
            </w:r>
          </w:p>
        </w:tc>
      </w:tr>
      <w:tr>
        <w:tc>
          <w:tcPr>
            <w:tcW w:type="dxa" w:w="2160"/>
          </w:tcPr>
          <w:p>
            <w:r>
              <w:t>TX_DLY_DAC_1M</w:t>
            </w:r>
          </w:p>
        </w:tc>
        <w:tc>
          <w:tcPr>
            <w:tcW w:type="dxa" w:w="720"/>
          </w:tcPr>
          <w:p>
            <w:r>
              <w:t>rw</w:t>
            </w:r>
          </w:p>
        </w:tc>
        <w:tc>
          <w:tcPr>
            <w:tcW w:type="dxa" w:w="720"/>
          </w:tcPr>
          <w:p>
            <w:r>
              <w:t>13:12</w:t>
            </w:r>
          </w:p>
        </w:tc>
        <w:tc>
          <w:tcPr>
            <w:tcW w:type="dxa" w:w="1440"/>
          </w:tcPr>
          <w:p>
            <w:r>
              <w:t>2'b0</w:t>
            </w:r>
          </w:p>
        </w:tc>
        <w:tc>
          <w:tcPr>
            <w:tcW w:type="dxa" w:w="4320"/>
          </w:tcPr>
          <w:p>
            <w:r>
              <w:t>no description available</w:t>
            </w:r>
          </w:p>
        </w:tc>
      </w:tr>
      <w:tr>
        <w:tc>
          <w:tcPr>
            <w:tcW w:type="dxa" w:w="2160"/>
          </w:tcPr>
          <w:p>
            <w:r>
              <w:t>TX_DLY_DAC_2M</w:t>
            </w:r>
          </w:p>
        </w:tc>
        <w:tc>
          <w:tcPr>
            <w:tcW w:type="dxa" w:w="720"/>
          </w:tcPr>
          <w:p>
            <w:r>
              <w:t>rw</w:t>
            </w:r>
          </w:p>
        </w:tc>
        <w:tc>
          <w:tcPr>
            <w:tcW w:type="dxa" w:w="720"/>
          </w:tcPr>
          <w:p>
            <w:r>
              <w:t>15:14</w:t>
            </w:r>
          </w:p>
        </w:tc>
        <w:tc>
          <w:tcPr>
            <w:tcW w:type="dxa" w:w="1440"/>
          </w:tcPr>
          <w:p>
            <w:r>
              <w:t>2'b0</w:t>
            </w:r>
          </w:p>
        </w:tc>
        <w:tc>
          <w:tcPr>
            <w:tcW w:type="dxa" w:w="4320"/>
          </w:tcPr>
          <w:p>
            <w:r>
              <w:t>no description available</w:t>
            </w:r>
          </w:p>
        </w:tc>
      </w:tr>
      <w:tr>
        <w:tc>
          <w:tcPr>
            <w:tcW w:type="dxa" w:w="2160"/>
          </w:tcPr>
          <w:p>
            <w:r>
              <w:t>RX_PWRUP_CNT_TH1M</w:t>
            </w:r>
          </w:p>
        </w:tc>
        <w:tc>
          <w:tcPr>
            <w:tcW w:type="dxa" w:w="720"/>
          </w:tcPr>
          <w:p>
            <w:r>
              <w:t>rw</w:t>
            </w:r>
          </w:p>
        </w:tc>
        <w:tc>
          <w:tcPr>
            <w:tcW w:type="dxa" w:w="720"/>
          </w:tcPr>
          <w:p>
            <w:r>
              <w:t>23:16</w:t>
            </w:r>
          </w:p>
        </w:tc>
        <w:tc>
          <w:tcPr>
            <w:tcW w:type="dxa" w:w="1440"/>
          </w:tcPr>
          <w:p>
            <w:r>
              <w:t>8'b0</w:t>
            </w:r>
          </w:p>
        </w:tc>
        <w:tc>
          <w:tcPr>
            <w:tcW w:type="dxa" w:w="4320"/>
          </w:tcPr>
          <w:p>
            <w:r>
              <w:t>no description available</w:t>
            </w:r>
          </w:p>
        </w:tc>
      </w:tr>
      <w:tr>
        <w:tc>
          <w:tcPr>
            <w:tcW w:type="dxa" w:w="2160"/>
          </w:tcPr>
          <w:p>
            <w:r>
              <w:t>RX_PWRUP_CNT_TH2M</w:t>
            </w:r>
          </w:p>
        </w:tc>
        <w:tc>
          <w:tcPr>
            <w:tcW w:type="dxa" w:w="720"/>
          </w:tcPr>
          <w:p>
            <w:r>
              <w:t>rw</w:t>
            </w:r>
          </w:p>
        </w:tc>
        <w:tc>
          <w:tcPr>
            <w:tcW w:type="dxa" w:w="720"/>
          </w:tcPr>
          <w:p>
            <w:r>
              <w:t>31:24</w:t>
            </w:r>
          </w:p>
        </w:tc>
        <w:tc>
          <w:tcPr>
            <w:tcW w:type="dxa" w:w="1440"/>
          </w:tcPr>
          <w:p>
            <w:r>
              <w:t>8'b0</w:t>
            </w:r>
          </w:p>
        </w:tc>
        <w:tc>
          <w:tcPr>
            <w:tcW w:type="dxa" w:w="4320"/>
          </w:tcPr>
          <w:p>
            <w:r>
              <w:t>no description available</w:t>
            </w:r>
          </w:p>
        </w:tc>
      </w:tr>
    </w:tbl>
    <w:p/>
    <w:p>
      <w:pPr>
        <w:pStyle w:val="Heading3"/>
      </w:pPr>
      <w:r>
        <w:t>CALIB_DONE</w:t>
      </w:r>
    </w:p>
    <w:p>
      <w:r>
        <w:t>Offset Address: 0x4000f040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1:0</w:t>
            </w:r>
          </w:p>
        </w:tc>
        <w:tc>
          <w:tcPr>
            <w:tcW w:type="dxa" w:w="1440"/>
          </w:tcPr>
          <w:p>
            <w:r>
              <w:t>2'b0</w:t>
            </w:r>
          </w:p>
        </w:tc>
        <w:tc>
          <w:tcPr>
            <w:tcW w:type="dxa" w:w="4320"/>
          </w:tcPr>
          <w:p>
            <w:r>
              <w:t>Reserved</w:t>
            </w:r>
          </w:p>
        </w:tc>
      </w:tr>
      <w:tr>
        <w:tc>
          <w:tcPr>
            <w:tcW w:type="dxa" w:w="2160"/>
          </w:tcPr>
          <w:p>
            <w:r>
              <w:t>OSC_CAL_DONE</w:t>
            </w:r>
          </w:p>
        </w:tc>
        <w:tc>
          <w:tcPr>
            <w:tcW w:type="dxa" w:w="720"/>
          </w:tcPr>
          <w:p>
            <w:r>
              <w:t>rw</w:t>
            </w:r>
          </w:p>
        </w:tc>
        <w:tc>
          <w:tcPr>
            <w:tcW w:type="dxa" w:w="720"/>
          </w:tcPr>
          <w:p>
            <w:r>
              <w:t>2</w:t>
            </w:r>
          </w:p>
        </w:tc>
        <w:tc>
          <w:tcPr>
            <w:tcW w:type="dxa" w:w="1440"/>
          </w:tcPr>
          <w:p>
            <w:r>
              <w:t>1'b0</w:t>
            </w:r>
          </w:p>
        </w:tc>
        <w:tc>
          <w:tcPr>
            <w:tcW w:type="dxa" w:w="4320"/>
          </w:tcPr>
          <w:p>
            <w:r>
              <w:t>OSC calibration done</w:t>
            </w:r>
          </w:p>
        </w:tc>
      </w:tr>
      <w:tr>
        <w:tc>
          <w:tcPr>
            <w:tcW w:type="dxa" w:w="2160"/>
          </w:tcPr>
          <w:p>
            <w:r>
              <w:t>REF_CAL_DONE</w:t>
            </w:r>
          </w:p>
        </w:tc>
        <w:tc>
          <w:tcPr>
            <w:tcW w:type="dxa" w:w="720"/>
          </w:tcPr>
          <w:p>
            <w:r>
              <w:t>rw</w:t>
            </w:r>
          </w:p>
        </w:tc>
        <w:tc>
          <w:tcPr>
            <w:tcW w:type="dxa" w:w="720"/>
          </w:tcPr>
          <w:p>
            <w:r>
              <w:t>3</w:t>
            </w:r>
          </w:p>
        </w:tc>
        <w:tc>
          <w:tcPr>
            <w:tcW w:type="dxa" w:w="1440"/>
          </w:tcPr>
          <w:p>
            <w:r>
              <w:t>1'b0</w:t>
            </w:r>
          </w:p>
        </w:tc>
        <w:tc>
          <w:tcPr>
            <w:tcW w:type="dxa" w:w="4320"/>
          </w:tcPr>
          <w:p>
            <w:r>
              <w:t>REF PLL calibration done</w:t>
            </w:r>
          </w:p>
        </w:tc>
      </w:tr>
      <w:tr>
        <w:tc>
          <w:tcPr>
            <w:tcW w:type="dxa" w:w="2160"/>
          </w:tcPr>
          <w:p>
            <w:r>
              <w:t>RCO_CAL_DONE</w:t>
            </w:r>
          </w:p>
        </w:tc>
        <w:tc>
          <w:tcPr>
            <w:tcW w:type="dxa" w:w="720"/>
          </w:tcPr>
          <w:p>
            <w:r>
              <w:t>rw</w:t>
            </w:r>
          </w:p>
        </w:tc>
        <w:tc>
          <w:tcPr>
            <w:tcW w:type="dxa" w:w="720"/>
          </w:tcPr>
          <w:p>
            <w:r>
              <w:t>4</w:t>
            </w:r>
          </w:p>
        </w:tc>
        <w:tc>
          <w:tcPr>
            <w:tcW w:type="dxa" w:w="1440"/>
          </w:tcPr>
          <w:p>
            <w:r>
              <w:t>1'b0</w:t>
            </w:r>
          </w:p>
        </w:tc>
        <w:tc>
          <w:tcPr>
            <w:tcW w:type="dxa" w:w="4320"/>
          </w:tcPr>
          <w:p>
            <w:r>
              <w:t>RCO calibration done</w:t>
            </w:r>
          </w:p>
        </w:tc>
      </w:tr>
      <w:tr>
        <w:tc>
          <w:tcPr>
            <w:tcW w:type="dxa" w:w="2160"/>
          </w:tcPr>
          <w:p>
            <w:r>
              <w:t>RC_CAL_DONE</w:t>
            </w:r>
          </w:p>
        </w:tc>
        <w:tc>
          <w:tcPr>
            <w:tcW w:type="dxa" w:w="720"/>
          </w:tcPr>
          <w:p>
            <w:r>
              <w:t>rw</w:t>
            </w:r>
          </w:p>
        </w:tc>
        <w:tc>
          <w:tcPr>
            <w:tcW w:type="dxa" w:w="720"/>
          </w:tcPr>
          <w:p>
            <w:r>
              <w:t>5</w:t>
            </w:r>
          </w:p>
        </w:tc>
        <w:tc>
          <w:tcPr>
            <w:tcW w:type="dxa" w:w="1440"/>
          </w:tcPr>
          <w:p>
            <w:r>
              <w:t>1'b0</w:t>
            </w:r>
          </w:p>
        </w:tc>
        <w:tc>
          <w:tcPr>
            <w:tcW w:type="dxa" w:w="4320"/>
          </w:tcPr>
          <w:p>
            <w:r>
              <w:t>RC calibration done</w:t>
            </w:r>
          </w:p>
        </w:tc>
      </w:tr>
      <w:tr>
        <w:tc>
          <w:tcPr>
            <w:tcW w:type="dxa" w:w="2160"/>
          </w:tcPr>
          <w:p>
            <w:r>
              <w:t>VCOF_CAL_DONE</w:t>
            </w:r>
          </w:p>
        </w:tc>
        <w:tc>
          <w:tcPr>
            <w:tcW w:type="dxa" w:w="720"/>
          </w:tcPr>
          <w:p>
            <w:r>
              <w:t>rw</w:t>
            </w:r>
          </w:p>
        </w:tc>
        <w:tc>
          <w:tcPr>
            <w:tcW w:type="dxa" w:w="720"/>
          </w:tcPr>
          <w:p>
            <w:r>
              <w:t>6</w:t>
            </w:r>
          </w:p>
        </w:tc>
        <w:tc>
          <w:tcPr>
            <w:tcW w:type="dxa" w:w="1440"/>
          </w:tcPr>
          <w:p>
            <w:r>
              <w:t>1'b0</w:t>
            </w:r>
          </w:p>
        </w:tc>
        <w:tc>
          <w:tcPr>
            <w:tcW w:type="dxa" w:w="4320"/>
          </w:tcPr>
          <w:p>
            <w:r>
              <w:t>VCO frequency calibration done</w:t>
            </w:r>
          </w:p>
        </w:tc>
      </w:tr>
      <w:tr>
        <w:tc>
          <w:tcPr>
            <w:tcW w:type="dxa" w:w="2160"/>
          </w:tcPr>
          <w:p>
            <w:r>
              <w:t>VCOA_CAL_DONE</w:t>
            </w:r>
          </w:p>
        </w:tc>
        <w:tc>
          <w:tcPr>
            <w:tcW w:type="dxa" w:w="720"/>
          </w:tcPr>
          <w:p>
            <w:r>
              <w:t>rw</w:t>
            </w:r>
          </w:p>
        </w:tc>
        <w:tc>
          <w:tcPr>
            <w:tcW w:type="dxa" w:w="720"/>
          </w:tcPr>
          <w:p>
            <w:r>
              <w:t>7</w:t>
            </w:r>
          </w:p>
        </w:tc>
        <w:tc>
          <w:tcPr>
            <w:tcW w:type="dxa" w:w="1440"/>
          </w:tcPr>
          <w:p>
            <w:r>
              <w:t>1'b0</w:t>
            </w:r>
          </w:p>
        </w:tc>
        <w:tc>
          <w:tcPr>
            <w:tcW w:type="dxa" w:w="4320"/>
          </w:tcPr>
          <w:p>
            <w:r>
              <w:t>VCO amplitude calibration done</w:t>
            </w:r>
          </w:p>
        </w:tc>
      </w:tr>
      <w:tr>
        <w:tc>
          <w:tcPr>
            <w:tcW w:type="dxa" w:w="2160"/>
          </w:tcPr>
          <w:p>
            <w:r>
              <w:t>DC2ND_CAL_DONE</w:t>
            </w:r>
          </w:p>
        </w:tc>
        <w:tc>
          <w:tcPr>
            <w:tcW w:type="dxa" w:w="720"/>
          </w:tcPr>
          <w:p>
            <w:r>
              <w:t>rw</w:t>
            </w:r>
          </w:p>
        </w:tc>
        <w:tc>
          <w:tcPr>
            <w:tcW w:type="dxa" w:w="720"/>
          </w:tcPr>
          <w:p>
            <w:r>
              <w:t>8</w:t>
            </w:r>
          </w:p>
        </w:tc>
        <w:tc>
          <w:tcPr>
            <w:tcW w:type="dxa" w:w="1440"/>
          </w:tcPr>
          <w:p>
            <w:r>
              <w:t>1'b0</w:t>
            </w:r>
          </w:p>
        </w:tc>
        <w:tc>
          <w:tcPr>
            <w:tcW w:type="dxa" w:w="4320"/>
          </w:tcPr>
          <w:p>
            <w:r>
              <w:t>DC 2nd stage calibration done</w:t>
            </w:r>
          </w:p>
        </w:tc>
      </w:tr>
      <w:tr>
        <w:tc>
          <w:tcPr>
            <w:tcW w:type="dxa" w:w="2160"/>
          </w:tcPr>
          <w:p>
            <w:r>
              <w:t>DC1ST_CAL_DONE</w:t>
            </w:r>
          </w:p>
        </w:tc>
        <w:tc>
          <w:tcPr>
            <w:tcW w:type="dxa" w:w="720"/>
          </w:tcPr>
          <w:p>
            <w:r>
              <w:t>rw</w:t>
            </w:r>
          </w:p>
        </w:tc>
        <w:tc>
          <w:tcPr>
            <w:tcW w:type="dxa" w:w="720"/>
          </w:tcPr>
          <w:p>
            <w:r>
              <w:t>9</w:t>
            </w:r>
          </w:p>
        </w:tc>
        <w:tc>
          <w:tcPr>
            <w:tcW w:type="dxa" w:w="1440"/>
          </w:tcPr>
          <w:p>
            <w:r>
              <w:t>1'b0</w:t>
            </w:r>
          </w:p>
        </w:tc>
        <w:tc>
          <w:tcPr>
            <w:tcW w:type="dxa" w:w="4320"/>
          </w:tcPr>
          <w:p>
            <w:r>
              <w:t>DC 1st stage calibration done</w:t>
            </w:r>
          </w:p>
        </w:tc>
      </w:tr>
      <w:tr>
        <w:tc>
          <w:tcPr>
            <w:tcW w:type="dxa" w:w="2160"/>
          </w:tcPr>
          <w:p>
            <w:r>
              <w:t>XTL_CAL_DONE</w:t>
            </w:r>
          </w:p>
        </w:tc>
        <w:tc>
          <w:tcPr>
            <w:tcW w:type="dxa" w:w="720"/>
          </w:tcPr>
          <w:p>
            <w:r>
              <w:t>rw</w:t>
            </w:r>
          </w:p>
        </w:tc>
        <w:tc>
          <w:tcPr>
            <w:tcW w:type="dxa" w:w="720"/>
          </w:tcPr>
          <w:p>
            <w:r>
              <w:t>10</w:t>
            </w:r>
          </w:p>
        </w:tc>
        <w:tc>
          <w:tcPr>
            <w:tcW w:type="dxa" w:w="1440"/>
          </w:tcPr>
          <w:p>
            <w:r>
              <w:t>1'b0</w:t>
            </w:r>
          </w:p>
        </w:tc>
        <w:tc>
          <w:tcPr>
            <w:tcW w:type="dxa" w:w="4320"/>
          </w:tcPr>
          <w:p>
            <w:r>
              <w:t>XTL calibration done</w:t>
            </w:r>
          </w:p>
        </w:tc>
      </w:tr>
      <w:tr>
        <w:tc>
          <w:tcPr>
            <w:tcW w:type="dxa" w:w="2160"/>
          </w:tcPr>
          <w:p>
            <w:r>
              <w:t>KVCO_CAL_DONE</w:t>
            </w:r>
          </w:p>
        </w:tc>
        <w:tc>
          <w:tcPr>
            <w:tcW w:type="dxa" w:w="720"/>
          </w:tcPr>
          <w:p>
            <w:r>
              <w:t>rw</w:t>
            </w:r>
          </w:p>
        </w:tc>
        <w:tc>
          <w:tcPr>
            <w:tcW w:type="dxa" w:w="720"/>
          </w:tcPr>
          <w:p>
            <w:r>
              <w:t>11</w:t>
            </w:r>
          </w:p>
        </w:tc>
        <w:tc>
          <w:tcPr>
            <w:tcW w:type="dxa" w:w="1440"/>
          </w:tcPr>
          <w:p>
            <w:r>
              <w:t>1'b0</w:t>
            </w:r>
          </w:p>
        </w:tc>
        <w:tc>
          <w:tcPr>
            <w:tcW w:type="dxa" w:w="4320"/>
          </w:tcPr>
          <w:p>
            <w:r>
              <w:t>KVCO calibration done</w:t>
            </w:r>
          </w:p>
        </w:tc>
      </w:tr>
      <w:tr>
        <w:tc>
          <w:tcPr>
            <w:tcW w:type="dxa" w:w="2160"/>
          </w:tcPr>
          <w:p>
            <w:r>
              <w:t>KVCO_HOP_DONE</w:t>
            </w:r>
          </w:p>
        </w:tc>
        <w:tc>
          <w:tcPr>
            <w:tcW w:type="dxa" w:w="720"/>
          </w:tcPr>
          <w:p>
            <w:r>
              <w:t>rw</w:t>
            </w:r>
          </w:p>
        </w:tc>
        <w:tc>
          <w:tcPr>
            <w:tcW w:type="dxa" w:w="720"/>
          </w:tcPr>
          <w:p>
            <w:r>
              <w:t>12</w:t>
            </w:r>
          </w:p>
        </w:tc>
        <w:tc>
          <w:tcPr>
            <w:tcW w:type="dxa" w:w="1440"/>
          </w:tcPr>
          <w:p>
            <w:r>
              <w:t>1'b0</w:t>
            </w:r>
          </w:p>
        </w:tc>
        <w:tc>
          <w:tcPr>
            <w:tcW w:type="dxa" w:w="4320"/>
          </w:tcPr>
          <w:p>
            <w:r>
              <w:t>KVCO calibration done</w:t>
            </w:r>
          </w:p>
        </w:tc>
      </w:tr>
      <w:tr>
        <w:tc>
          <w:tcPr>
            <w:tcW w:type="dxa" w:w="2160"/>
          </w:tcPr>
          <w:p>
            <w:r>
              <w:t>Reserved</w:t>
            </w:r>
          </w:p>
        </w:tc>
        <w:tc>
          <w:tcPr>
            <w:tcW w:type="dxa" w:w="720"/>
          </w:tcPr>
          <w:p>
            <w:r>
              <w:t>rw</w:t>
            </w:r>
          </w:p>
        </w:tc>
        <w:tc>
          <w:tcPr>
            <w:tcW w:type="dxa" w:w="720"/>
          </w:tcPr>
          <w:p>
            <w:r>
              <w:t>31:13</w:t>
            </w:r>
          </w:p>
        </w:tc>
        <w:tc>
          <w:tcPr>
            <w:tcW w:type="dxa" w:w="1440"/>
          </w:tcPr>
          <w:p>
            <w:r>
              <w:t>19'b0</w:t>
            </w:r>
          </w:p>
        </w:tc>
        <w:tc>
          <w:tcPr>
            <w:tcW w:type="dxa" w:w="4320"/>
          </w:tcPr>
          <w:p>
            <w:r>
              <w:t>Reserved</w:t>
            </w:r>
          </w:p>
        </w:tc>
      </w:tr>
    </w:tbl>
    <w:p/>
    <w:p>
      <w:pPr>
        <w:pStyle w:val="Heading3"/>
      </w:pPr>
      <w:r>
        <w:t>CALIB_RRF1</w:t>
      </w:r>
    </w:p>
    <w:p>
      <w:r>
        <w:t>Offset Address: 0x4000f400</w:t>
      </w:r>
    </w:p>
    <w:p>
      <w:r>
        <w:t>Amplitude of LO buffer for active mixer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RRF_INCAP2</w:t>
            </w:r>
          </w:p>
        </w:tc>
        <w:tc>
          <w:tcPr>
            <w:tcW w:type="dxa" w:w="720"/>
          </w:tcPr>
          <w:p>
            <w:r>
              <w:t>rw</w:t>
            </w:r>
          </w:p>
        </w:tc>
        <w:tc>
          <w:tcPr>
            <w:tcW w:type="dxa" w:w="720"/>
          </w:tcPr>
          <w:p>
            <w:r>
              <w:t>2:0</w:t>
            </w:r>
          </w:p>
        </w:tc>
        <w:tc>
          <w:tcPr>
            <w:tcW w:type="dxa" w:w="1440"/>
          </w:tcPr>
          <w:p>
            <w:r>
              <w:t>3'b0</w:t>
            </w:r>
          </w:p>
        </w:tc>
        <w:tc>
          <w:tcPr>
            <w:tcW w:type="dxa" w:w="4320"/>
          </w:tcPr>
          <w:p>
            <w:r>
              <w:t>LNA input LC cap bank</w:t>
            </w:r>
          </w:p>
        </w:tc>
      </w:tr>
      <w:tr>
        <w:tc>
          <w:tcPr>
            <w:tcW w:type="dxa" w:w="2160"/>
          </w:tcPr>
          <w:p>
            <w:r>
              <w:t>RRF_LOAD_CAP</w:t>
            </w:r>
          </w:p>
        </w:tc>
        <w:tc>
          <w:tcPr>
            <w:tcW w:type="dxa" w:w="720"/>
          </w:tcPr>
          <w:p>
            <w:r>
              <w:t>rw</w:t>
            </w:r>
          </w:p>
        </w:tc>
        <w:tc>
          <w:tcPr>
            <w:tcW w:type="dxa" w:w="720"/>
          </w:tcPr>
          <w:p>
            <w:r>
              <w:t>6:3</w:t>
            </w:r>
          </w:p>
        </w:tc>
        <w:tc>
          <w:tcPr>
            <w:tcW w:type="dxa" w:w="1440"/>
          </w:tcPr>
          <w:p>
            <w:r>
              <w:t>4'b0</w:t>
            </w:r>
          </w:p>
        </w:tc>
        <w:tc>
          <w:tcPr>
            <w:tcW w:type="dxa" w:w="4320"/>
          </w:tcPr>
          <w:p>
            <w:r>
              <w:t>LNA load LC cap bank</w:t>
            </w:r>
          </w:p>
        </w:tc>
      </w:tr>
      <w:tr>
        <w:tc>
          <w:tcPr>
            <w:tcW w:type="dxa" w:w="2160"/>
          </w:tcPr>
          <w:p>
            <w:r>
              <w:t>RRF_TX_INCAP1</w:t>
            </w:r>
          </w:p>
        </w:tc>
        <w:tc>
          <w:tcPr>
            <w:tcW w:type="dxa" w:w="720"/>
          </w:tcPr>
          <w:p>
            <w:r>
              <w:t>rw</w:t>
            </w:r>
          </w:p>
        </w:tc>
        <w:tc>
          <w:tcPr>
            <w:tcW w:type="dxa" w:w="720"/>
          </w:tcPr>
          <w:p>
            <w:r>
              <w:t>9:7</w:t>
            </w:r>
          </w:p>
        </w:tc>
        <w:tc>
          <w:tcPr>
            <w:tcW w:type="dxa" w:w="1440"/>
          </w:tcPr>
          <w:p>
            <w:r>
              <w:t>3'b0</w:t>
            </w:r>
          </w:p>
        </w:tc>
        <w:tc>
          <w:tcPr>
            <w:tcW w:type="dxa" w:w="4320"/>
          </w:tcPr>
          <w:p>
            <w:r>
              <w:t>LNA&amp;amp;PA matching cap bank</w:t>
            </w:r>
          </w:p>
        </w:tc>
      </w:tr>
      <w:tr>
        <w:tc>
          <w:tcPr>
            <w:tcW w:type="dxa" w:w="2160"/>
          </w:tcPr>
          <w:p>
            <w:r>
              <w:t>RRF_RX_INCAP1</w:t>
            </w:r>
          </w:p>
        </w:tc>
        <w:tc>
          <w:tcPr>
            <w:tcW w:type="dxa" w:w="720"/>
          </w:tcPr>
          <w:p>
            <w:r>
              <w:t>rw</w:t>
            </w:r>
          </w:p>
        </w:tc>
        <w:tc>
          <w:tcPr>
            <w:tcW w:type="dxa" w:w="720"/>
          </w:tcPr>
          <w:p>
            <w:r>
              <w:t>12:10</w:t>
            </w:r>
          </w:p>
        </w:tc>
        <w:tc>
          <w:tcPr>
            <w:tcW w:type="dxa" w:w="1440"/>
          </w:tcPr>
          <w:p>
            <w:r>
              <w:t>3'b0</w:t>
            </w:r>
          </w:p>
        </w:tc>
        <w:tc>
          <w:tcPr>
            <w:tcW w:type="dxa" w:w="4320"/>
          </w:tcPr>
          <w:p>
            <w:r>
              <w:t>LNA&amp;amp;PA matching cap bank</w:t>
            </w:r>
          </w:p>
        </w:tc>
      </w:tr>
      <w:tr>
        <w:tc>
          <w:tcPr>
            <w:tcW w:type="dxa" w:w="2160"/>
          </w:tcPr>
          <w:p>
            <w:r>
              <w:t>RRF_VGATE11_LNA</w:t>
            </w:r>
          </w:p>
        </w:tc>
        <w:tc>
          <w:tcPr>
            <w:tcW w:type="dxa" w:w="720"/>
          </w:tcPr>
          <w:p>
            <w:r>
              <w:t>rw</w:t>
            </w:r>
          </w:p>
        </w:tc>
        <w:tc>
          <w:tcPr>
            <w:tcW w:type="dxa" w:w="720"/>
          </w:tcPr>
          <w:p>
            <w:r>
              <w:t>15:13</w:t>
            </w:r>
          </w:p>
        </w:tc>
        <w:tc>
          <w:tcPr>
            <w:tcW w:type="dxa" w:w="1440"/>
          </w:tcPr>
          <w:p>
            <w:r>
              <w:t>3'b0</w:t>
            </w:r>
          </w:p>
        </w:tc>
        <w:tc>
          <w:tcPr>
            <w:tcW w:type="dxa" w:w="4320"/>
          </w:tcPr>
          <w:p>
            <w:r>
              <w:t>LNA vrega voltage</w:t>
            </w:r>
          </w:p>
        </w:tc>
      </w:tr>
      <w:tr>
        <w:tc>
          <w:tcPr>
            <w:tcW w:type="dxa" w:w="2160"/>
          </w:tcPr>
          <w:p>
            <w:r>
              <w:t>RRF_BM_GM</w:t>
            </w:r>
          </w:p>
        </w:tc>
        <w:tc>
          <w:tcPr>
            <w:tcW w:type="dxa" w:w="720"/>
          </w:tcPr>
          <w:p>
            <w:r>
              <w:t>rw</w:t>
            </w:r>
          </w:p>
        </w:tc>
        <w:tc>
          <w:tcPr>
            <w:tcW w:type="dxa" w:w="720"/>
          </w:tcPr>
          <w:p>
            <w:r>
              <w:t>17:16</w:t>
            </w:r>
          </w:p>
        </w:tc>
        <w:tc>
          <w:tcPr>
            <w:tcW w:type="dxa" w:w="1440"/>
          </w:tcPr>
          <w:p>
            <w:r>
              <w:t>2'b0</w:t>
            </w:r>
          </w:p>
        </w:tc>
        <w:tc>
          <w:tcPr>
            <w:tcW w:type="dxa" w:w="4320"/>
          </w:tcPr>
          <w:p>
            <w:r>
              <w:t>Constant gm current control</w:t>
            </w:r>
          </w:p>
        </w:tc>
      </w:tr>
      <w:tr>
        <w:tc>
          <w:tcPr>
            <w:tcW w:type="dxa" w:w="2160"/>
          </w:tcPr>
          <w:p>
            <w:r>
              <w:t>RRF_BM_LNA</w:t>
            </w:r>
          </w:p>
        </w:tc>
        <w:tc>
          <w:tcPr>
            <w:tcW w:type="dxa" w:w="720"/>
          </w:tcPr>
          <w:p>
            <w:r>
              <w:t>rw</w:t>
            </w:r>
          </w:p>
        </w:tc>
        <w:tc>
          <w:tcPr>
            <w:tcW w:type="dxa" w:w="720"/>
          </w:tcPr>
          <w:p>
            <w:r>
              <w:t>19:18</w:t>
            </w:r>
          </w:p>
        </w:tc>
        <w:tc>
          <w:tcPr>
            <w:tcW w:type="dxa" w:w="1440"/>
          </w:tcPr>
          <w:p>
            <w:r>
              <w:t>2'b0</w:t>
            </w:r>
          </w:p>
        </w:tc>
        <w:tc>
          <w:tcPr>
            <w:tcW w:type="dxa" w:w="4320"/>
          </w:tcPr>
          <w:p>
            <w:r>
              <w:t>LNA bias current control-</w:t>
            </w:r>
          </w:p>
        </w:tc>
      </w:tr>
      <w:tr>
        <w:tc>
          <w:tcPr>
            <w:tcW w:type="dxa" w:w="2160"/>
          </w:tcPr>
          <w:p>
            <w:r>
              <w:t>RRF_BM_MIXER</w:t>
            </w:r>
          </w:p>
        </w:tc>
        <w:tc>
          <w:tcPr>
            <w:tcW w:type="dxa" w:w="720"/>
          </w:tcPr>
          <w:p>
            <w:r>
              <w:t>rw</w:t>
            </w:r>
          </w:p>
        </w:tc>
        <w:tc>
          <w:tcPr>
            <w:tcW w:type="dxa" w:w="720"/>
          </w:tcPr>
          <w:p>
            <w:r>
              <w:t>21:20</w:t>
            </w:r>
          </w:p>
        </w:tc>
        <w:tc>
          <w:tcPr>
            <w:tcW w:type="dxa" w:w="1440"/>
          </w:tcPr>
          <w:p>
            <w:r>
              <w:t>2'b0</w:t>
            </w:r>
          </w:p>
        </w:tc>
        <w:tc>
          <w:tcPr>
            <w:tcW w:type="dxa" w:w="4320"/>
          </w:tcPr>
          <w:p>
            <w:r>
              <w:t>Mixer current bias</w:t>
            </w:r>
          </w:p>
        </w:tc>
      </w:tr>
      <w:tr>
        <w:tc>
          <w:tcPr>
            <w:tcW w:type="dxa" w:w="2160"/>
          </w:tcPr>
          <w:p>
            <w:r>
              <w:t>PPF_DCCAL_RES</w:t>
            </w:r>
          </w:p>
        </w:tc>
        <w:tc>
          <w:tcPr>
            <w:tcW w:type="dxa" w:w="720"/>
          </w:tcPr>
          <w:p>
            <w:r>
              <w:t>rw</w:t>
            </w:r>
          </w:p>
        </w:tc>
        <w:tc>
          <w:tcPr>
            <w:tcW w:type="dxa" w:w="720"/>
          </w:tcPr>
          <w:p>
            <w:r>
              <w:t>23:22</w:t>
            </w:r>
          </w:p>
        </w:tc>
        <w:tc>
          <w:tcPr>
            <w:tcW w:type="dxa" w:w="1440"/>
          </w:tcPr>
          <w:p>
            <w:r>
              <w:t>2'b0</w:t>
            </w:r>
          </w:p>
        </w:tc>
        <w:tc>
          <w:tcPr>
            <w:tcW w:type="dxa" w:w="4320"/>
          </w:tcPr>
          <w:p>
            <w:r>
              <w:t>Input res selection of ppf for dccal</w:t>
            </w:r>
          </w:p>
        </w:tc>
      </w:tr>
      <w:tr>
        <w:tc>
          <w:tcPr>
            <w:tcW w:type="dxa" w:w="2160"/>
          </w:tcPr>
          <w:p>
            <w:r>
              <w:t>RRF_CAL_MIX_EN</w:t>
            </w:r>
          </w:p>
        </w:tc>
        <w:tc>
          <w:tcPr>
            <w:tcW w:type="dxa" w:w="720"/>
          </w:tcPr>
          <w:p>
            <w:r>
              <w:t>rw</w:t>
            </w:r>
          </w:p>
        </w:tc>
        <w:tc>
          <w:tcPr>
            <w:tcW w:type="dxa" w:w="720"/>
          </w:tcPr>
          <w:p>
            <w:r>
              <w:t>24</w:t>
            </w:r>
          </w:p>
        </w:tc>
        <w:tc>
          <w:tcPr>
            <w:tcW w:type="dxa" w:w="1440"/>
          </w:tcPr>
          <w:p>
            <w:r>
              <w:t>1'b0</w:t>
            </w:r>
          </w:p>
        </w:tc>
        <w:tc>
          <w:tcPr>
            <w:tcW w:type="dxa" w:w="4320"/>
          </w:tcPr>
          <w:p>
            <w:r>
              <w:t>no description available</w:t>
            </w:r>
          </w:p>
        </w:tc>
      </w:tr>
      <w:tr>
        <w:tc>
          <w:tcPr>
            <w:tcW w:type="dxa" w:w="2160"/>
          </w:tcPr>
          <w:p>
            <w:r>
              <w:t>RRF_CAL_MIX1_EN</w:t>
            </w:r>
          </w:p>
        </w:tc>
        <w:tc>
          <w:tcPr>
            <w:tcW w:type="dxa" w:w="720"/>
          </w:tcPr>
          <w:p>
            <w:r>
              <w:t>rw</w:t>
            </w:r>
          </w:p>
        </w:tc>
        <w:tc>
          <w:tcPr>
            <w:tcW w:type="dxa" w:w="720"/>
          </w:tcPr>
          <w:p>
            <w:r>
              <w:t>25</w:t>
            </w:r>
          </w:p>
        </w:tc>
        <w:tc>
          <w:tcPr>
            <w:tcW w:type="dxa" w:w="1440"/>
          </w:tcPr>
          <w:p>
            <w:r>
              <w:t>1'b0</w:t>
            </w:r>
          </w:p>
        </w:tc>
        <w:tc>
          <w:tcPr>
            <w:tcW w:type="dxa" w:w="4320"/>
          </w:tcPr>
          <w:p>
            <w:r>
              <w:t>no description available</w:t>
            </w:r>
          </w:p>
        </w:tc>
      </w:tr>
      <w:tr>
        <w:tc>
          <w:tcPr>
            <w:tcW w:type="dxa" w:w="2160"/>
          </w:tcPr>
          <w:p>
            <w:r>
              <w:t>RRF_LO_SEL_P</w:t>
            </w:r>
          </w:p>
        </w:tc>
        <w:tc>
          <w:tcPr>
            <w:tcW w:type="dxa" w:w="720"/>
          </w:tcPr>
          <w:p>
            <w:r>
              <w:t>rw</w:t>
            </w:r>
          </w:p>
        </w:tc>
        <w:tc>
          <w:tcPr>
            <w:tcW w:type="dxa" w:w="720"/>
          </w:tcPr>
          <w:p>
            <w:r>
              <w:t>27:26</w:t>
            </w:r>
          </w:p>
        </w:tc>
        <w:tc>
          <w:tcPr>
            <w:tcW w:type="dxa" w:w="1440"/>
          </w:tcPr>
          <w:p>
            <w:r>
              <w:t>2'b0</w:t>
            </w:r>
          </w:p>
        </w:tc>
        <w:tc>
          <w:tcPr>
            <w:tcW w:type="dxa" w:w="4320"/>
          </w:tcPr>
          <w:p>
            <w:r>
              <w:t>Dc voltage bias control for the pmos switch of active mixer</w:t>
            </w:r>
          </w:p>
        </w:tc>
      </w:tr>
      <w:tr>
        <w:tc>
          <w:tcPr>
            <w:tcW w:type="dxa" w:w="2160"/>
          </w:tcPr>
          <w:p>
            <w:r>
              <w:t>RRF_LO_SEL_N</w:t>
            </w:r>
          </w:p>
        </w:tc>
        <w:tc>
          <w:tcPr>
            <w:tcW w:type="dxa" w:w="720"/>
          </w:tcPr>
          <w:p>
            <w:r>
              <w:t>rw</w:t>
            </w:r>
          </w:p>
        </w:tc>
        <w:tc>
          <w:tcPr>
            <w:tcW w:type="dxa" w:w="720"/>
          </w:tcPr>
          <w:p>
            <w:r>
              <w:t>29:28</w:t>
            </w:r>
          </w:p>
        </w:tc>
        <w:tc>
          <w:tcPr>
            <w:tcW w:type="dxa" w:w="1440"/>
          </w:tcPr>
          <w:p>
            <w:r>
              <w:t>2'b0</w:t>
            </w:r>
          </w:p>
        </w:tc>
        <w:tc>
          <w:tcPr>
            <w:tcW w:type="dxa" w:w="4320"/>
          </w:tcPr>
          <w:p>
            <w:r>
              <w:t>Dc voltage bias control for the nmos switch of active mixer</w:t>
            </w:r>
          </w:p>
        </w:tc>
      </w:tr>
      <w:tr>
        <w:tc>
          <w:tcPr>
            <w:tcW w:type="dxa" w:w="2160"/>
          </w:tcPr>
          <w:p>
            <w:r>
              <w:t>RRF_LO_AMP</w:t>
            </w:r>
          </w:p>
        </w:tc>
        <w:tc>
          <w:tcPr>
            <w:tcW w:type="dxa" w:w="720"/>
          </w:tcPr>
          <w:p>
            <w:r>
              <w:t>rw</w:t>
            </w:r>
          </w:p>
        </w:tc>
        <w:tc>
          <w:tcPr>
            <w:tcW w:type="dxa" w:w="720"/>
          </w:tcPr>
          <w:p>
            <w:r>
              <w:t>31:30</w:t>
            </w:r>
          </w:p>
        </w:tc>
        <w:tc>
          <w:tcPr>
            <w:tcW w:type="dxa" w:w="1440"/>
          </w:tcPr>
          <w:p>
            <w:r>
              <w:t>2'b0</w:t>
            </w:r>
          </w:p>
        </w:tc>
        <w:tc>
          <w:tcPr>
            <w:tcW w:type="dxa" w:w="4320"/>
          </w:tcPr>
          <w:p>
            <w:r>
              <w:t>Amplitude of LO buffer for active mixer</w:t>
            </w:r>
          </w:p>
        </w:tc>
      </w:tr>
    </w:tbl>
    <w:p/>
    <w:p>
      <w:pPr>
        <w:pStyle w:val="Heading3"/>
      </w:pPr>
      <w:r>
        <w:t>CALIB_PLL48_PPF</w:t>
      </w:r>
    </w:p>
    <w:p>
      <w:r>
        <w:t>Offset Address: 0x4000f404</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PPF_BM</w:t>
            </w:r>
          </w:p>
        </w:tc>
        <w:tc>
          <w:tcPr>
            <w:tcW w:type="dxa" w:w="720"/>
          </w:tcPr>
          <w:p>
            <w:r>
              <w:t>rw</w:t>
            </w:r>
          </w:p>
        </w:tc>
        <w:tc>
          <w:tcPr>
            <w:tcW w:type="dxa" w:w="720"/>
          </w:tcPr>
          <w:p>
            <w:r>
              <w:t>1:0</w:t>
            </w:r>
          </w:p>
        </w:tc>
        <w:tc>
          <w:tcPr>
            <w:tcW w:type="dxa" w:w="1440"/>
          </w:tcPr>
          <w:p>
            <w:r>
              <w:t>2'b0</w:t>
            </w:r>
          </w:p>
        </w:tc>
        <w:tc>
          <w:tcPr>
            <w:tcW w:type="dxa" w:w="4320"/>
          </w:tcPr>
          <w:p>
            <w:r>
              <w:t>Ppf current control-</w:t>
            </w:r>
          </w:p>
        </w:tc>
      </w:tr>
      <w:tr>
        <w:tc>
          <w:tcPr>
            <w:tcW w:type="dxa" w:w="2160"/>
          </w:tcPr>
          <w:p>
            <w:r>
              <w:t>PPF_IQSW</w:t>
            </w:r>
          </w:p>
        </w:tc>
        <w:tc>
          <w:tcPr>
            <w:tcW w:type="dxa" w:w="720"/>
          </w:tcPr>
          <w:p>
            <w:r>
              <w:t>rw</w:t>
            </w:r>
          </w:p>
        </w:tc>
        <w:tc>
          <w:tcPr>
            <w:tcW w:type="dxa" w:w="720"/>
          </w:tcPr>
          <w:p>
            <w:r>
              <w:t>2</w:t>
            </w:r>
          </w:p>
        </w:tc>
        <w:tc>
          <w:tcPr>
            <w:tcW w:type="dxa" w:w="1440"/>
          </w:tcPr>
          <w:p>
            <w:r>
              <w:t>1'b0</w:t>
            </w:r>
          </w:p>
        </w:tc>
        <w:tc>
          <w:tcPr>
            <w:tcW w:type="dxa" w:w="4320"/>
          </w:tcPr>
          <w:p>
            <w:r>
              <w:t>no description available</w:t>
            </w:r>
          </w:p>
        </w:tc>
      </w:tr>
      <w:tr>
        <w:tc>
          <w:tcPr>
            <w:tcW w:type="dxa" w:w="2160"/>
          </w:tcPr>
          <w:p>
            <w:r>
              <w:t>PLL48_DIFF_CLK_48M_DIS</w:t>
            </w:r>
          </w:p>
        </w:tc>
        <w:tc>
          <w:tcPr>
            <w:tcW w:type="dxa" w:w="720"/>
          </w:tcPr>
          <w:p>
            <w:r>
              <w:t>rw</w:t>
            </w:r>
          </w:p>
        </w:tc>
        <w:tc>
          <w:tcPr>
            <w:tcW w:type="dxa" w:w="720"/>
          </w:tcPr>
          <w:p>
            <w:r>
              <w:t>3</w:t>
            </w:r>
          </w:p>
        </w:tc>
        <w:tc>
          <w:tcPr>
            <w:tcW w:type="dxa" w:w="1440"/>
          </w:tcPr>
          <w:p>
            <w:r>
              <w:t>1'b0</w:t>
            </w:r>
          </w:p>
        </w:tc>
        <w:tc>
          <w:tcPr>
            <w:tcW w:type="dxa" w:w="4320"/>
          </w:tcPr>
          <w:p>
            <w:r>
              <w:t>no description available</w:t>
            </w:r>
          </w:p>
        </w:tc>
      </w:tr>
      <w:tr>
        <w:tc>
          <w:tcPr>
            <w:tcW w:type="dxa" w:w="2160"/>
          </w:tcPr>
          <w:p>
            <w:r>
              <w:t>PLL48_TST_CPREF</w:t>
            </w:r>
          </w:p>
        </w:tc>
        <w:tc>
          <w:tcPr>
            <w:tcW w:type="dxa" w:w="720"/>
          </w:tcPr>
          <w:p>
            <w:r>
              <w:t>rw</w:t>
            </w:r>
          </w:p>
        </w:tc>
        <w:tc>
          <w:tcPr>
            <w:tcW w:type="dxa" w:w="720"/>
          </w:tcPr>
          <w:p>
            <w:r>
              <w:t>7:4</w:t>
            </w:r>
          </w:p>
        </w:tc>
        <w:tc>
          <w:tcPr>
            <w:tcW w:type="dxa" w:w="1440"/>
          </w:tcPr>
          <w:p>
            <w:r>
              <w:t>4'b0</w:t>
            </w:r>
          </w:p>
        </w:tc>
        <w:tc>
          <w:tcPr>
            <w:tcW w:type="dxa" w:w="4320"/>
          </w:tcPr>
          <w:p>
            <w:r>
              <w:t>CP current selecting</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CALIB_LO0</w:t>
      </w:r>
    </w:p>
    <w:p>
      <w:r>
        <w:t>Offset Address: 0x4000f408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VCO_DAC_IPTAT</w:t>
            </w:r>
          </w:p>
        </w:tc>
        <w:tc>
          <w:tcPr>
            <w:tcW w:type="dxa" w:w="720"/>
          </w:tcPr>
          <w:p>
            <w:r>
              <w:t>rw</w:t>
            </w:r>
          </w:p>
        </w:tc>
        <w:tc>
          <w:tcPr>
            <w:tcW w:type="dxa" w:w="720"/>
          </w:tcPr>
          <w:p>
            <w:r>
              <w:t>3:0</w:t>
            </w:r>
          </w:p>
        </w:tc>
        <w:tc>
          <w:tcPr>
            <w:tcW w:type="dxa" w:w="1440"/>
          </w:tcPr>
          <w:p>
            <w:r>
              <w:t>4'b0</w:t>
            </w:r>
          </w:p>
        </w:tc>
        <w:tc>
          <w:tcPr>
            <w:tcW w:type="dxa" w:w="4320"/>
          </w:tcPr>
          <w:p>
            <w:r>
              <w:t>Set the temperature characteristic of TX DAC in order to compensate the modulation gain error of the VCO</w:t>
            </w:r>
          </w:p>
        </w:tc>
      </w:tr>
      <w:tr>
        <w:tc>
          <w:tcPr>
            <w:tcW w:type="dxa" w:w="2160"/>
          </w:tcPr>
          <w:p>
            <w:r>
              <w:t>VCO_TST_CP</w:t>
            </w:r>
          </w:p>
        </w:tc>
        <w:tc>
          <w:tcPr>
            <w:tcW w:type="dxa" w:w="720"/>
          </w:tcPr>
          <w:p>
            <w:r>
              <w:t>rw</w:t>
            </w:r>
          </w:p>
        </w:tc>
        <w:tc>
          <w:tcPr>
            <w:tcW w:type="dxa" w:w="720"/>
          </w:tcPr>
          <w:p>
            <w:r>
              <w:t>7:4</w:t>
            </w:r>
          </w:p>
        </w:tc>
        <w:tc>
          <w:tcPr>
            <w:tcW w:type="dxa" w:w="1440"/>
          </w:tcPr>
          <w:p>
            <w:r>
              <w:t>4'b0</w:t>
            </w:r>
          </w:p>
        </w:tc>
        <w:tc>
          <w:tcPr>
            <w:tcW w:type="dxa" w:w="4320"/>
          </w:tcPr>
          <w:p>
            <w:r>
              <w:t>LO CP current control-</w:t>
            </w:r>
          </w:p>
        </w:tc>
      </w:tr>
      <w:tr>
        <w:tc>
          <w:tcPr>
            <w:tcW w:type="dxa" w:w="2160"/>
          </w:tcPr>
          <w:p>
            <w:r>
              <w:t>VCO_VTUN_SET</w:t>
            </w:r>
          </w:p>
        </w:tc>
        <w:tc>
          <w:tcPr>
            <w:tcW w:type="dxa" w:w="720"/>
          </w:tcPr>
          <w:p>
            <w:r>
              <w:t>rw</w:t>
            </w:r>
          </w:p>
        </w:tc>
        <w:tc>
          <w:tcPr>
            <w:tcW w:type="dxa" w:w="720"/>
          </w:tcPr>
          <w:p>
            <w:r>
              <w:t>12:8</w:t>
            </w:r>
          </w:p>
        </w:tc>
        <w:tc>
          <w:tcPr>
            <w:tcW w:type="dxa" w:w="1440"/>
          </w:tcPr>
          <w:p>
            <w:r>
              <w:t>5'b0</w:t>
            </w:r>
          </w:p>
        </w:tc>
        <w:tc>
          <w:tcPr>
            <w:tcW w:type="dxa" w:w="4320"/>
          </w:tcPr>
          <w:p>
            <w:r>
              <w:t>Set VTUNE voltage change in order to properly compensate the VUNE error introduced by charge injection when the PLL loop is broken;VTUNE change introduced by this register is around 50uV*(VTUNE_SET-16)</w:t>
            </w:r>
          </w:p>
        </w:tc>
      </w:tr>
      <w:tr>
        <w:tc>
          <w:tcPr>
            <w:tcW w:type="dxa" w:w="2160"/>
          </w:tcPr>
          <w:p>
            <w:r>
              <w:t>VCO_ACAL_SET</w:t>
            </w:r>
          </w:p>
        </w:tc>
        <w:tc>
          <w:tcPr>
            <w:tcW w:type="dxa" w:w="720"/>
          </w:tcPr>
          <w:p>
            <w:r>
              <w:t>rw</w:t>
            </w:r>
          </w:p>
        </w:tc>
        <w:tc>
          <w:tcPr>
            <w:tcW w:type="dxa" w:w="720"/>
          </w:tcPr>
          <w:p>
            <w:r>
              <w:t>15:13</w:t>
            </w:r>
          </w:p>
        </w:tc>
        <w:tc>
          <w:tcPr>
            <w:tcW w:type="dxa" w:w="1440"/>
          </w:tcPr>
          <w:p>
            <w:r>
              <w:t>3'b0</w:t>
            </w:r>
          </w:p>
        </w:tc>
        <w:tc>
          <w:tcPr>
            <w:tcW w:type="dxa" w:w="4320"/>
          </w:tcPr>
          <w:p>
            <w:r>
              <w:t>Set the threshold (differential peak) in VCO amplitude calibration-VTH=0.2+0.05*ACAL_SET</w:t>
            </w:r>
          </w:p>
        </w:tc>
      </w:tr>
      <w:tr>
        <w:tc>
          <w:tcPr>
            <w:tcW w:type="dxa" w:w="2160"/>
          </w:tcPr>
          <w:p>
            <w:r>
              <w:t>VCO_BM_TXFIL</w:t>
            </w:r>
          </w:p>
        </w:tc>
        <w:tc>
          <w:tcPr>
            <w:tcW w:type="dxa" w:w="720"/>
          </w:tcPr>
          <w:p>
            <w:r>
              <w:t>rw</w:t>
            </w:r>
          </w:p>
        </w:tc>
        <w:tc>
          <w:tcPr>
            <w:tcW w:type="dxa" w:w="720"/>
          </w:tcPr>
          <w:p>
            <w:r>
              <w:t>17:16</w:t>
            </w:r>
          </w:p>
        </w:tc>
        <w:tc>
          <w:tcPr>
            <w:tcW w:type="dxa" w:w="1440"/>
          </w:tcPr>
          <w:p>
            <w:r>
              <w:t>2'b0</w:t>
            </w:r>
          </w:p>
        </w:tc>
        <w:tc>
          <w:tcPr>
            <w:tcW w:type="dxa" w:w="4320"/>
          </w:tcPr>
          <w:p>
            <w:r>
              <w:t>Set the bias current of the TX filter</w:t>
            </w:r>
          </w:p>
        </w:tc>
      </w:tr>
      <w:tr>
        <w:tc>
          <w:tcPr>
            <w:tcW w:type="dxa" w:w="2160"/>
          </w:tcPr>
          <w:p>
            <w:r>
              <w:t>VCO_BM_TXDAC</w:t>
            </w:r>
          </w:p>
        </w:tc>
        <w:tc>
          <w:tcPr>
            <w:tcW w:type="dxa" w:w="720"/>
          </w:tcPr>
          <w:p>
            <w:r>
              <w:t>rw</w:t>
            </w:r>
          </w:p>
        </w:tc>
        <w:tc>
          <w:tcPr>
            <w:tcW w:type="dxa" w:w="720"/>
          </w:tcPr>
          <w:p>
            <w:r>
              <w:t>19:18</w:t>
            </w:r>
          </w:p>
        </w:tc>
        <w:tc>
          <w:tcPr>
            <w:tcW w:type="dxa" w:w="1440"/>
          </w:tcPr>
          <w:p>
            <w:r>
              <w:t>2'b0</w:t>
            </w:r>
          </w:p>
        </w:tc>
        <w:tc>
          <w:tcPr>
            <w:tcW w:type="dxa" w:w="4320"/>
          </w:tcPr>
          <w:p>
            <w:r>
              <w:t>Set the bias current of the TX DAC</w:t>
            </w:r>
          </w:p>
        </w:tc>
      </w:tr>
      <w:tr>
        <w:tc>
          <w:tcPr>
            <w:tcW w:type="dxa" w:w="2160"/>
          </w:tcPr>
          <w:p>
            <w:r>
              <w:t>Reserved</w:t>
            </w:r>
          </w:p>
        </w:tc>
        <w:tc>
          <w:tcPr>
            <w:tcW w:type="dxa" w:w="720"/>
          </w:tcPr>
          <w:p>
            <w:r>
              <w:t>rw</w:t>
            </w:r>
          </w:p>
        </w:tc>
        <w:tc>
          <w:tcPr>
            <w:tcW w:type="dxa" w:w="720"/>
          </w:tcPr>
          <w:p>
            <w:r>
              <w:t>22:20</w:t>
            </w:r>
          </w:p>
        </w:tc>
        <w:tc>
          <w:tcPr>
            <w:tcW w:type="dxa" w:w="1440"/>
          </w:tcPr>
          <w:p>
            <w:r>
              <w:t>3'b0</w:t>
            </w:r>
          </w:p>
        </w:tc>
        <w:tc>
          <w:tcPr>
            <w:tcW w:type="dxa" w:w="4320"/>
          </w:tcPr>
          <w:p>
            <w:r>
              <w:t>Reserved</w:t>
            </w:r>
          </w:p>
        </w:tc>
      </w:tr>
      <w:tr>
        <w:tc>
          <w:tcPr>
            <w:tcW w:type="dxa" w:w="2160"/>
          </w:tcPr>
          <w:p>
            <w:r>
              <w:t>VCO_SAMP_EN</w:t>
            </w:r>
          </w:p>
        </w:tc>
        <w:tc>
          <w:tcPr>
            <w:tcW w:type="dxa" w:w="720"/>
          </w:tcPr>
          <w:p>
            <w:r>
              <w:t>rw</w:t>
            </w:r>
          </w:p>
        </w:tc>
        <w:tc>
          <w:tcPr>
            <w:tcW w:type="dxa" w:w="720"/>
          </w:tcPr>
          <w:p>
            <w:r>
              <w:t>23</w:t>
            </w:r>
          </w:p>
        </w:tc>
        <w:tc>
          <w:tcPr>
            <w:tcW w:type="dxa" w:w="1440"/>
          </w:tcPr>
          <w:p>
            <w:r>
              <w:t>1'b0</w:t>
            </w:r>
          </w:p>
        </w:tc>
        <w:tc>
          <w:tcPr>
            <w:tcW w:type="dxa" w:w="4320"/>
          </w:tcPr>
          <w:p>
            <w:r>
              <w:t>no description available</w:t>
            </w:r>
          </w:p>
        </w:tc>
      </w:tr>
      <w:tr>
        <w:tc>
          <w:tcPr>
            <w:tcW w:type="dxa" w:w="2160"/>
          </w:tcPr>
          <w:p>
            <w:r>
              <w:t>VCO_CAP_HALF_EN</w:t>
            </w:r>
          </w:p>
        </w:tc>
        <w:tc>
          <w:tcPr>
            <w:tcW w:type="dxa" w:w="720"/>
          </w:tcPr>
          <w:p>
            <w:r>
              <w:t>rw</w:t>
            </w:r>
          </w:p>
        </w:tc>
        <w:tc>
          <w:tcPr>
            <w:tcW w:type="dxa" w:w="720"/>
          </w:tcPr>
          <w:p>
            <w:r>
              <w:t>24</w:t>
            </w:r>
          </w:p>
        </w:tc>
        <w:tc>
          <w:tcPr>
            <w:tcW w:type="dxa" w:w="1440"/>
          </w:tcPr>
          <w:p>
            <w:r>
              <w:t>1'b0</w:t>
            </w:r>
          </w:p>
        </w:tc>
        <w:tc>
          <w:tcPr>
            <w:tcW w:type="dxa" w:w="4320"/>
          </w:tcPr>
          <w:p>
            <w:r>
              <w:t>no description available</w:t>
            </w:r>
          </w:p>
        </w:tc>
      </w:tr>
      <w:tr>
        <w:tc>
          <w:tcPr>
            <w:tcW w:type="dxa" w:w="2160"/>
          </w:tcPr>
          <w:p>
            <w:r>
              <w:t>VCO_SET_VCO_VDD_LOW</w:t>
            </w:r>
          </w:p>
        </w:tc>
        <w:tc>
          <w:tcPr>
            <w:tcW w:type="dxa" w:w="720"/>
          </w:tcPr>
          <w:p>
            <w:r>
              <w:t>rw</w:t>
            </w:r>
          </w:p>
        </w:tc>
        <w:tc>
          <w:tcPr>
            <w:tcW w:type="dxa" w:w="720"/>
          </w:tcPr>
          <w:p>
            <w:r>
              <w:t>25</w:t>
            </w:r>
          </w:p>
        </w:tc>
        <w:tc>
          <w:tcPr>
            <w:tcW w:type="dxa" w:w="1440"/>
          </w:tcPr>
          <w:p>
            <w:r>
              <w:t>1'b0</w:t>
            </w:r>
          </w:p>
        </w:tc>
        <w:tc>
          <w:tcPr>
            <w:tcW w:type="dxa" w:w="4320"/>
          </w:tcPr>
          <w:p>
            <w:r>
              <w:t>no description available</w:t>
            </w:r>
          </w:p>
        </w:tc>
      </w:tr>
      <w:tr>
        <w:tc>
          <w:tcPr>
            <w:tcW w:type="dxa" w:w="2160"/>
          </w:tcPr>
          <w:p>
            <w:r>
              <w:t>VCO_8OR16M_INV_EN</w:t>
            </w:r>
          </w:p>
        </w:tc>
        <w:tc>
          <w:tcPr>
            <w:tcW w:type="dxa" w:w="720"/>
          </w:tcPr>
          <w:p>
            <w:r>
              <w:t>rw</w:t>
            </w:r>
          </w:p>
        </w:tc>
        <w:tc>
          <w:tcPr>
            <w:tcW w:type="dxa" w:w="720"/>
          </w:tcPr>
          <w:p>
            <w:r>
              <w:t>26</w:t>
            </w:r>
          </w:p>
        </w:tc>
        <w:tc>
          <w:tcPr>
            <w:tcW w:type="dxa" w:w="1440"/>
          </w:tcPr>
          <w:p>
            <w:r>
              <w:t>1'b0</w:t>
            </w:r>
          </w:p>
        </w:tc>
        <w:tc>
          <w:tcPr>
            <w:tcW w:type="dxa" w:w="4320"/>
          </w:tcPr>
          <w:p>
            <w:r>
              <w:t>no description available</w:t>
            </w:r>
          </w:p>
        </w:tc>
      </w:tr>
      <w:tr>
        <w:tc>
          <w:tcPr>
            <w:tcW w:type="dxa" w:w="2160"/>
          </w:tcPr>
          <w:p>
            <w:r>
              <w:t>VCO_DIV_PD_EN</w:t>
            </w:r>
          </w:p>
        </w:tc>
        <w:tc>
          <w:tcPr>
            <w:tcW w:type="dxa" w:w="720"/>
          </w:tcPr>
          <w:p>
            <w:r>
              <w:t>rw</w:t>
            </w:r>
          </w:p>
        </w:tc>
        <w:tc>
          <w:tcPr>
            <w:tcW w:type="dxa" w:w="720"/>
          </w:tcPr>
          <w:p>
            <w:r>
              <w:t>27</w:t>
            </w:r>
          </w:p>
        </w:tc>
        <w:tc>
          <w:tcPr>
            <w:tcW w:type="dxa" w:w="1440"/>
          </w:tcPr>
          <w:p>
            <w:r>
              <w:t>1'b0</w:t>
            </w:r>
          </w:p>
        </w:tc>
        <w:tc>
          <w:tcPr>
            <w:tcW w:type="dxa" w:w="4320"/>
          </w:tcPr>
          <w:p>
            <w:r>
              <w:t>no description available</w:t>
            </w:r>
          </w:p>
        </w:tc>
      </w:tr>
      <w:tr>
        <w:tc>
          <w:tcPr>
            <w:tcW w:type="dxa" w:w="2160"/>
          </w:tcPr>
          <w:p>
            <w:r>
              <w:t>VCO_TXDLY1M</w:t>
            </w:r>
          </w:p>
        </w:tc>
        <w:tc>
          <w:tcPr>
            <w:tcW w:type="dxa" w:w="720"/>
          </w:tcPr>
          <w:p>
            <w:r>
              <w:t>rw</w:t>
            </w:r>
          </w:p>
        </w:tc>
        <w:tc>
          <w:tcPr>
            <w:tcW w:type="dxa" w:w="720"/>
          </w:tcPr>
          <w:p>
            <w:r>
              <w:t>28</w:t>
            </w:r>
          </w:p>
        </w:tc>
        <w:tc>
          <w:tcPr>
            <w:tcW w:type="dxa" w:w="1440"/>
          </w:tcPr>
          <w:p>
            <w:r>
              <w:t>1'b0</w:t>
            </w:r>
          </w:p>
        </w:tc>
        <w:tc>
          <w:tcPr>
            <w:tcW w:type="dxa" w:w="4320"/>
          </w:tcPr>
          <w:p>
            <w:r>
              <w:t>no description available</w:t>
            </w:r>
          </w:p>
        </w:tc>
      </w:tr>
      <w:tr>
        <w:tc>
          <w:tcPr>
            <w:tcW w:type="dxa" w:w="2160"/>
          </w:tcPr>
          <w:p>
            <w:r>
              <w:t>VCO_TXDLY2M</w:t>
            </w:r>
          </w:p>
        </w:tc>
        <w:tc>
          <w:tcPr>
            <w:tcW w:type="dxa" w:w="720"/>
          </w:tcPr>
          <w:p>
            <w:r>
              <w:t>rw</w:t>
            </w:r>
          </w:p>
        </w:tc>
        <w:tc>
          <w:tcPr>
            <w:tcW w:type="dxa" w:w="720"/>
          </w:tcPr>
          <w:p>
            <w:r>
              <w:t>29</w:t>
            </w:r>
          </w:p>
        </w:tc>
        <w:tc>
          <w:tcPr>
            <w:tcW w:type="dxa" w:w="1440"/>
          </w:tcPr>
          <w:p>
            <w:r>
              <w:t>1'b0</w:t>
            </w:r>
          </w:p>
        </w:tc>
        <w:tc>
          <w:tcPr>
            <w:tcW w:type="dxa" w:w="4320"/>
          </w:tcPr>
          <w:p>
            <w:r>
              <w:t>no description available</w:t>
            </w:r>
          </w:p>
        </w:tc>
      </w:tr>
      <w:tr>
        <w:tc>
          <w:tcPr>
            <w:tcW w:type="dxa" w:w="2160"/>
          </w:tcPr>
          <w:p>
            <w:r>
              <w:t>VCO_RX_CK_TST</w:t>
            </w:r>
          </w:p>
        </w:tc>
        <w:tc>
          <w:tcPr>
            <w:tcW w:type="dxa" w:w="720"/>
          </w:tcPr>
          <w:p>
            <w:r>
              <w:t>rw</w:t>
            </w:r>
          </w:p>
        </w:tc>
        <w:tc>
          <w:tcPr>
            <w:tcW w:type="dxa" w:w="720"/>
          </w:tcPr>
          <w:p>
            <w:r>
              <w:t>30</w:t>
            </w:r>
          </w:p>
        </w:tc>
        <w:tc>
          <w:tcPr>
            <w:tcW w:type="dxa" w:w="1440"/>
          </w:tcPr>
          <w:p>
            <w:r>
              <w:t>1'b0</w:t>
            </w:r>
          </w:p>
        </w:tc>
        <w:tc>
          <w:tcPr>
            <w:tcW w:type="dxa" w:w="4320"/>
          </w:tcPr>
          <w:p>
            <w:r>
              <w:t>no description available</w:t>
            </w:r>
          </w:p>
        </w:tc>
      </w:tr>
      <w:tr>
        <w:tc>
          <w:tcPr>
            <w:tcW w:type="dxa" w:w="2160"/>
          </w:tcPr>
          <w:p>
            <w:r>
              <w:t>VCO_DSM_INT_EN</w:t>
            </w:r>
          </w:p>
        </w:tc>
        <w:tc>
          <w:tcPr>
            <w:tcW w:type="dxa" w:w="720"/>
          </w:tcPr>
          <w:p>
            <w:r>
              <w:t>rw</w:t>
            </w:r>
          </w:p>
        </w:tc>
        <w:tc>
          <w:tcPr>
            <w:tcW w:type="dxa" w:w="720"/>
          </w:tcPr>
          <w:p>
            <w:r>
              <w:t>31</w:t>
            </w:r>
          </w:p>
        </w:tc>
        <w:tc>
          <w:tcPr>
            <w:tcW w:type="dxa" w:w="1440"/>
          </w:tcPr>
          <w:p>
            <w:r>
              <w:t>1'b0</w:t>
            </w:r>
          </w:p>
        </w:tc>
        <w:tc>
          <w:tcPr>
            <w:tcW w:type="dxa" w:w="4320"/>
          </w:tcPr>
          <w:p>
            <w:r>
              <w:t>no description available</w:t>
            </w:r>
          </w:p>
        </w:tc>
      </w:tr>
    </w:tbl>
    <w:p/>
    <w:p>
      <w:pPr>
        <w:pStyle w:val="Heading3"/>
      </w:pPr>
      <w:r>
        <w:t>CALIB_LO1</w:t>
      </w:r>
    </w:p>
    <w:p>
      <w:r>
        <w:t>Offset Address: 0x4000f40c</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SPEED_UP_TIME</w:t>
            </w:r>
          </w:p>
        </w:tc>
        <w:tc>
          <w:tcPr>
            <w:tcW w:type="dxa" w:w="720"/>
          </w:tcPr>
          <w:p>
            <w:r>
              <w:t>rw</w:t>
            </w:r>
          </w:p>
        </w:tc>
        <w:tc>
          <w:tcPr>
            <w:tcW w:type="dxa" w:w="720"/>
          </w:tcPr>
          <w:p>
            <w:r>
              <w:t>4:0</w:t>
            </w:r>
          </w:p>
        </w:tc>
        <w:tc>
          <w:tcPr>
            <w:tcW w:type="dxa" w:w="1440"/>
          </w:tcPr>
          <w:p>
            <w:r>
              <w:t>5'b0</w:t>
            </w:r>
          </w:p>
        </w:tc>
        <w:tc>
          <w:tcPr>
            <w:tcW w:type="dxa" w:w="4320"/>
          </w:tcPr>
          <w:p>
            <w:r>
              <w:t>LO speed up time</w:t>
            </w:r>
          </w:p>
        </w:tc>
      </w:tr>
      <w:tr>
        <w:tc>
          <w:tcPr>
            <w:tcW w:type="dxa" w:w="2160"/>
          </w:tcPr>
          <w:p>
            <w:r>
              <w:t>SW_LO_SPEED_UP</w:t>
            </w:r>
          </w:p>
        </w:tc>
        <w:tc>
          <w:tcPr>
            <w:tcW w:type="dxa" w:w="720"/>
          </w:tcPr>
          <w:p>
            <w:r>
              <w:t>rw</w:t>
            </w:r>
          </w:p>
        </w:tc>
        <w:tc>
          <w:tcPr>
            <w:tcW w:type="dxa" w:w="720"/>
          </w:tcPr>
          <w:p>
            <w:r>
              <w:t>5</w:t>
            </w:r>
          </w:p>
        </w:tc>
        <w:tc>
          <w:tcPr>
            <w:tcW w:type="dxa" w:w="1440"/>
          </w:tcPr>
          <w:p>
            <w:r>
              <w:t>1'b0</w:t>
            </w:r>
          </w:p>
        </w:tc>
        <w:tc>
          <w:tcPr>
            <w:tcW w:type="dxa" w:w="4320"/>
          </w:tcPr>
          <w:p>
            <w:r>
              <w:t>software LO speed up</w:t>
            </w:r>
          </w:p>
        </w:tc>
      </w:tr>
      <w:tr>
        <w:tc>
          <w:tcPr>
            <w:tcW w:type="dxa" w:w="2160"/>
          </w:tcPr>
          <w:p>
            <w:r>
              <w:t>RX_PLLPFD_EN</w:t>
            </w:r>
          </w:p>
        </w:tc>
        <w:tc>
          <w:tcPr>
            <w:tcW w:type="dxa" w:w="720"/>
          </w:tcPr>
          <w:p>
            <w:r>
              <w:t>rw</w:t>
            </w:r>
          </w:p>
        </w:tc>
        <w:tc>
          <w:tcPr>
            <w:tcW w:type="dxa" w:w="720"/>
          </w:tcPr>
          <w:p>
            <w:r>
              <w:t>6</w:t>
            </w:r>
          </w:p>
        </w:tc>
        <w:tc>
          <w:tcPr>
            <w:tcW w:type="dxa" w:w="1440"/>
          </w:tcPr>
          <w:p>
            <w:r>
              <w:t>1'b0</w:t>
            </w:r>
          </w:p>
        </w:tc>
        <w:tc>
          <w:tcPr>
            <w:tcW w:type="dxa" w:w="4320"/>
          </w:tcPr>
          <w:p>
            <w:r>
              <w:t>PLL pfd enable in RX mode</w:t>
            </w:r>
          </w:p>
        </w:tc>
      </w:tr>
      <w:tr>
        <w:tc>
          <w:tcPr>
            <w:tcW w:type="dxa" w:w="2160"/>
          </w:tcPr>
          <w:p>
            <w:r>
              <w:t>TX_PLLPFD_EN</w:t>
            </w:r>
          </w:p>
        </w:tc>
        <w:tc>
          <w:tcPr>
            <w:tcW w:type="dxa" w:w="720"/>
          </w:tcPr>
          <w:p>
            <w:r>
              <w:t>rw</w:t>
            </w:r>
          </w:p>
        </w:tc>
        <w:tc>
          <w:tcPr>
            <w:tcW w:type="dxa" w:w="720"/>
          </w:tcPr>
          <w:p>
            <w:r>
              <w:t>7</w:t>
            </w:r>
          </w:p>
        </w:tc>
        <w:tc>
          <w:tcPr>
            <w:tcW w:type="dxa" w:w="1440"/>
          </w:tcPr>
          <w:p>
            <w:r>
              <w:t>1'b0</w:t>
            </w:r>
          </w:p>
        </w:tc>
        <w:tc>
          <w:tcPr>
            <w:tcW w:type="dxa" w:w="4320"/>
          </w:tcPr>
          <w:p>
            <w:r>
              <w:t>PLL pfd enable in TX mode</w:t>
            </w:r>
          </w:p>
        </w:tc>
      </w:tr>
      <w:tr>
        <w:tc>
          <w:tcPr>
            <w:tcW w:type="dxa" w:w="2160"/>
          </w:tcPr>
          <w:p>
            <w:r>
              <w:t>LO_SET_TIME</w:t>
            </w:r>
          </w:p>
        </w:tc>
        <w:tc>
          <w:tcPr>
            <w:tcW w:type="dxa" w:w="720"/>
          </w:tcPr>
          <w:p>
            <w:r>
              <w:t>rw</w:t>
            </w:r>
          </w:p>
        </w:tc>
        <w:tc>
          <w:tcPr>
            <w:tcW w:type="dxa" w:w="720"/>
          </w:tcPr>
          <w:p>
            <w:r>
              <w:t>13:8</w:t>
            </w:r>
          </w:p>
        </w:tc>
        <w:tc>
          <w:tcPr>
            <w:tcW w:type="dxa" w:w="1440"/>
          </w:tcPr>
          <w:p>
            <w:r>
              <w:t>6'b0</w:t>
            </w:r>
          </w:p>
        </w:tc>
        <w:tc>
          <w:tcPr>
            <w:tcW w:type="dxa" w:w="4320"/>
          </w:tcPr>
          <w:p>
            <w:r>
              <w:t>LO settle time</w:t>
            </w:r>
          </w:p>
        </w:tc>
      </w:tr>
      <w:tr>
        <w:tc>
          <w:tcPr>
            <w:tcW w:type="dxa" w:w="2160"/>
          </w:tcPr>
          <w:p>
            <w:r>
              <w:t>MOD_TEST</w:t>
            </w:r>
          </w:p>
        </w:tc>
        <w:tc>
          <w:tcPr>
            <w:tcW w:type="dxa" w:w="720"/>
          </w:tcPr>
          <w:p>
            <w:r>
              <w:t>rw</w:t>
            </w:r>
          </w:p>
        </w:tc>
        <w:tc>
          <w:tcPr>
            <w:tcW w:type="dxa" w:w="720"/>
          </w:tcPr>
          <w:p>
            <w:r>
              <w:t>14</w:t>
            </w:r>
          </w:p>
        </w:tc>
        <w:tc>
          <w:tcPr>
            <w:tcW w:type="dxa" w:w="1440"/>
          </w:tcPr>
          <w:p>
            <w:r>
              <w:t>1'b0</w:t>
            </w:r>
          </w:p>
        </w:tc>
        <w:tc>
          <w:tcPr>
            <w:tcW w:type="dxa" w:w="4320"/>
          </w:tcPr>
          <w:p>
            <w:r>
              <w:t>LO open loop or close loop select</w:t>
            </w:r>
          </w:p>
        </w:tc>
      </w:tr>
      <w:tr>
        <w:tc>
          <w:tcPr>
            <w:tcW w:type="dxa" w:w="2160"/>
          </w:tcPr>
          <w:p>
            <w:r>
              <w:t>DIV_DIFF_CLK_LO_DIS</w:t>
            </w:r>
          </w:p>
        </w:tc>
        <w:tc>
          <w:tcPr>
            <w:tcW w:type="dxa" w:w="720"/>
          </w:tcPr>
          <w:p>
            <w:r>
              <w:t>rw</w:t>
            </w:r>
          </w:p>
        </w:tc>
        <w:tc>
          <w:tcPr>
            <w:tcW w:type="dxa" w:w="720"/>
          </w:tcPr>
          <w:p>
            <w:r>
              <w:t>15</w:t>
            </w:r>
          </w:p>
        </w:tc>
        <w:tc>
          <w:tcPr>
            <w:tcW w:type="dxa" w:w="1440"/>
          </w:tcPr>
          <w:p>
            <w:r>
              <w:t>1'b0</w:t>
            </w:r>
          </w:p>
        </w:tc>
        <w:tc>
          <w:tcPr>
            <w:tcW w:type="dxa" w:w="4320"/>
          </w:tcPr>
          <w:p>
            <w:r>
              <w:t>no description available</w:t>
            </w:r>
          </w:p>
        </w:tc>
      </w:tr>
      <w:tr>
        <w:tc>
          <w:tcPr>
            <w:tcW w:type="dxa" w:w="2160"/>
          </w:tcPr>
          <w:p>
            <w:r>
              <w:t>TX_VCO_FTC_SET</w:t>
            </w:r>
          </w:p>
        </w:tc>
        <w:tc>
          <w:tcPr>
            <w:tcW w:type="dxa" w:w="720"/>
          </w:tcPr>
          <w:p>
            <w:r>
              <w:t>rw</w:t>
            </w:r>
          </w:p>
        </w:tc>
        <w:tc>
          <w:tcPr>
            <w:tcW w:type="dxa" w:w="720"/>
          </w:tcPr>
          <w:p>
            <w:r>
              <w:t>17:16</w:t>
            </w:r>
          </w:p>
        </w:tc>
        <w:tc>
          <w:tcPr>
            <w:tcW w:type="dxa" w:w="1440"/>
          </w:tcPr>
          <w:p>
            <w:r>
              <w:t>2'b0</w:t>
            </w:r>
          </w:p>
        </w:tc>
        <w:tc>
          <w:tcPr>
            <w:tcW w:type="dxa" w:w="4320"/>
          </w:tcPr>
          <w:p>
            <w:r>
              <w:t>no description available</w:t>
            </w:r>
          </w:p>
        </w:tc>
      </w:tr>
      <w:tr>
        <w:tc>
          <w:tcPr>
            <w:tcW w:type="dxa" w:w="2160"/>
          </w:tcPr>
          <w:p>
            <w:r>
              <w:t>RX_VCO_FTC_SET</w:t>
            </w:r>
          </w:p>
        </w:tc>
        <w:tc>
          <w:tcPr>
            <w:tcW w:type="dxa" w:w="720"/>
          </w:tcPr>
          <w:p>
            <w:r>
              <w:t>rw</w:t>
            </w:r>
          </w:p>
        </w:tc>
        <w:tc>
          <w:tcPr>
            <w:tcW w:type="dxa" w:w="720"/>
          </w:tcPr>
          <w:p>
            <w:r>
              <w:t>19:18</w:t>
            </w:r>
          </w:p>
        </w:tc>
        <w:tc>
          <w:tcPr>
            <w:tcW w:type="dxa" w:w="1440"/>
          </w:tcPr>
          <w:p>
            <w:r>
              <w:t>2'b0</w:t>
            </w:r>
          </w:p>
        </w:tc>
        <w:tc>
          <w:tcPr>
            <w:tcW w:type="dxa" w:w="4320"/>
          </w:tcPr>
          <w:p>
            <w:r>
              <w:t>no description available</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CALIB_PA_CTRL</w:t>
      </w:r>
    </w:p>
    <w:p>
      <w:r>
        <w:t>Offset Address: 0x4000f410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PA_ON_DLY</w:t>
            </w:r>
          </w:p>
        </w:tc>
        <w:tc>
          <w:tcPr>
            <w:tcW w:type="dxa" w:w="720"/>
          </w:tcPr>
          <w:p>
            <w:r>
              <w:t>rw</w:t>
            </w:r>
          </w:p>
        </w:tc>
        <w:tc>
          <w:tcPr>
            <w:tcW w:type="dxa" w:w="720"/>
          </w:tcPr>
          <w:p>
            <w:r>
              <w:t>5:0</w:t>
            </w:r>
          </w:p>
        </w:tc>
        <w:tc>
          <w:tcPr>
            <w:tcW w:type="dxa" w:w="1440"/>
          </w:tcPr>
          <w:p>
            <w:r>
              <w:t>6'b0</w:t>
            </w:r>
          </w:p>
        </w:tc>
        <w:tc>
          <w:tcPr>
            <w:tcW w:type="dxa" w:w="4320"/>
          </w:tcPr>
          <w:p>
            <w:r>
              <w:t>PA turn on delay time</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PA_OFF_DLY</w:t>
            </w:r>
          </w:p>
        </w:tc>
        <w:tc>
          <w:tcPr>
            <w:tcW w:type="dxa" w:w="720"/>
          </w:tcPr>
          <w:p>
            <w:r>
              <w:t>rw</w:t>
            </w:r>
          </w:p>
        </w:tc>
        <w:tc>
          <w:tcPr>
            <w:tcW w:type="dxa" w:w="720"/>
          </w:tcPr>
          <w:p>
            <w:r>
              <w:t>11:8</w:t>
            </w:r>
          </w:p>
        </w:tc>
        <w:tc>
          <w:tcPr>
            <w:tcW w:type="dxa" w:w="1440"/>
          </w:tcPr>
          <w:p>
            <w:r>
              <w:t>4'b0</w:t>
            </w:r>
          </w:p>
        </w:tc>
        <w:tc>
          <w:tcPr>
            <w:tcW w:type="dxa" w:w="4320"/>
          </w:tcPr>
          <w:p>
            <w:r>
              <w:t>PA turn off delay time</w:t>
            </w:r>
          </w:p>
        </w:tc>
      </w:tr>
      <w:tr>
        <w:tc>
          <w:tcPr>
            <w:tcW w:type="dxa" w:w="2160"/>
          </w:tcPr>
          <w:p>
            <w:r>
              <w:t>Reserved</w:t>
            </w:r>
          </w:p>
        </w:tc>
        <w:tc>
          <w:tcPr>
            <w:tcW w:type="dxa" w:w="720"/>
          </w:tcPr>
          <w:p>
            <w:r>
              <w:t>rw</w:t>
            </w:r>
          </w:p>
        </w:tc>
        <w:tc>
          <w:tcPr>
            <w:tcW w:type="dxa" w:w="720"/>
          </w:tcPr>
          <w:p>
            <w:r>
              <w:t>15:12</w:t>
            </w:r>
          </w:p>
        </w:tc>
        <w:tc>
          <w:tcPr>
            <w:tcW w:type="dxa" w:w="1440"/>
          </w:tcPr>
          <w:p>
            <w:r>
              <w:t>4'b0</w:t>
            </w:r>
          </w:p>
        </w:tc>
        <w:tc>
          <w:tcPr>
            <w:tcW w:type="dxa" w:w="4320"/>
          </w:tcPr>
          <w:p>
            <w:r>
              <w:t>Reserved</w:t>
            </w:r>
          </w:p>
        </w:tc>
      </w:tr>
      <w:tr>
        <w:tc>
          <w:tcPr>
            <w:tcW w:type="dxa" w:w="2160"/>
          </w:tcPr>
          <w:p>
            <w:r>
              <w:t>PA_INCREASE_SEL</w:t>
            </w:r>
          </w:p>
        </w:tc>
        <w:tc>
          <w:tcPr>
            <w:tcW w:type="dxa" w:w="720"/>
          </w:tcPr>
          <w:p>
            <w:r>
              <w:t>rw</w:t>
            </w:r>
          </w:p>
        </w:tc>
        <w:tc>
          <w:tcPr>
            <w:tcW w:type="dxa" w:w="720"/>
          </w:tcPr>
          <w:p>
            <w:r>
              <w:t>18:16</w:t>
            </w:r>
          </w:p>
        </w:tc>
        <w:tc>
          <w:tcPr>
            <w:tcW w:type="dxa" w:w="1440"/>
          </w:tcPr>
          <w:p>
            <w:r>
              <w:t>3'b0</w:t>
            </w:r>
          </w:p>
        </w:tc>
        <w:tc>
          <w:tcPr>
            <w:tcW w:type="dxa" w:w="4320"/>
          </w:tcPr>
          <w:p>
            <w:r>
              <w:t>PA output power increasing control</w:t>
            </w:r>
          </w:p>
        </w:tc>
      </w:tr>
      <w:tr>
        <w:tc>
          <w:tcPr>
            <w:tcW w:type="dxa" w:w="2160"/>
          </w:tcPr>
          <w:p>
            <w:r>
              <w:t>PA_SEL_BIAS</w:t>
            </w:r>
          </w:p>
        </w:tc>
        <w:tc>
          <w:tcPr>
            <w:tcW w:type="dxa" w:w="720"/>
          </w:tcPr>
          <w:p>
            <w:r>
              <w:t>rw</w:t>
            </w:r>
          </w:p>
        </w:tc>
        <w:tc>
          <w:tcPr>
            <w:tcW w:type="dxa" w:w="720"/>
          </w:tcPr>
          <w:p>
            <w:r>
              <w:t>19</w:t>
            </w:r>
          </w:p>
        </w:tc>
        <w:tc>
          <w:tcPr>
            <w:tcW w:type="dxa" w:w="1440"/>
          </w:tcPr>
          <w:p>
            <w:r>
              <w:t>1'b0</w:t>
            </w:r>
          </w:p>
        </w:tc>
        <w:tc>
          <w:tcPr>
            <w:tcW w:type="dxa" w:w="4320"/>
          </w:tcPr>
          <w:p>
            <w:r>
              <w:t>PA duty cycle voltage bias</w:t>
            </w:r>
          </w:p>
        </w:tc>
      </w:tr>
      <w:tr>
        <w:tc>
          <w:tcPr>
            <w:tcW w:type="dxa" w:w="2160"/>
          </w:tcPr>
          <w:p>
            <w:r>
              <w:t>PA_BM_CUR</w:t>
            </w:r>
          </w:p>
        </w:tc>
        <w:tc>
          <w:tcPr>
            <w:tcW w:type="dxa" w:w="720"/>
          </w:tcPr>
          <w:p>
            <w:r>
              <w:t>rw</w:t>
            </w:r>
          </w:p>
        </w:tc>
        <w:tc>
          <w:tcPr>
            <w:tcW w:type="dxa" w:w="720"/>
          </w:tcPr>
          <w:p>
            <w:r>
              <w:t>21:20</w:t>
            </w:r>
          </w:p>
        </w:tc>
        <w:tc>
          <w:tcPr>
            <w:tcW w:type="dxa" w:w="1440"/>
          </w:tcPr>
          <w:p>
            <w:r>
              <w:t>2'b0</w:t>
            </w:r>
          </w:p>
        </w:tc>
        <w:tc>
          <w:tcPr>
            <w:tcW w:type="dxa" w:w="4320"/>
          </w:tcPr>
          <w:p>
            <w:r>
              <w:t>Pa bias current control</w:t>
            </w:r>
          </w:p>
        </w:tc>
      </w:tr>
      <w:tr>
        <w:tc>
          <w:tcPr>
            <w:tcW w:type="dxa" w:w="2160"/>
          </w:tcPr>
          <w:p>
            <w:r>
              <w:t>PA_VDUTY_CYCLE_SEL</w:t>
            </w:r>
          </w:p>
        </w:tc>
        <w:tc>
          <w:tcPr>
            <w:tcW w:type="dxa" w:w="720"/>
          </w:tcPr>
          <w:p>
            <w:r>
              <w:t>rw</w:t>
            </w:r>
          </w:p>
        </w:tc>
        <w:tc>
          <w:tcPr>
            <w:tcW w:type="dxa" w:w="720"/>
          </w:tcPr>
          <w:p>
            <w:r>
              <w:t>23:22</w:t>
            </w:r>
          </w:p>
        </w:tc>
        <w:tc>
          <w:tcPr>
            <w:tcW w:type="dxa" w:w="1440"/>
          </w:tcPr>
          <w:p>
            <w:r>
              <w:t>2'b0</w:t>
            </w:r>
          </w:p>
        </w:tc>
        <w:tc>
          <w:tcPr>
            <w:tcW w:type="dxa" w:w="4320"/>
          </w:tcPr>
          <w:p>
            <w:r>
              <w:t>PA duty cycle control voltage select</w:t>
            </w:r>
          </w:p>
        </w:tc>
      </w:tr>
      <w:tr>
        <w:tc>
          <w:tcPr>
            <w:tcW w:type="dxa" w:w="2160"/>
          </w:tcPr>
          <w:p>
            <w:r>
              <w:t>PA_VCDCG</w:t>
            </w:r>
          </w:p>
        </w:tc>
        <w:tc>
          <w:tcPr>
            <w:tcW w:type="dxa" w:w="720"/>
          </w:tcPr>
          <w:p>
            <w:r>
              <w:t>rw</w:t>
            </w:r>
          </w:p>
        </w:tc>
        <w:tc>
          <w:tcPr>
            <w:tcW w:type="dxa" w:w="720"/>
          </w:tcPr>
          <w:p>
            <w:r>
              <w:t>24</w:t>
            </w:r>
          </w:p>
        </w:tc>
        <w:tc>
          <w:tcPr>
            <w:tcW w:type="dxa" w:w="1440"/>
          </w:tcPr>
          <w:p>
            <w:r>
              <w:t>1'b0</w:t>
            </w:r>
          </w:p>
        </w:tc>
        <w:tc>
          <w:tcPr>
            <w:tcW w:type="dxa" w:w="4320"/>
          </w:tcPr>
          <w:p>
            <w:r>
              <w:t>PA duty cycle control</w:t>
            </w:r>
          </w:p>
        </w:tc>
      </w:tr>
      <w:tr>
        <w:tc>
          <w:tcPr>
            <w:tcW w:type="dxa" w:w="2160"/>
          </w:tcPr>
          <w:p>
            <w:r>
              <w:t>Reserved</w:t>
            </w:r>
          </w:p>
        </w:tc>
        <w:tc>
          <w:tcPr>
            <w:tcW w:type="dxa" w:w="720"/>
          </w:tcPr>
          <w:p>
            <w:r>
              <w:t>rw</w:t>
            </w:r>
          </w:p>
        </w:tc>
        <w:tc>
          <w:tcPr>
            <w:tcW w:type="dxa" w:w="720"/>
          </w:tcPr>
          <w:p>
            <w:r>
              <w:t>31:25</w:t>
            </w:r>
          </w:p>
        </w:tc>
        <w:tc>
          <w:tcPr>
            <w:tcW w:type="dxa" w:w="1440"/>
          </w:tcPr>
          <w:p>
            <w:r>
              <w:t>7'b0</w:t>
            </w:r>
          </w:p>
        </w:tc>
        <w:tc>
          <w:tcPr>
            <w:tcW w:type="dxa" w:w="4320"/>
          </w:tcPr>
          <w:p>
            <w:r>
              <w:t>Reserved</w:t>
            </w:r>
          </w:p>
        </w:tc>
      </w:tr>
    </w:tbl>
    <w:p/>
    <w:p>
      <w:pPr>
        <w:pStyle w:val="Heading3"/>
      </w:pPr>
      <w:r>
        <w:t>CALIB_CTRL</w:t>
      </w:r>
    </w:p>
    <w:p>
      <w:r>
        <w:t>Offset Address: 0x4000f800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RC_TIM</w:t>
            </w:r>
          </w:p>
        </w:tc>
        <w:tc>
          <w:tcPr>
            <w:tcW w:type="dxa" w:w="720"/>
          </w:tcPr>
          <w:p>
            <w:r>
              <w:t>rw</w:t>
            </w:r>
          </w:p>
        </w:tc>
        <w:tc>
          <w:tcPr>
            <w:tcW w:type="dxa" w:w="720"/>
          </w:tcPr>
          <w:p>
            <w:r>
              <w:t>1:0</w:t>
            </w:r>
          </w:p>
        </w:tc>
        <w:tc>
          <w:tcPr>
            <w:tcW w:type="dxa" w:w="1440"/>
          </w:tcPr>
          <w:p>
            <w:r>
              <w:t>2'b0</w:t>
            </w:r>
          </w:p>
        </w:tc>
        <w:tc>
          <w:tcPr>
            <w:tcW w:type="dxa" w:w="4320"/>
          </w:tcPr>
          <w:p>
            <w:r>
              <w:t>RC calibration reset time</w:t>
            </w:r>
          </w:p>
        </w:tc>
      </w:tr>
      <w:tr>
        <w:tc>
          <w:tcPr>
            <w:tcW w:type="dxa" w:w="2160"/>
          </w:tcPr>
          <w:p>
            <w:r>
              <w:t>Reserved</w:t>
            </w:r>
          </w:p>
        </w:tc>
        <w:tc>
          <w:tcPr>
            <w:tcW w:type="dxa" w:w="720"/>
          </w:tcPr>
          <w:p>
            <w:r>
              <w:t>rw</w:t>
            </w:r>
          </w:p>
        </w:tc>
        <w:tc>
          <w:tcPr>
            <w:tcW w:type="dxa" w:w="720"/>
          </w:tcPr>
          <w:p>
            <w:r>
              <w:t>3:2</w:t>
            </w:r>
          </w:p>
        </w:tc>
        <w:tc>
          <w:tcPr>
            <w:tcW w:type="dxa" w:w="1440"/>
          </w:tcPr>
          <w:p>
            <w:r>
              <w:t>2'b0</w:t>
            </w:r>
          </w:p>
        </w:tc>
        <w:tc>
          <w:tcPr>
            <w:tcW w:type="dxa" w:w="4320"/>
          </w:tcPr>
          <w:p>
            <w:r>
              <w:t>Reserved</w:t>
            </w:r>
          </w:p>
        </w:tc>
      </w:tr>
      <w:tr>
        <w:tc>
          <w:tcPr>
            <w:tcW w:type="dxa" w:w="2160"/>
          </w:tcPr>
          <w:p>
            <w:r>
              <w:t>VCO_TEST_INT</w:t>
            </w:r>
          </w:p>
        </w:tc>
        <w:tc>
          <w:tcPr>
            <w:tcW w:type="dxa" w:w="720"/>
          </w:tcPr>
          <w:p>
            <w:r>
              <w:t>rw</w:t>
            </w:r>
          </w:p>
        </w:tc>
        <w:tc>
          <w:tcPr>
            <w:tcW w:type="dxa" w:w="720"/>
          </w:tcPr>
          <w:p>
            <w:r>
              <w:t>4</w:t>
            </w:r>
          </w:p>
        </w:tc>
        <w:tc>
          <w:tcPr>
            <w:tcW w:type="dxa" w:w="1440"/>
          </w:tcPr>
          <w:p>
            <w:r>
              <w:t>1'b0</w:t>
            </w:r>
          </w:p>
        </w:tc>
        <w:tc>
          <w:tcPr>
            <w:tcW w:type="dxa" w:w="4320"/>
          </w:tcPr>
          <w:p>
            <w:r>
              <w:t>no description available</w:t>
            </w:r>
          </w:p>
        </w:tc>
      </w:tr>
      <w:tr>
        <w:tc>
          <w:tcPr>
            <w:tcW w:type="dxa" w:w="2160"/>
          </w:tcPr>
          <w:p>
            <w:r>
              <w:t>Reserved</w:t>
            </w:r>
          </w:p>
        </w:tc>
        <w:tc>
          <w:tcPr>
            <w:tcW w:type="dxa" w:w="720"/>
          </w:tcPr>
          <w:p>
            <w:r>
              <w:t>rw</w:t>
            </w:r>
          </w:p>
        </w:tc>
        <w:tc>
          <w:tcPr>
            <w:tcW w:type="dxa" w:w="720"/>
          </w:tcPr>
          <w:p>
            <w:r>
              <w:t>7:5</w:t>
            </w:r>
          </w:p>
        </w:tc>
        <w:tc>
          <w:tcPr>
            <w:tcW w:type="dxa" w:w="1440"/>
          </w:tcPr>
          <w:p>
            <w:r>
              <w:t>3'b0</w:t>
            </w:r>
          </w:p>
        </w:tc>
        <w:tc>
          <w:tcPr>
            <w:tcW w:type="dxa" w:w="4320"/>
          </w:tcPr>
          <w:p>
            <w:r>
              <w:t>Reserved</w:t>
            </w:r>
          </w:p>
        </w:tc>
      </w:tr>
      <w:tr>
        <w:tc>
          <w:tcPr>
            <w:tcW w:type="dxa" w:w="2160"/>
          </w:tcPr>
          <w:p>
            <w:r>
              <w:t>HOP_CLB_SEL</w:t>
            </w:r>
          </w:p>
        </w:tc>
        <w:tc>
          <w:tcPr>
            <w:tcW w:type="dxa" w:w="720"/>
          </w:tcPr>
          <w:p>
            <w:r>
              <w:t>rw</w:t>
            </w:r>
          </w:p>
        </w:tc>
        <w:tc>
          <w:tcPr>
            <w:tcW w:type="dxa" w:w="720"/>
          </w:tcPr>
          <w:p>
            <w:r>
              <w:t>8</w:t>
            </w:r>
          </w:p>
        </w:tc>
        <w:tc>
          <w:tcPr>
            <w:tcW w:type="dxa" w:w="1440"/>
          </w:tcPr>
          <w:p>
            <w:r>
              <w:t>1'b0</w:t>
            </w:r>
          </w:p>
        </w:tc>
        <w:tc>
          <w:tcPr>
            <w:tcW w:type="dxa" w:w="4320"/>
          </w:tcPr>
          <w:p>
            <w:r>
              <w:t>Frequency hop calibration start select</w:t>
            </w:r>
          </w:p>
        </w:tc>
      </w:tr>
      <w:tr>
        <w:tc>
          <w:tcPr>
            <w:tcW w:type="dxa" w:w="2160"/>
          </w:tcPr>
          <w:p>
            <w:r>
              <w:t>Reserved</w:t>
            </w:r>
          </w:p>
        </w:tc>
        <w:tc>
          <w:tcPr>
            <w:tcW w:type="dxa" w:w="720"/>
          </w:tcPr>
          <w:p>
            <w:r>
              <w:t>rw</w:t>
            </w:r>
          </w:p>
        </w:tc>
        <w:tc>
          <w:tcPr>
            <w:tcW w:type="dxa" w:w="720"/>
          </w:tcPr>
          <w:p>
            <w:r>
              <w:t>15:9</w:t>
            </w:r>
          </w:p>
        </w:tc>
        <w:tc>
          <w:tcPr>
            <w:tcW w:type="dxa" w:w="1440"/>
          </w:tcPr>
          <w:p>
            <w:r>
              <w:t>7'b0</w:t>
            </w:r>
          </w:p>
        </w:tc>
        <w:tc>
          <w:tcPr>
            <w:tcW w:type="dxa" w:w="4320"/>
          </w:tcPr>
          <w:p>
            <w:r>
              <w:t>Reserved</w:t>
            </w:r>
          </w:p>
        </w:tc>
      </w:tr>
      <w:tr>
        <w:tc>
          <w:tcPr>
            <w:tcW w:type="dxa" w:w="2160"/>
          </w:tcPr>
          <w:p>
            <w:r>
              <w:t>XTL_PO_TIM</w:t>
            </w:r>
          </w:p>
        </w:tc>
        <w:tc>
          <w:tcPr>
            <w:tcW w:type="dxa" w:w="720"/>
          </w:tcPr>
          <w:p>
            <w:r>
              <w:t>rw</w:t>
            </w:r>
          </w:p>
        </w:tc>
        <w:tc>
          <w:tcPr>
            <w:tcW w:type="dxa" w:w="720"/>
          </w:tcPr>
          <w:p>
            <w:r>
              <w:t>17:16</w:t>
            </w:r>
          </w:p>
        </w:tc>
        <w:tc>
          <w:tcPr>
            <w:tcW w:type="dxa" w:w="1440"/>
          </w:tcPr>
          <w:p>
            <w:r>
              <w:t>2'b0</w:t>
            </w:r>
          </w:p>
        </w:tc>
        <w:tc>
          <w:tcPr>
            <w:tcW w:type="dxa" w:w="4320"/>
          </w:tcPr>
          <w:p>
            <w:r>
              <w:t>crystal calibration power on wait time</w:t>
            </w:r>
          </w:p>
        </w:tc>
      </w:tr>
      <w:tr>
        <w:tc>
          <w:tcPr>
            <w:tcW w:type="dxa" w:w="2160"/>
          </w:tcPr>
          <w:p>
            <w:r>
              <w:t>XTL_CAL_TIM</w:t>
            </w:r>
          </w:p>
        </w:tc>
        <w:tc>
          <w:tcPr>
            <w:tcW w:type="dxa" w:w="720"/>
          </w:tcPr>
          <w:p>
            <w:r>
              <w:t>rw</w:t>
            </w:r>
          </w:p>
        </w:tc>
        <w:tc>
          <w:tcPr>
            <w:tcW w:type="dxa" w:w="720"/>
          </w:tcPr>
          <w:p>
            <w:r>
              <w:t>19:18</w:t>
            </w:r>
          </w:p>
        </w:tc>
        <w:tc>
          <w:tcPr>
            <w:tcW w:type="dxa" w:w="1440"/>
          </w:tcPr>
          <w:p>
            <w:r>
              <w:t>2'b0</w:t>
            </w:r>
          </w:p>
        </w:tc>
        <w:tc>
          <w:tcPr>
            <w:tcW w:type="dxa" w:w="4320"/>
          </w:tcPr>
          <w:p>
            <w:r>
              <w:t>crystal calibration code wait time</w:t>
            </w:r>
          </w:p>
        </w:tc>
      </w:tr>
      <w:tr>
        <w:tc>
          <w:tcPr>
            <w:tcW w:type="dxa" w:w="2160"/>
          </w:tcPr>
          <w:p>
            <w:r>
              <w:t>XTL_AMP_DET_PWR_SEL</w:t>
            </w:r>
          </w:p>
        </w:tc>
        <w:tc>
          <w:tcPr>
            <w:tcW w:type="dxa" w:w="720"/>
          </w:tcPr>
          <w:p>
            <w:r>
              <w:t>rw</w:t>
            </w:r>
          </w:p>
        </w:tc>
        <w:tc>
          <w:tcPr>
            <w:tcW w:type="dxa" w:w="720"/>
          </w:tcPr>
          <w:p>
            <w:r>
              <w:t>21:20</w:t>
            </w:r>
          </w:p>
        </w:tc>
        <w:tc>
          <w:tcPr>
            <w:tcW w:type="dxa" w:w="1440"/>
          </w:tcPr>
          <w:p>
            <w:r>
              <w:t>2'b0</w:t>
            </w:r>
          </w:p>
        </w:tc>
        <w:tc>
          <w:tcPr>
            <w:tcW w:type="dxa" w:w="4320"/>
          </w:tcPr>
          <w:p>
            <w:r>
              <w:t>crystal amplitude detector power select</w:t>
            </w:r>
          </w:p>
        </w:tc>
      </w:tr>
      <w:tr>
        <w:tc>
          <w:tcPr>
            <w:tcW w:type="dxa" w:w="2160"/>
          </w:tcPr>
          <w:p>
            <w:r>
              <w:t>XTL_SWCAL_EN</w:t>
            </w:r>
          </w:p>
        </w:tc>
        <w:tc>
          <w:tcPr>
            <w:tcW w:type="dxa" w:w="720"/>
          </w:tcPr>
          <w:p>
            <w:r>
              <w:t>rw</w:t>
            </w:r>
          </w:p>
        </w:tc>
        <w:tc>
          <w:tcPr>
            <w:tcW w:type="dxa" w:w="720"/>
          </w:tcPr>
          <w:p>
            <w:r>
              <w:t>22</w:t>
            </w:r>
          </w:p>
        </w:tc>
        <w:tc>
          <w:tcPr>
            <w:tcW w:type="dxa" w:w="1440"/>
          </w:tcPr>
          <w:p>
            <w:r>
              <w:t>1'b0</w:t>
            </w:r>
          </w:p>
        </w:tc>
        <w:tc>
          <w:tcPr>
            <w:tcW w:type="dxa" w:w="4320"/>
          </w:tcPr>
          <w:p>
            <w:r>
              <w:t>crystal software calibration enable</w:t>
            </w:r>
          </w:p>
        </w:tc>
      </w:tr>
      <w:tr>
        <w:tc>
          <w:tcPr>
            <w:tcW w:type="dxa" w:w="2160"/>
          </w:tcPr>
          <w:p>
            <w:r>
              <w:t>Reserved</w:t>
            </w:r>
          </w:p>
        </w:tc>
        <w:tc>
          <w:tcPr>
            <w:tcW w:type="dxa" w:w="720"/>
          </w:tcPr>
          <w:p>
            <w:r>
              <w:t>rw</w:t>
            </w:r>
          </w:p>
        </w:tc>
        <w:tc>
          <w:tcPr>
            <w:tcW w:type="dxa" w:w="720"/>
          </w:tcPr>
          <w:p>
            <w:r>
              <w:t>31:23</w:t>
            </w:r>
          </w:p>
        </w:tc>
        <w:tc>
          <w:tcPr>
            <w:tcW w:type="dxa" w:w="1440"/>
          </w:tcPr>
          <w:p>
            <w:r>
              <w:t>9'b0</w:t>
            </w:r>
          </w:p>
        </w:tc>
        <w:tc>
          <w:tcPr>
            <w:tcW w:type="dxa" w:w="4320"/>
          </w:tcPr>
          <w:p>
            <w:r>
              <w:t>Reserved</w:t>
            </w:r>
          </w:p>
        </w:tc>
      </w:tr>
    </w:tbl>
    <w:p/>
    <w:p>
      <w:pPr>
        <w:pStyle w:val="Heading3"/>
      </w:pPr>
      <w:r>
        <w:t>CALIB_INT_RAW</w:t>
      </w:r>
    </w:p>
    <w:p>
      <w:r>
        <w:t>Offset Address: 0x4000f804</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PO_CAL_DONE_INT</w:t>
            </w:r>
          </w:p>
        </w:tc>
        <w:tc>
          <w:tcPr>
            <w:tcW w:type="dxa" w:w="720"/>
          </w:tcPr>
          <w:p>
            <w:r>
              <w:t>rw</w:t>
            </w:r>
          </w:p>
        </w:tc>
        <w:tc>
          <w:tcPr>
            <w:tcW w:type="dxa" w:w="720"/>
          </w:tcPr>
          <w:p>
            <w:r>
              <w:t>0</w:t>
            </w:r>
          </w:p>
        </w:tc>
        <w:tc>
          <w:tcPr>
            <w:tcW w:type="dxa" w:w="1440"/>
          </w:tcPr>
          <w:p>
            <w:r>
              <w:t>1'b0</w:t>
            </w:r>
          </w:p>
        </w:tc>
        <w:tc>
          <w:tcPr>
            <w:tcW w:type="dxa" w:w="4320"/>
          </w:tcPr>
          <w:p>
            <w:r>
              <w:t>power on calibration done interrupt</w:t>
            </w:r>
          </w:p>
        </w:tc>
      </w:tr>
      <w:tr>
        <w:tc>
          <w:tcPr>
            <w:tcW w:type="dxa" w:w="2160"/>
          </w:tcPr>
          <w:p>
            <w:r>
              <w:t>HOP_CAL_DONE_INT</w:t>
            </w:r>
          </w:p>
        </w:tc>
        <w:tc>
          <w:tcPr>
            <w:tcW w:type="dxa" w:w="720"/>
          </w:tcPr>
          <w:p>
            <w:r>
              <w:t>rw</w:t>
            </w:r>
          </w:p>
        </w:tc>
        <w:tc>
          <w:tcPr>
            <w:tcW w:type="dxa" w:w="720"/>
          </w:tcPr>
          <w:p>
            <w:r>
              <w:t>1</w:t>
            </w:r>
          </w:p>
        </w:tc>
        <w:tc>
          <w:tcPr>
            <w:tcW w:type="dxa" w:w="1440"/>
          </w:tcPr>
          <w:p>
            <w:r>
              <w:t>1'b0</w:t>
            </w:r>
          </w:p>
        </w:tc>
        <w:tc>
          <w:tcPr>
            <w:tcW w:type="dxa" w:w="4320"/>
          </w:tcPr>
          <w:p>
            <w:r>
              <w:t>hop calibration done interrupt</w:t>
            </w:r>
          </w:p>
        </w:tc>
      </w:tr>
      <w:tr>
        <w:tc>
          <w:tcPr>
            <w:tcW w:type="dxa" w:w="2160"/>
          </w:tcPr>
          <w:p>
            <w:r>
              <w:t>OSC_CAL_DONE_INT</w:t>
            </w:r>
          </w:p>
        </w:tc>
        <w:tc>
          <w:tcPr>
            <w:tcW w:type="dxa" w:w="720"/>
          </w:tcPr>
          <w:p>
            <w:r>
              <w:t>rw</w:t>
            </w:r>
          </w:p>
        </w:tc>
        <w:tc>
          <w:tcPr>
            <w:tcW w:type="dxa" w:w="720"/>
          </w:tcPr>
          <w:p>
            <w:r>
              <w:t>2</w:t>
            </w:r>
          </w:p>
        </w:tc>
        <w:tc>
          <w:tcPr>
            <w:tcW w:type="dxa" w:w="1440"/>
          </w:tcPr>
          <w:p>
            <w:r>
              <w:t>1'b0</w:t>
            </w:r>
          </w:p>
        </w:tc>
        <w:tc>
          <w:tcPr>
            <w:tcW w:type="dxa" w:w="4320"/>
          </w:tcPr>
          <w:p>
            <w:r>
              <w:t>OSC calibration done interrupt</w:t>
            </w:r>
          </w:p>
        </w:tc>
      </w:tr>
      <w:tr>
        <w:tc>
          <w:tcPr>
            <w:tcW w:type="dxa" w:w="2160"/>
          </w:tcPr>
          <w:p>
            <w:r>
              <w:t>REF_CAL_DONE_INT</w:t>
            </w:r>
          </w:p>
        </w:tc>
        <w:tc>
          <w:tcPr>
            <w:tcW w:type="dxa" w:w="720"/>
          </w:tcPr>
          <w:p>
            <w:r>
              <w:t>rw</w:t>
            </w:r>
          </w:p>
        </w:tc>
        <w:tc>
          <w:tcPr>
            <w:tcW w:type="dxa" w:w="720"/>
          </w:tcPr>
          <w:p>
            <w:r>
              <w:t>3</w:t>
            </w:r>
          </w:p>
        </w:tc>
        <w:tc>
          <w:tcPr>
            <w:tcW w:type="dxa" w:w="1440"/>
          </w:tcPr>
          <w:p>
            <w:r>
              <w:t>1'b0</w:t>
            </w:r>
          </w:p>
        </w:tc>
        <w:tc>
          <w:tcPr>
            <w:tcW w:type="dxa" w:w="4320"/>
          </w:tcPr>
          <w:p>
            <w:r>
              <w:t>REF PLL calibration done interrupt</w:t>
            </w:r>
          </w:p>
        </w:tc>
      </w:tr>
      <w:tr>
        <w:tc>
          <w:tcPr>
            <w:tcW w:type="dxa" w:w="2160"/>
          </w:tcPr>
          <w:p>
            <w:r>
              <w:t>RCO_CAL_DONE_INT</w:t>
            </w:r>
          </w:p>
        </w:tc>
        <w:tc>
          <w:tcPr>
            <w:tcW w:type="dxa" w:w="720"/>
          </w:tcPr>
          <w:p>
            <w:r>
              <w:t>rw</w:t>
            </w:r>
          </w:p>
        </w:tc>
        <w:tc>
          <w:tcPr>
            <w:tcW w:type="dxa" w:w="720"/>
          </w:tcPr>
          <w:p>
            <w:r>
              <w:t>4</w:t>
            </w:r>
          </w:p>
        </w:tc>
        <w:tc>
          <w:tcPr>
            <w:tcW w:type="dxa" w:w="1440"/>
          </w:tcPr>
          <w:p>
            <w:r>
              <w:t>1'b0</w:t>
            </w:r>
          </w:p>
        </w:tc>
        <w:tc>
          <w:tcPr>
            <w:tcW w:type="dxa" w:w="4320"/>
          </w:tcPr>
          <w:p>
            <w:r>
              <w:t>RCO calibration done interrupt</w:t>
            </w:r>
          </w:p>
        </w:tc>
      </w:tr>
      <w:tr>
        <w:tc>
          <w:tcPr>
            <w:tcW w:type="dxa" w:w="2160"/>
          </w:tcPr>
          <w:p>
            <w:r>
              <w:t>XTL_CAL_DONE_INT</w:t>
            </w:r>
          </w:p>
        </w:tc>
        <w:tc>
          <w:tcPr>
            <w:tcW w:type="dxa" w:w="720"/>
          </w:tcPr>
          <w:p>
            <w:r>
              <w:t>rw</w:t>
            </w:r>
          </w:p>
        </w:tc>
        <w:tc>
          <w:tcPr>
            <w:tcW w:type="dxa" w:w="720"/>
          </w:tcPr>
          <w:p>
            <w:r>
              <w:t>5</w:t>
            </w:r>
          </w:p>
        </w:tc>
        <w:tc>
          <w:tcPr>
            <w:tcW w:type="dxa" w:w="1440"/>
          </w:tcPr>
          <w:p>
            <w:r>
              <w:t>1'b0</w:t>
            </w:r>
          </w:p>
        </w:tc>
        <w:tc>
          <w:tcPr>
            <w:tcW w:type="dxa" w:w="4320"/>
          </w:tcPr>
          <w:p>
            <w:r>
              <w:t>XTL calibration done interrupt</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PO_ALL_DONE_INT</w:t>
            </w:r>
          </w:p>
        </w:tc>
        <w:tc>
          <w:tcPr>
            <w:tcW w:type="dxa" w:w="720"/>
          </w:tcPr>
          <w:p>
            <w:r>
              <w:t>rw</w:t>
            </w:r>
          </w:p>
        </w:tc>
        <w:tc>
          <w:tcPr>
            <w:tcW w:type="dxa" w:w="720"/>
          </w:tcPr>
          <w:p>
            <w:r>
              <w:t>8</w:t>
            </w:r>
          </w:p>
        </w:tc>
        <w:tc>
          <w:tcPr>
            <w:tcW w:type="dxa" w:w="1440"/>
          </w:tcPr>
          <w:p>
            <w:r>
              <w:t>1'b0</w:t>
            </w:r>
          </w:p>
        </w:tc>
        <w:tc>
          <w:tcPr>
            <w:tcW w:type="dxa" w:w="4320"/>
          </w:tcPr>
          <w:p>
            <w:r>
              <w:t>RCO &amp;amp; REF &amp;amp; OSC &amp;amp; Power on calibration all done interrupt. And signal of above interrupt</w:t>
            </w:r>
          </w:p>
        </w:tc>
      </w:tr>
      <w:tr>
        <w:tc>
          <w:tcPr>
            <w:tcW w:type="dxa" w:w="2160"/>
          </w:tcPr>
          <w:p>
            <w:r>
              <w:t>Reserved</w:t>
            </w:r>
          </w:p>
        </w:tc>
        <w:tc>
          <w:tcPr>
            <w:tcW w:type="dxa" w:w="720"/>
          </w:tcPr>
          <w:p>
            <w:r>
              <w:t>rw</w:t>
            </w:r>
          </w:p>
        </w:tc>
        <w:tc>
          <w:tcPr>
            <w:tcW w:type="dxa" w:w="720"/>
          </w:tcPr>
          <w:p>
            <w:r>
              <w:t>15:9</w:t>
            </w:r>
          </w:p>
        </w:tc>
        <w:tc>
          <w:tcPr>
            <w:tcW w:type="dxa" w:w="1440"/>
          </w:tcPr>
          <w:p>
            <w:r>
              <w:t>7'b0</w:t>
            </w:r>
          </w:p>
        </w:tc>
        <w:tc>
          <w:tcPr>
            <w:tcW w:type="dxa" w:w="4320"/>
          </w:tcPr>
          <w:p>
            <w:r>
              <w:t>Reserved</w:t>
            </w:r>
          </w:p>
        </w:tc>
      </w:tr>
      <w:tr>
        <w:tc>
          <w:tcPr>
            <w:tcW w:type="dxa" w:w="2160"/>
          </w:tcPr>
          <w:p>
            <w:r>
              <w:t>CAL_INT</w:t>
            </w:r>
          </w:p>
        </w:tc>
        <w:tc>
          <w:tcPr>
            <w:tcW w:type="dxa" w:w="720"/>
          </w:tcPr>
          <w:p>
            <w:r>
              <w:t>rw</w:t>
            </w:r>
          </w:p>
        </w:tc>
        <w:tc>
          <w:tcPr>
            <w:tcW w:type="dxa" w:w="720"/>
          </w:tcPr>
          <w:p>
            <w:r>
              <w:t>16</w:t>
            </w:r>
          </w:p>
        </w:tc>
        <w:tc>
          <w:tcPr>
            <w:tcW w:type="dxa" w:w="1440"/>
          </w:tcPr>
          <w:p>
            <w:r>
              <w:t>1'b0</w:t>
            </w:r>
          </w:p>
        </w:tc>
        <w:tc>
          <w:tcPr>
            <w:tcW w:type="dxa" w:w="4320"/>
          </w:tcPr>
          <w:p>
            <w:r>
              <w:t>or signal of all calibration interrupt</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CALIB_INTEN</w:t>
      </w:r>
    </w:p>
    <w:p>
      <w:r>
        <w:t>Offset Address: 0x4000f808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PO_CAL_DONE_INTEN</w:t>
            </w:r>
          </w:p>
        </w:tc>
        <w:tc>
          <w:tcPr>
            <w:tcW w:type="dxa" w:w="720"/>
          </w:tcPr>
          <w:p>
            <w:r>
              <w:t>rw</w:t>
            </w:r>
          </w:p>
        </w:tc>
        <w:tc>
          <w:tcPr>
            <w:tcW w:type="dxa" w:w="720"/>
          </w:tcPr>
          <w:p>
            <w:r>
              <w:t>0</w:t>
            </w:r>
          </w:p>
        </w:tc>
        <w:tc>
          <w:tcPr>
            <w:tcW w:type="dxa" w:w="1440"/>
          </w:tcPr>
          <w:p>
            <w:r>
              <w:t>1'b0</w:t>
            </w:r>
          </w:p>
        </w:tc>
        <w:tc>
          <w:tcPr>
            <w:tcW w:type="dxa" w:w="4320"/>
          </w:tcPr>
          <w:p>
            <w:r>
              <w:t>power on calibration done interrupt enable</w:t>
            </w:r>
          </w:p>
        </w:tc>
      </w:tr>
      <w:tr>
        <w:tc>
          <w:tcPr>
            <w:tcW w:type="dxa" w:w="2160"/>
          </w:tcPr>
          <w:p>
            <w:r>
              <w:t>HOP_CAL_DONE_INTEN</w:t>
            </w:r>
          </w:p>
        </w:tc>
        <w:tc>
          <w:tcPr>
            <w:tcW w:type="dxa" w:w="720"/>
          </w:tcPr>
          <w:p>
            <w:r>
              <w:t>rw</w:t>
            </w:r>
          </w:p>
        </w:tc>
        <w:tc>
          <w:tcPr>
            <w:tcW w:type="dxa" w:w="720"/>
          </w:tcPr>
          <w:p>
            <w:r>
              <w:t>1</w:t>
            </w:r>
          </w:p>
        </w:tc>
        <w:tc>
          <w:tcPr>
            <w:tcW w:type="dxa" w:w="1440"/>
          </w:tcPr>
          <w:p>
            <w:r>
              <w:t>1'b0</w:t>
            </w:r>
          </w:p>
        </w:tc>
        <w:tc>
          <w:tcPr>
            <w:tcW w:type="dxa" w:w="4320"/>
          </w:tcPr>
          <w:p>
            <w:r>
              <w:t>hop calibration done interrupt enable</w:t>
            </w:r>
          </w:p>
        </w:tc>
      </w:tr>
      <w:tr>
        <w:tc>
          <w:tcPr>
            <w:tcW w:type="dxa" w:w="2160"/>
          </w:tcPr>
          <w:p>
            <w:r>
              <w:t>OSC_CAL_DONE_INTEN</w:t>
            </w:r>
          </w:p>
        </w:tc>
        <w:tc>
          <w:tcPr>
            <w:tcW w:type="dxa" w:w="720"/>
          </w:tcPr>
          <w:p>
            <w:r>
              <w:t>rw</w:t>
            </w:r>
          </w:p>
        </w:tc>
        <w:tc>
          <w:tcPr>
            <w:tcW w:type="dxa" w:w="720"/>
          </w:tcPr>
          <w:p>
            <w:r>
              <w:t>2</w:t>
            </w:r>
          </w:p>
        </w:tc>
        <w:tc>
          <w:tcPr>
            <w:tcW w:type="dxa" w:w="1440"/>
          </w:tcPr>
          <w:p>
            <w:r>
              <w:t>1'b0</w:t>
            </w:r>
          </w:p>
        </w:tc>
        <w:tc>
          <w:tcPr>
            <w:tcW w:type="dxa" w:w="4320"/>
          </w:tcPr>
          <w:p>
            <w:r>
              <w:t>OSC calibration done interrupt enable</w:t>
            </w:r>
          </w:p>
        </w:tc>
      </w:tr>
      <w:tr>
        <w:tc>
          <w:tcPr>
            <w:tcW w:type="dxa" w:w="2160"/>
          </w:tcPr>
          <w:p>
            <w:r>
              <w:t>REF_CAL_DONE_INTEN</w:t>
            </w:r>
          </w:p>
        </w:tc>
        <w:tc>
          <w:tcPr>
            <w:tcW w:type="dxa" w:w="720"/>
          </w:tcPr>
          <w:p>
            <w:r>
              <w:t>rw</w:t>
            </w:r>
          </w:p>
        </w:tc>
        <w:tc>
          <w:tcPr>
            <w:tcW w:type="dxa" w:w="720"/>
          </w:tcPr>
          <w:p>
            <w:r>
              <w:t>3</w:t>
            </w:r>
          </w:p>
        </w:tc>
        <w:tc>
          <w:tcPr>
            <w:tcW w:type="dxa" w:w="1440"/>
          </w:tcPr>
          <w:p>
            <w:r>
              <w:t>1'b0</w:t>
            </w:r>
          </w:p>
        </w:tc>
        <w:tc>
          <w:tcPr>
            <w:tcW w:type="dxa" w:w="4320"/>
          </w:tcPr>
          <w:p>
            <w:r>
              <w:t>REF PLL calibration done interrupt enable</w:t>
            </w:r>
          </w:p>
        </w:tc>
      </w:tr>
      <w:tr>
        <w:tc>
          <w:tcPr>
            <w:tcW w:type="dxa" w:w="2160"/>
          </w:tcPr>
          <w:p>
            <w:r>
              <w:t>RCO_CAL_DONE_INTEN</w:t>
            </w:r>
          </w:p>
        </w:tc>
        <w:tc>
          <w:tcPr>
            <w:tcW w:type="dxa" w:w="720"/>
          </w:tcPr>
          <w:p>
            <w:r>
              <w:t>rw</w:t>
            </w:r>
          </w:p>
        </w:tc>
        <w:tc>
          <w:tcPr>
            <w:tcW w:type="dxa" w:w="720"/>
          </w:tcPr>
          <w:p>
            <w:r>
              <w:t>4</w:t>
            </w:r>
          </w:p>
        </w:tc>
        <w:tc>
          <w:tcPr>
            <w:tcW w:type="dxa" w:w="1440"/>
          </w:tcPr>
          <w:p>
            <w:r>
              <w:t>1'b0</w:t>
            </w:r>
          </w:p>
        </w:tc>
        <w:tc>
          <w:tcPr>
            <w:tcW w:type="dxa" w:w="4320"/>
          </w:tcPr>
          <w:p>
            <w:r>
              <w:t>RCO calibration done interrupt enable</w:t>
            </w:r>
          </w:p>
        </w:tc>
      </w:tr>
      <w:tr>
        <w:tc>
          <w:tcPr>
            <w:tcW w:type="dxa" w:w="2160"/>
          </w:tcPr>
          <w:p>
            <w:r>
              <w:t>XTL_CAL_DONE_INTEN</w:t>
            </w:r>
          </w:p>
        </w:tc>
        <w:tc>
          <w:tcPr>
            <w:tcW w:type="dxa" w:w="720"/>
          </w:tcPr>
          <w:p>
            <w:r>
              <w:t>rw</w:t>
            </w:r>
          </w:p>
        </w:tc>
        <w:tc>
          <w:tcPr>
            <w:tcW w:type="dxa" w:w="720"/>
          </w:tcPr>
          <w:p>
            <w:r>
              <w:t>5</w:t>
            </w:r>
          </w:p>
        </w:tc>
        <w:tc>
          <w:tcPr>
            <w:tcW w:type="dxa" w:w="1440"/>
          </w:tcPr>
          <w:p>
            <w:r>
              <w:t>1'b0</w:t>
            </w:r>
          </w:p>
        </w:tc>
        <w:tc>
          <w:tcPr>
            <w:tcW w:type="dxa" w:w="4320"/>
          </w:tcPr>
          <w:p>
            <w:r>
              <w:t>XTL calibration done interrupt enable</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PO_ALL_DONE_INTEN</w:t>
            </w:r>
          </w:p>
        </w:tc>
        <w:tc>
          <w:tcPr>
            <w:tcW w:type="dxa" w:w="720"/>
          </w:tcPr>
          <w:p>
            <w:r>
              <w:t>rw</w:t>
            </w:r>
          </w:p>
        </w:tc>
        <w:tc>
          <w:tcPr>
            <w:tcW w:type="dxa" w:w="720"/>
          </w:tcPr>
          <w:p>
            <w:r>
              <w:t>8</w:t>
            </w:r>
          </w:p>
        </w:tc>
        <w:tc>
          <w:tcPr>
            <w:tcW w:type="dxa" w:w="1440"/>
          </w:tcPr>
          <w:p>
            <w:r>
              <w:t>1'b0</w:t>
            </w:r>
          </w:p>
        </w:tc>
        <w:tc>
          <w:tcPr>
            <w:tcW w:type="dxa" w:w="4320"/>
          </w:tcPr>
          <w:p>
            <w:r>
              <w:t>PO_ALL_DONE_INT enable</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CALIB_INT_STAT</w:t>
      </w:r>
    </w:p>
    <w:p>
      <w:r>
        <w:t>Offset Address: 0x4000f80c</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PO_CAL_DONE_INT_STAT</w:t>
            </w:r>
          </w:p>
        </w:tc>
        <w:tc>
          <w:tcPr>
            <w:tcW w:type="dxa" w:w="720"/>
          </w:tcPr>
          <w:p>
            <w:r>
              <w:t>rw</w:t>
            </w:r>
          </w:p>
        </w:tc>
        <w:tc>
          <w:tcPr>
            <w:tcW w:type="dxa" w:w="720"/>
          </w:tcPr>
          <w:p>
            <w:r>
              <w:t>0</w:t>
            </w:r>
          </w:p>
        </w:tc>
        <w:tc>
          <w:tcPr>
            <w:tcW w:type="dxa" w:w="1440"/>
          </w:tcPr>
          <w:p>
            <w:r>
              <w:t>1'b0</w:t>
            </w:r>
          </w:p>
        </w:tc>
        <w:tc>
          <w:tcPr>
            <w:tcW w:type="dxa" w:w="4320"/>
          </w:tcPr>
          <w:p>
            <w:r>
              <w:t>power on calibration done interrupt status</w:t>
            </w:r>
          </w:p>
        </w:tc>
      </w:tr>
      <w:tr>
        <w:tc>
          <w:tcPr>
            <w:tcW w:type="dxa" w:w="2160"/>
          </w:tcPr>
          <w:p>
            <w:r>
              <w:t>HOP_CAL_DONE_INT_STAT</w:t>
            </w:r>
          </w:p>
        </w:tc>
        <w:tc>
          <w:tcPr>
            <w:tcW w:type="dxa" w:w="720"/>
          </w:tcPr>
          <w:p>
            <w:r>
              <w:t>rw</w:t>
            </w:r>
          </w:p>
        </w:tc>
        <w:tc>
          <w:tcPr>
            <w:tcW w:type="dxa" w:w="720"/>
          </w:tcPr>
          <w:p>
            <w:r>
              <w:t>1</w:t>
            </w:r>
          </w:p>
        </w:tc>
        <w:tc>
          <w:tcPr>
            <w:tcW w:type="dxa" w:w="1440"/>
          </w:tcPr>
          <w:p>
            <w:r>
              <w:t>1'b0</w:t>
            </w:r>
          </w:p>
        </w:tc>
        <w:tc>
          <w:tcPr>
            <w:tcW w:type="dxa" w:w="4320"/>
          </w:tcPr>
          <w:p>
            <w:r>
              <w:t>hop calibration done interrupt status</w:t>
            </w:r>
          </w:p>
        </w:tc>
      </w:tr>
      <w:tr>
        <w:tc>
          <w:tcPr>
            <w:tcW w:type="dxa" w:w="2160"/>
          </w:tcPr>
          <w:p>
            <w:r>
              <w:t>OSC_CAL_DONE_INT_STAT</w:t>
            </w:r>
          </w:p>
        </w:tc>
        <w:tc>
          <w:tcPr>
            <w:tcW w:type="dxa" w:w="720"/>
          </w:tcPr>
          <w:p>
            <w:r>
              <w:t>rw</w:t>
            </w:r>
          </w:p>
        </w:tc>
        <w:tc>
          <w:tcPr>
            <w:tcW w:type="dxa" w:w="720"/>
          </w:tcPr>
          <w:p>
            <w:r>
              <w:t>2</w:t>
            </w:r>
          </w:p>
        </w:tc>
        <w:tc>
          <w:tcPr>
            <w:tcW w:type="dxa" w:w="1440"/>
          </w:tcPr>
          <w:p>
            <w:r>
              <w:t>1'b0</w:t>
            </w:r>
          </w:p>
        </w:tc>
        <w:tc>
          <w:tcPr>
            <w:tcW w:type="dxa" w:w="4320"/>
          </w:tcPr>
          <w:p>
            <w:r>
              <w:t>OSC calibration done interrupt status</w:t>
            </w:r>
          </w:p>
        </w:tc>
      </w:tr>
      <w:tr>
        <w:tc>
          <w:tcPr>
            <w:tcW w:type="dxa" w:w="2160"/>
          </w:tcPr>
          <w:p>
            <w:r>
              <w:t>REF_CAL_DONE_INT_STAT</w:t>
            </w:r>
          </w:p>
        </w:tc>
        <w:tc>
          <w:tcPr>
            <w:tcW w:type="dxa" w:w="720"/>
          </w:tcPr>
          <w:p>
            <w:r>
              <w:t>rw</w:t>
            </w:r>
          </w:p>
        </w:tc>
        <w:tc>
          <w:tcPr>
            <w:tcW w:type="dxa" w:w="720"/>
          </w:tcPr>
          <w:p>
            <w:r>
              <w:t>3</w:t>
            </w:r>
          </w:p>
        </w:tc>
        <w:tc>
          <w:tcPr>
            <w:tcW w:type="dxa" w:w="1440"/>
          </w:tcPr>
          <w:p>
            <w:r>
              <w:t>1'b0</w:t>
            </w:r>
          </w:p>
        </w:tc>
        <w:tc>
          <w:tcPr>
            <w:tcW w:type="dxa" w:w="4320"/>
          </w:tcPr>
          <w:p>
            <w:r>
              <w:t>REF PLL calibration done interrupt status</w:t>
            </w:r>
          </w:p>
        </w:tc>
      </w:tr>
      <w:tr>
        <w:tc>
          <w:tcPr>
            <w:tcW w:type="dxa" w:w="2160"/>
          </w:tcPr>
          <w:p>
            <w:r>
              <w:t>RCO_CAL_DONE_INT_STAT</w:t>
            </w:r>
          </w:p>
        </w:tc>
        <w:tc>
          <w:tcPr>
            <w:tcW w:type="dxa" w:w="720"/>
          </w:tcPr>
          <w:p>
            <w:r>
              <w:t>rw</w:t>
            </w:r>
          </w:p>
        </w:tc>
        <w:tc>
          <w:tcPr>
            <w:tcW w:type="dxa" w:w="720"/>
          </w:tcPr>
          <w:p>
            <w:r>
              <w:t>4</w:t>
            </w:r>
          </w:p>
        </w:tc>
        <w:tc>
          <w:tcPr>
            <w:tcW w:type="dxa" w:w="1440"/>
          </w:tcPr>
          <w:p>
            <w:r>
              <w:t>1'b0</w:t>
            </w:r>
          </w:p>
        </w:tc>
        <w:tc>
          <w:tcPr>
            <w:tcW w:type="dxa" w:w="4320"/>
          </w:tcPr>
          <w:p>
            <w:r>
              <w:t>RCO calibration done interrupt status</w:t>
            </w:r>
          </w:p>
        </w:tc>
      </w:tr>
      <w:tr>
        <w:tc>
          <w:tcPr>
            <w:tcW w:type="dxa" w:w="2160"/>
          </w:tcPr>
          <w:p>
            <w:r>
              <w:t>XTL_CAL_DONE_INT_STAT</w:t>
            </w:r>
          </w:p>
        </w:tc>
        <w:tc>
          <w:tcPr>
            <w:tcW w:type="dxa" w:w="720"/>
          </w:tcPr>
          <w:p>
            <w:r>
              <w:t>rw</w:t>
            </w:r>
          </w:p>
        </w:tc>
        <w:tc>
          <w:tcPr>
            <w:tcW w:type="dxa" w:w="720"/>
          </w:tcPr>
          <w:p>
            <w:r>
              <w:t>5</w:t>
            </w:r>
          </w:p>
        </w:tc>
        <w:tc>
          <w:tcPr>
            <w:tcW w:type="dxa" w:w="1440"/>
          </w:tcPr>
          <w:p>
            <w:r>
              <w:t>1'b0</w:t>
            </w:r>
          </w:p>
        </w:tc>
        <w:tc>
          <w:tcPr>
            <w:tcW w:type="dxa" w:w="4320"/>
          </w:tcPr>
          <w:p>
            <w:r>
              <w:t>XTL calibration done interrupt status</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PO_ALL_DONE_INT_STAT</w:t>
            </w:r>
          </w:p>
        </w:tc>
        <w:tc>
          <w:tcPr>
            <w:tcW w:type="dxa" w:w="720"/>
          </w:tcPr>
          <w:p>
            <w:r>
              <w:t>rw</w:t>
            </w:r>
          </w:p>
        </w:tc>
        <w:tc>
          <w:tcPr>
            <w:tcW w:type="dxa" w:w="720"/>
          </w:tcPr>
          <w:p>
            <w:r>
              <w:t>8</w:t>
            </w:r>
          </w:p>
        </w:tc>
        <w:tc>
          <w:tcPr>
            <w:tcW w:type="dxa" w:w="1440"/>
          </w:tcPr>
          <w:p>
            <w:r>
              <w:t>1'b0</w:t>
            </w:r>
          </w:p>
        </w:tc>
        <w:tc>
          <w:tcPr>
            <w:tcW w:type="dxa" w:w="4320"/>
          </w:tcPr>
          <w:p>
            <w:r>
              <w:t>PO_ALL_DONE_INT status</w:t>
            </w:r>
          </w:p>
        </w:tc>
      </w:tr>
      <w:tr>
        <w:tc>
          <w:tcPr>
            <w:tcW w:type="dxa" w:w="2160"/>
          </w:tcPr>
          <w:p>
            <w:r>
              <w:t>Reserved</w:t>
            </w:r>
          </w:p>
        </w:tc>
        <w:tc>
          <w:tcPr>
            <w:tcW w:type="dxa" w:w="720"/>
          </w:tcPr>
          <w:p>
            <w:r>
              <w:t>rw</w:t>
            </w:r>
          </w:p>
        </w:tc>
        <w:tc>
          <w:tcPr>
            <w:tcW w:type="dxa" w:w="720"/>
          </w:tcPr>
          <w:p>
            <w:r>
              <w:t>15:9</w:t>
            </w:r>
          </w:p>
        </w:tc>
        <w:tc>
          <w:tcPr>
            <w:tcW w:type="dxa" w:w="1440"/>
          </w:tcPr>
          <w:p>
            <w:r>
              <w:t>7'b0</w:t>
            </w:r>
          </w:p>
        </w:tc>
        <w:tc>
          <w:tcPr>
            <w:tcW w:type="dxa" w:w="4320"/>
          </w:tcPr>
          <w:p>
            <w:r>
              <w:t>Reserved</w:t>
            </w:r>
          </w:p>
        </w:tc>
      </w:tr>
      <w:tr>
        <w:tc>
          <w:tcPr>
            <w:tcW w:type="dxa" w:w="2160"/>
          </w:tcPr>
          <w:p>
            <w:r>
              <w:t>CAL_INT_STAT</w:t>
            </w:r>
          </w:p>
        </w:tc>
        <w:tc>
          <w:tcPr>
            <w:tcW w:type="dxa" w:w="720"/>
          </w:tcPr>
          <w:p>
            <w:r>
              <w:t>rw</w:t>
            </w:r>
          </w:p>
        </w:tc>
        <w:tc>
          <w:tcPr>
            <w:tcW w:type="dxa" w:w="720"/>
          </w:tcPr>
          <w:p>
            <w:r>
              <w:t>16</w:t>
            </w:r>
          </w:p>
        </w:tc>
        <w:tc>
          <w:tcPr>
            <w:tcW w:type="dxa" w:w="1440"/>
          </w:tcPr>
          <w:p>
            <w:r>
              <w:t>1'b0</w:t>
            </w:r>
          </w:p>
        </w:tc>
        <w:tc>
          <w:tcPr>
            <w:tcW w:type="dxa" w:w="4320"/>
          </w:tcPr>
          <w:p>
            <w:r>
              <w:t>calibration all interrupt status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CALIB_TIF</w:t>
      </w:r>
    </w:p>
    <w:p>
      <w:r>
        <w:t>Offset Address: 0x4000f810</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TEST_CTRL</w:t>
            </w:r>
          </w:p>
        </w:tc>
        <w:tc>
          <w:tcPr>
            <w:tcW w:type="dxa" w:w="720"/>
          </w:tcPr>
          <w:p>
            <w:r>
              <w:t>rw</w:t>
            </w:r>
          </w:p>
        </w:tc>
        <w:tc>
          <w:tcPr>
            <w:tcW w:type="dxa" w:w="720"/>
          </w:tcPr>
          <w:p>
            <w:r>
              <w:t>3:0</w:t>
            </w:r>
          </w:p>
        </w:tc>
        <w:tc>
          <w:tcPr>
            <w:tcW w:type="dxa" w:w="1440"/>
          </w:tcPr>
          <w:p>
            <w:r>
              <w:t>4'b0</w:t>
            </w:r>
          </w:p>
        </w:tc>
        <w:tc>
          <w:tcPr>
            <w:tcW w:type="dxa" w:w="4320"/>
          </w:tcPr>
          <w:p>
            <w:r>
              <w:t>Test interface selection</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CALIB_KVCO_MEAN</w:t>
      </w:r>
    </w:p>
    <w:p>
      <w:r>
        <w:t>Offset Address: 0x4000f814</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KVCO_CNT_MEAN</w:t>
            </w:r>
          </w:p>
        </w:tc>
        <w:tc>
          <w:tcPr>
            <w:tcW w:type="dxa" w:w="720"/>
          </w:tcPr>
          <w:p>
            <w:r>
              <w:t>rw</w:t>
            </w:r>
          </w:p>
        </w:tc>
        <w:tc>
          <w:tcPr>
            <w:tcW w:type="dxa" w:w="720"/>
          </w:tcPr>
          <w:p>
            <w:r>
              <w:t>20:0</w:t>
            </w:r>
          </w:p>
        </w:tc>
        <w:tc>
          <w:tcPr>
            <w:tcW w:type="dxa" w:w="1440"/>
          </w:tcPr>
          <w:p>
            <w:r>
              <w:t>21'b0</w:t>
            </w:r>
          </w:p>
        </w:tc>
        <w:tc>
          <w:tcPr>
            <w:tcW w:type="dxa" w:w="4320"/>
          </w:tcPr>
          <w:p>
            <w:r>
              <w:t>KVCO counter 1 and counter 2 mean</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CALIB_KVCO_DLT</w:t>
      </w:r>
    </w:p>
    <w:p>
      <w:r>
        <w:t>Offset Address: 0x4000f818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KVCO_CNT_DLT</w:t>
            </w:r>
          </w:p>
        </w:tc>
        <w:tc>
          <w:tcPr>
            <w:tcW w:type="dxa" w:w="720"/>
          </w:tcPr>
          <w:p>
            <w:r>
              <w:t>rw</w:t>
            </w:r>
          </w:p>
        </w:tc>
        <w:tc>
          <w:tcPr>
            <w:tcW w:type="dxa" w:w="720"/>
          </w:tcPr>
          <w:p>
            <w:r>
              <w:t>8:0</w:t>
            </w:r>
          </w:p>
        </w:tc>
        <w:tc>
          <w:tcPr>
            <w:tcW w:type="dxa" w:w="1440"/>
          </w:tcPr>
          <w:p>
            <w:r>
              <w:t>9'b0</w:t>
            </w:r>
          </w:p>
        </w:tc>
        <w:tc>
          <w:tcPr>
            <w:tcW w:type="dxa" w:w="4320"/>
          </w:tcPr>
          <w:p>
            <w:r>
              <w:t>KVCO counter 1 and counter 2 delta</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CALIB_LO_CFG</w:t>
      </w:r>
    </w:p>
    <w:p>
      <w:r>
        <w:t>Offset Address: 0x4000f81c</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LO_INT_CFG</w:t>
            </w:r>
          </w:p>
        </w:tc>
        <w:tc>
          <w:tcPr>
            <w:tcW w:type="dxa" w:w="720"/>
          </w:tcPr>
          <w:p>
            <w:r>
              <w:t>rw</w:t>
            </w:r>
          </w:p>
        </w:tc>
        <w:tc>
          <w:tcPr>
            <w:tcW w:type="dxa" w:w="720"/>
          </w:tcPr>
          <w:p>
            <w:r>
              <w:t>5:0</w:t>
            </w:r>
          </w:p>
        </w:tc>
        <w:tc>
          <w:tcPr>
            <w:tcW w:type="dxa" w:w="1440"/>
          </w:tcPr>
          <w:p>
            <w:r>
              <w:t>6'b0</w:t>
            </w:r>
          </w:p>
        </w:tc>
        <w:tc>
          <w:tcPr>
            <w:tcW w:type="dxa" w:w="4320"/>
          </w:tcPr>
          <w:p>
            <w:r>
              <w:t>no description available</w:t>
            </w:r>
          </w:p>
        </w:tc>
      </w:tr>
      <w:tr>
        <w:tc>
          <w:tcPr>
            <w:tcW w:type="dxa" w:w="2160"/>
          </w:tcPr>
          <w:p>
            <w:r>
              <w:t>LO_FRAC_CFG</w:t>
            </w:r>
          </w:p>
        </w:tc>
        <w:tc>
          <w:tcPr>
            <w:tcW w:type="dxa" w:w="720"/>
          </w:tcPr>
          <w:p>
            <w:r>
              <w:t>rw</w:t>
            </w:r>
          </w:p>
        </w:tc>
        <w:tc>
          <w:tcPr>
            <w:tcW w:type="dxa" w:w="720"/>
          </w:tcPr>
          <w:p>
            <w:r>
              <w:t>27:6</w:t>
            </w:r>
          </w:p>
        </w:tc>
        <w:tc>
          <w:tcPr>
            <w:tcW w:type="dxa" w:w="1440"/>
          </w:tcPr>
          <w:p>
            <w:r>
              <w:t>22'b0</w:t>
            </w:r>
          </w:p>
        </w:tc>
        <w:tc>
          <w:tcPr>
            <w:tcW w:type="dxa" w:w="4320"/>
          </w:tcPr>
          <w:p>
            <w:r>
              <w:t>no description available</w:t>
            </w:r>
          </w:p>
        </w:tc>
      </w:tr>
      <w:tr>
        <w:tc>
          <w:tcPr>
            <w:tcW w:type="dxa" w:w="2160"/>
          </w:tcPr>
          <w:p>
            <w:r>
              <w:t>Reserved</w:t>
            </w:r>
          </w:p>
        </w:tc>
        <w:tc>
          <w:tcPr>
            <w:tcW w:type="dxa" w:w="720"/>
          </w:tcPr>
          <w:p>
            <w:r>
              <w:t>rw</w:t>
            </w:r>
          </w:p>
        </w:tc>
        <w:tc>
          <w:tcPr>
            <w:tcW w:type="dxa" w:w="720"/>
          </w:tcPr>
          <w:p>
            <w:r>
              <w:t>29:28</w:t>
            </w:r>
          </w:p>
        </w:tc>
        <w:tc>
          <w:tcPr>
            <w:tcW w:type="dxa" w:w="1440"/>
          </w:tcPr>
          <w:p>
            <w:r>
              <w:t>2'b0</w:t>
            </w:r>
          </w:p>
        </w:tc>
        <w:tc>
          <w:tcPr>
            <w:tcW w:type="dxa" w:w="4320"/>
          </w:tcPr>
          <w:p>
            <w:r>
              <w:t>Reserved</w:t>
            </w:r>
          </w:p>
        </w:tc>
      </w:tr>
      <w:tr>
        <w:tc>
          <w:tcPr>
            <w:tcW w:type="dxa" w:w="2160"/>
          </w:tcPr>
          <w:p>
            <w:r>
              <w:t>LO_SEL</w:t>
            </w:r>
          </w:p>
        </w:tc>
        <w:tc>
          <w:tcPr>
            <w:tcW w:type="dxa" w:w="720"/>
          </w:tcPr>
          <w:p>
            <w:r>
              <w:t>rw</w:t>
            </w:r>
          </w:p>
        </w:tc>
        <w:tc>
          <w:tcPr>
            <w:tcW w:type="dxa" w:w="720"/>
          </w:tcPr>
          <w:p>
            <w:r>
              <w:t>30</w:t>
            </w:r>
          </w:p>
        </w:tc>
        <w:tc>
          <w:tcPr>
            <w:tcW w:type="dxa" w:w="1440"/>
          </w:tcPr>
          <w:p>
            <w:r>
              <w:t>1'b0</w:t>
            </w:r>
          </w:p>
        </w:tc>
        <w:tc>
          <w:tcPr>
            <w:tcW w:type="dxa" w:w="4320"/>
          </w:tcPr>
          <w:p>
            <w:r>
              <w:t>no description available</w:t>
            </w:r>
          </w:p>
        </w:tc>
      </w:tr>
      <w:tr>
        <w:tc>
          <w:tcPr>
            <w:tcW w:type="dxa" w:w="2160"/>
          </w:tcPr>
          <w:p>
            <w:r>
              <w:t>LO_CHANGE</w:t>
            </w:r>
          </w:p>
        </w:tc>
        <w:tc>
          <w:tcPr>
            <w:tcW w:type="dxa" w:w="720"/>
          </w:tcPr>
          <w:p>
            <w:r>
              <w:t>rw</w:t>
            </w:r>
          </w:p>
        </w:tc>
        <w:tc>
          <w:tcPr>
            <w:tcW w:type="dxa" w:w="720"/>
          </w:tcPr>
          <w:p>
            <w:r>
              <w:t>31</w:t>
            </w:r>
          </w:p>
        </w:tc>
        <w:tc>
          <w:tcPr>
            <w:tcW w:type="dxa" w:w="1440"/>
          </w:tcPr>
          <w:p>
            <w:r>
              <w:t>1'b0</w:t>
            </w:r>
          </w:p>
        </w:tc>
        <w:tc>
          <w:tcPr>
            <w:tcW w:type="dxa" w:w="4320"/>
          </w:tcPr>
          <w:p>
            <w:r>
              <w:t>no description available</w:t>
            </w:r>
          </w:p>
        </w:tc>
      </w:tr>
    </w:tbl>
    <w:p/>
    <w:p>
      <w:pPr>
        <w:pStyle w:val="Heading3"/>
      </w:pPr>
      <w:r>
        <w:t>CALIB_LO_TABLE</w:t>
      </w:r>
    </w:p>
    <w:p>
      <w:r>
        <w:t>Offset Address: 0x4000f820</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LO_INT_TABLE</w:t>
            </w:r>
          </w:p>
        </w:tc>
        <w:tc>
          <w:tcPr>
            <w:tcW w:type="dxa" w:w="720"/>
          </w:tcPr>
          <w:p>
            <w:r>
              <w:t>rw</w:t>
            </w:r>
          </w:p>
        </w:tc>
        <w:tc>
          <w:tcPr>
            <w:tcW w:type="dxa" w:w="720"/>
          </w:tcPr>
          <w:p>
            <w:r>
              <w:t>5:0</w:t>
            </w:r>
          </w:p>
        </w:tc>
        <w:tc>
          <w:tcPr>
            <w:tcW w:type="dxa" w:w="1440"/>
          </w:tcPr>
          <w:p>
            <w:r>
              <w:t>6'b0</w:t>
            </w:r>
          </w:p>
        </w:tc>
        <w:tc>
          <w:tcPr>
            <w:tcW w:type="dxa" w:w="4320"/>
          </w:tcPr>
          <w:p>
            <w:r>
              <w:t>no description available</w:t>
            </w:r>
          </w:p>
        </w:tc>
      </w:tr>
      <w:tr>
        <w:tc>
          <w:tcPr>
            <w:tcW w:type="dxa" w:w="2160"/>
          </w:tcPr>
          <w:p>
            <w:r>
              <w:t>LO_FRAC_TABLE</w:t>
            </w:r>
          </w:p>
        </w:tc>
        <w:tc>
          <w:tcPr>
            <w:tcW w:type="dxa" w:w="720"/>
          </w:tcPr>
          <w:p>
            <w:r>
              <w:t>rw</w:t>
            </w:r>
          </w:p>
        </w:tc>
        <w:tc>
          <w:tcPr>
            <w:tcW w:type="dxa" w:w="720"/>
          </w:tcPr>
          <w:p>
            <w:r>
              <w:t>25:6</w:t>
            </w:r>
          </w:p>
        </w:tc>
        <w:tc>
          <w:tcPr>
            <w:tcW w:type="dxa" w:w="1440"/>
          </w:tcPr>
          <w:p>
            <w:r>
              <w:t>20'b0</w:t>
            </w:r>
          </w:p>
        </w:tc>
        <w:tc>
          <w:tcPr>
            <w:tcW w:type="dxa" w:w="4320"/>
          </w:tcPr>
          <w:p>
            <w:r>
              <w:t>no description available</w:t>
            </w:r>
          </w:p>
        </w:tc>
      </w:tr>
      <w:tr>
        <w:tc>
          <w:tcPr>
            <w:tcW w:type="dxa" w:w="2160"/>
          </w:tcPr>
          <w:p>
            <w:r>
              <w:t>Reserved</w:t>
            </w:r>
          </w:p>
        </w:tc>
        <w:tc>
          <w:tcPr>
            <w:tcW w:type="dxa" w:w="720"/>
          </w:tcPr>
          <w:p>
            <w:r>
              <w:t>rw</w:t>
            </w:r>
          </w:p>
        </w:tc>
        <w:tc>
          <w:tcPr>
            <w:tcW w:type="dxa" w:w="720"/>
          </w:tcPr>
          <w:p>
            <w:r>
              <w:t>31:26</w:t>
            </w:r>
          </w:p>
        </w:tc>
        <w:tc>
          <w:tcPr>
            <w:tcW w:type="dxa" w:w="1440"/>
          </w:tcPr>
          <w:p>
            <w:r>
              <w:t>6'b0</w:t>
            </w:r>
          </w:p>
        </w:tc>
        <w:tc>
          <w:tcPr>
            <w:tcW w:type="dxa" w:w="4320"/>
          </w:tcPr>
          <w:p>
            <w:r>
              <w:t>Reserved</w:t>
            </w:r>
          </w:p>
        </w:tc>
      </w:tr>
    </w:tbl>
    <w:p/>
    <w:p>
      <w:pPr>
        <w:pStyle w:val="Heading3"/>
      </w:pPr>
      <w:r>
        <w:t>CALIB_LO_RATIO</w:t>
      </w:r>
    </w:p>
    <w:p>
      <w:r>
        <w:t>Offset Address: 0x4000f824</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LO_INT</w:t>
            </w:r>
          </w:p>
        </w:tc>
        <w:tc>
          <w:tcPr>
            <w:tcW w:type="dxa" w:w="720"/>
          </w:tcPr>
          <w:p>
            <w:r>
              <w:t>rw</w:t>
            </w:r>
          </w:p>
        </w:tc>
        <w:tc>
          <w:tcPr>
            <w:tcW w:type="dxa" w:w="720"/>
          </w:tcPr>
          <w:p>
            <w:r>
              <w:t>5:0</w:t>
            </w:r>
          </w:p>
        </w:tc>
        <w:tc>
          <w:tcPr>
            <w:tcW w:type="dxa" w:w="1440"/>
          </w:tcPr>
          <w:p>
            <w:r>
              <w:t>6'b0</w:t>
            </w:r>
          </w:p>
        </w:tc>
        <w:tc>
          <w:tcPr>
            <w:tcW w:type="dxa" w:w="4320"/>
          </w:tcPr>
          <w:p>
            <w:r>
              <w:t>no description available</w:t>
            </w:r>
          </w:p>
        </w:tc>
      </w:tr>
      <w:tr>
        <w:tc>
          <w:tcPr>
            <w:tcW w:type="dxa" w:w="2160"/>
          </w:tcPr>
          <w:p>
            <w:r>
              <w:t>LO_FRAC</w:t>
            </w:r>
          </w:p>
        </w:tc>
        <w:tc>
          <w:tcPr>
            <w:tcW w:type="dxa" w:w="720"/>
          </w:tcPr>
          <w:p>
            <w:r>
              <w:t>rw</w:t>
            </w:r>
          </w:p>
        </w:tc>
        <w:tc>
          <w:tcPr>
            <w:tcW w:type="dxa" w:w="720"/>
          </w:tcPr>
          <w:p>
            <w:r>
              <w:t>27:6</w:t>
            </w:r>
          </w:p>
        </w:tc>
        <w:tc>
          <w:tcPr>
            <w:tcW w:type="dxa" w:w="1440"/>
          </w:tcPr>
          <w:p>
            <w:r>
              <w:t>22'b0</w:t>
            </w:r>
          </w:p>
        </w:tc>
        <w:tc>
          <w:tcPr>
            <w:tcW w:type="dxa" w:w="4320"/>
          </w:tcPr>
          <w:p>
            <w:r>
              <w:t>no description available</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CALIB_VCO_MOD_CFG</w:t>
      </w:r>
    </w:p>
    <w:p>
      <w:r>
        <w:t>Offset Address: 0x4000f828</w:t>
      </w:r>
    </w:p>
    <w:p>
      <w:r>
        <w:t>TRX 2M mode selection signal</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VCO_MOD_TX_CFG</w:t>
            </w:r>
          </w:p>
        </w:tc>
        <w:tc>
          <w:tcPr>
            <w:tcW w:type="dxa" w:w="720"/>
          </w:tcPr>
          <w:p>
            <w:r>
              <w:t>rw</w:t>
            </w:r>
          </w:p>
        </w:tc>
        <w:tc>
          <w:tcPr>
            <w:tcW w:type="dxa" w:w="720"/>
          </w:tcPr>
          <w:p>
            <w:r>
              <w:t>0</w:t>
            </w:r>
          </w:p>
        </w:tc>
        <w:tc>
          <w:tcPr>
            <w:tcW w:type="dxa" w:w="1440"/>
          </w:tcPr>
          <w:p>
            <w:r>
              <w:t>1'b0</w:t>
            </w:r>
          </w:p>
        </w:tc>
        <w:tc>
          <w:tcPr>
            <w:tcW w:type="dxa" w:w="4320"/>
          </w:tcPr>
          <w:p>
            <w:r>
              <w:t>VCO_MOD_TX register configured value. See section 6.10.5 for detail.</w:t>
            </w:r>
          </w:p>
        </w:tc>
      </w:tr>
      <w:tr>
        <w:tc>
          <w:tcPr>
            <w:tcW w:type="dxa" w:w="2160"/>
          </w:tcPr>
          <w:p>
            <w:r>
              <w:t>VCO_MOD_TX_SEL</w:t>
            </w:r>
          </w:p>
        </w:tc>
        <w:tc>
          <w:tcPr>
            <w:tcW w:type="dxa" w:w="720"/>
          </w:tcPr>
          <w:p>
            <w:r>
              <w:t>rw</w:t>
            </w:r>
          </w:p>
        </w:tc>
        <w:tc>
          <w:tcPr>
            <w:tcW w:type="dxa" w:w="720"/>
          </w:tcPr>
          <w:p>
            <w:r>
              <w:t>1</w:t>
            </w:r>
          </w:p>
        </w:tc>
        <w:tc>
          <w:tcPr>
            <w:tcW w:type="dxa" w:w="1440"/>
          </w:tcPr>
          <w:p>
            <w:r>
              <w:t>1'b0</w:t>
            </w:r>
          </w:p>
        </w:tc>
        <w:tc>
          <w:tcPr>
            <w:tcW w:type="dxa" w:w="4320"/>
          </w:tcPr>
          <w:p>
            <w:r>
              <w:t>VCO_MOD_TX selection</w:t>
            </w:r>
          </w:p>
        </w:tc>
      </w:tr>
      <w:tr>
        <w:tc>
          <w:tcPr>
            <w:tcW w:type="dxa" w:w="2160"/>
          </w:tcPr>
          <w:p>
            <w:r>
              <w:t>TRX2M_MODE_CFG</w:t>
            </w:r>
          </w:p>
        </w:tc>
        <w:tc>
          <w:tcPr>
            <w:tcW w:type="dxa" w:w="720"/>
          </w:tcPr>
          <w:p>
            <w:r>
              <w:t>rw</w:t>
            </w:r>
          </w:p>
        </w:tc>
        <w:tc>
          <w:tcPr>
            <w:tcW w:type="dxa" w:w="720"/>
          </w:tcPr>
          <w:p>
            <w:r>
              <w:t>2</w:t>
            </w:r>
          </w:p>
        </w:tc>
        <w:tc>
          <w:tcPr>
            <w:tcW w:type="dxa" w:w="1440"/>
          </w:tcPr>
          <w:p>
            <w:r>
              <w:t>1'b0</w:t>
            </w:r>
          </w:p>
        </w:tc>
        <w:tc>
          <w:tcPr>
            <w:tcW w:type="dxa" w:w="4320"/>
          </w:tcPr>
          <w:p>
            <w:r>
              <w:t>TRX 2M mode software configured value</w:t>
            </w:r>
          </w:p>
        </w:tc>
      </w:tr>
      <w:tr>
        <w:tc>
          <w:tcPr>
            <w:tcW w:type="dxa" w:w="2160"/>
          </w:tcPr>
          <w:p>
            <w:r>
              <w:t>TRX2M_MODE_SEL</w:t>
            </w:r>
          </w:p>
        </w:tc>
        <w:tc>
          <w:tcPr>
            <w:tcW w:type="dxa" w:w="720"/>
          </w:tcPr>
          <w:p>
            <w:r>
              <w:t>rw</w:t>
            </w:r>
          </w:p>
        </w:tc>
        <w:tc>
          <w:tcPr>
            <w:tcW w:type="dxa" w:w="720"/>
          </w:tcPr>
          <w:p>
            <w:r>
              <w:t>3</w:t>
            </w:r>
          </w:p>
        </w:tc>
        <w:tc>
          <w:tcPr>
            <w:tcW w:type="dxa" w:w="1440"/>
          </w:tcPr>
          <w:p>
            <w:r>
              <w:t>1'b0</w:t>
            </w:r>
          </w:p>
        </w:tc>
        <w:tc>
          <w:tcPr>
            <w:tcW w:type="dxa" w:w="4320"/>
          </w:tcPr>
          <w:p>
            <w:r>
              <w:t>TRX 2M mode selection signal</w:t>
            </w:r>
          </w:p>
        </w:tc>
      </w:tr>
      <w:tr>
        <w:tc>
          <w:tcPr>
            <w:tcW w:type="dxa" w:w="2160"/>
          </w:tcPr>
          <w:p>
            <w:r>
              <w:t>IMR</w:t>
            </w:r>
          </w:p>
        </w:tc>
        <w:tc>
          <w:tcPr>
            <w:tcW w:type="dxa" w:w="720"/>
          </w:tcPr>
          <w:p>
            <w:r>
              <w:t>rw</w:t>
            </w:r>
          </w:p>
        </w:tc>
        <w:tc>
          <w:tcPr>
            <w:tcW w:type="dxa" w:w="720"/>
          </w:tcPr>
          <w:p>
            <w:r>
              <w:t>4</w:t>
            </w:r>
          </w:p>
        </w:tc>
        <w:tc>
          <w:tcPr>
            <w:tcW w:type="dxa" w:w="1440"/>
          </w:tcPr>
          <w:p>
            <w:r>
              <w:t>1'b0</w:t>
            </w:r>
          </w:p>
        </w:tc>
        <w:tc>
          <w:tcPr>
            <w:tcW w:type="dxa" w:w="4320"/>
          </w:tcPr>
          <w:p>
            <w:r>
              <w:t>no description available</w:t>
            </w:r>
          </w:p>
        </w:tc>
      </w:tr>
      <w:tr>
        <w:tc>
          <w:tcPr>
            <w:tcW w:type="dxa" w:w="2160"/>
          </w:tcPr>
          <w:p>
            <w:r>
              <w:t>Reserved</w:t>
            </w:r>
          </w:p>
        </w:tc>
        <w:tc>
          <w:tcPr>
            <w:tcW w:type="dxa" w:w="720"/>
          </w:tcPr>
          <w:p>
            <w:r>
              <w:t>rw</w:t>
            </w:r>
          </w:p>
        </w:tc>
        <w:tc>
          <w:tcPr>
            <w:tcW w:type="dxa" w:w="720"/>
          </w:tcPr>
          <w:p>
            <w:r>
              <w:t>31:5</w:t>
            </w:r>
          </w:p>
        </w:tc>
        <w:tc>
          <w:tcPr>
            <w:tcW w:type="dxa" w:w="1440"/>
          </w:tcPr>
          <w:p>
            <w:r>
              <w:t>27'b0</w:t>
            </w:r>
          </w:p>
        </w:tc>
        <w:tc>
          <w:tcPr>
            <w:tcW w:type="dxa" w:w="4320"/>
          </w:tcPr>
          <w:p>
            <w:r>
              <w:t>Reserved</w:t>
            </w:r>
          </w:p>
        </w:tc>
      </w:tr>
    </w:tbl>
    <w:p/>
    <w:p>
      <w:pPr>
        <w:pStyle w:val="Heading3"/>
      </w:pPr>
      <w:r>
        <w:t>CALIB_VCO_MOD_STAT</w:t>
      </w:r>
    </w:p>
    <w:p>
      <w:r>
        <w:t>Offset Address: 0x4000f82c</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VCO_MOD_TX</w:t>
            </w:r>
          </w:p>
        </w:tc>
        <w:tc>
          <w:tcPr>
            <w:tcW w:type="dxa" w:w="720"/>
          </w:tcPr>
          <w:p>
            <w:r>
              <w:t>rw</w:t>
            </w:r>
          </w:p>
        </w:tc>
        <w:tc>
          <w:tcPr>
            <w:tcW w:type="dxa" w:w="720"/>
          </w:tcPr>
          <w:p>
            <w:r>
              <w:t>0</w:t>
            </w:r>
          </w:p>
        </w:tc>
        <w:tc>
          <w:tcPr>
            <w:tcW w:type="dxa" w:w="1440"/>
          </w:tcPr>
          <w:p>
            <w:r>
              <w:t>1'b0</w:t>
            </w:r>
          </w:p>
        </w:tc>
        <w:tc>
          <w:tcPr>
            <w:tcW w:type="dxa" w:w="4320"/>
          </w:tcPr>
          <w:p>
            <w:r>
              <w:t>no description available</w:t>
            </w:r>
          </w:p>
        </w:tc>
      </w:tr>
      <w:tr>
        <w:tc>
          <w:tcPr>
            <w:tcW w:type="dxa" w:w="2160"/>
          </w:tcPr>
          <w:p>
            <w:r>
              <w:t>Reserved</w:t>
            </w:r>
          </w:p>
        </w:tc>
        <w:tc>
          <w:tcPr>
            <w:tcW w:type="dxa" w:w="720"/>
          </w:tcPr>
          <w:p>
            <w:r>
              <w:t>rw</w:t>
            </w:r>
          </w:p>
        </w:tc>
        <w:tc>
          <w:tcPr>
            <w:tcW w:type="dxa" w:w="720"/>
          </w:tcPr>
          <w:p>
            <w:r>
              <w:t>1</w:t>
            </w:r>
          </w:p>
        </w:tc>
        <w:tc>
          <w:tcPr>
            <w:tcW w:type="dxa" w:w="1440"/>
          </w:tcPr>
          <w:p>
            <w:r>
              <w:t>1'b0</w:t>
            </w:r>
          </w:p>
        </w:tc>
        <w:tc>
          <w:tcPr>
            <w:tcW w:type="dxa" w:w="4320"/>
          </w:tcPr>
          <w:p>
            <w:r>
              <w:t>Reserved</w:t>
            </w:r>
          </w:p>
        </w:tc>
      </w:tr>
      <w:tr>
        <w:tc>
          <w:tcPr>
            <w:tcW w:type="dxa" w:w="2160"/>
          </w:tcPr>
          <w:p>
            <w:r>
              <w:t>TRX2M_MODE</w:t>
            </w:r>
          </w:p>
        </w:tc>
        <w:tc>
          <w:tcPr>
            <w:tcW w:type="dxa" w:w="720"/>
          </w:tcPr>
          <w:p>
            <w:r>
              <w:t>rw</w:t>
            </w:r>
          </w:p>
        </w:tc>
        <w:tc>
          <w:tcPr>
            <w:tcW w:type="dxa" w:w="720"/>
          </w:tcPr>
          <w:p>
            <w:r>
              <w:t>2</w:t>
            </w:r>
          </w:p>
        </w:tc>
        <w:tc>
          <w:tcPr>
            <w:tcW w:type="dxa" w:w="1440"/>
          </w:tcPr>
          <w:p>
            <w:r>
              <w:t>1'b0</w:t>
            </w:r>
          </w:p>
        </w:tc>
        <w:tc>
          <w:tcPr>
            <w:tcW w:type="dxa" w:w="4320"/>
          </w:tcPr>
          <w:p>
            <w:r>
              <w:t>no description available</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CALIB_CH_IDX</w:t>
      </w:r>
    </w:p>
    <w:p>
      <w:r>
        <w:t>Offset Address: 0x4000f830</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CH_IDX</w:t>
            </w:r>
          </w:p>
        </w:tc>
        <w:tc>
          <w:tcPr>
            <w:tcW w:type="dxa" w:w="720"/>
          </w:tcPr>
          <w:p>
            <w:r>
              <w:t>rw</w:t>
            </w:r>
          </w:p>
        </w:tc>
        <w:tc>
          <w:tcPr>
            <w:tcW w:type="dxa" w:w="720"/>
          </w:tcPr>
          <w:p>
            <w:r>
              <w:t>7:0</w:t>
            </w:r>
          </w:p>
        </w:tc>
        <w:tc>
          <w:tcPr>
            <w:tcW w:type="dxa" w:w="1440"/>
          </w:tcPr>
          <w:p>
            <w:r>
              <w:t>8'b0</w:t>
            </w:r>
          </w:p>
        </w:tc>
        <w:tc>
          <w:tcPr>
            <w:tcW w:type="dxa" w:w="4320"/>
          </w:tcPr>
          <w:p>
            <w:r>
              <w:t>no description available</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CALIB_VCOF_CNT_UP</w:t>
      </w:r>
    </w:p>
    <w:p>
      <w:r>
        <w:t>Offset Address: 0x4000f834</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TX_VCOF_CNT_UP</w:t>
            </w:r>
          </w:p>
        </w:tc>
        <w:tc>
          <w:tcPr>
            <w:tcW w:type="dxa" w:w="720"/>
          </w:tcPr>
          <w:p>
            <w:r>
              <w:t>rw</w:t>
            </w:r>
          </w:p>
        </w:tc>
        <w:tc>
          <w:tcPr>
            <w:tcW w:type="dxa" w:w="720"/>
          </w:tcPr>
          <w:p>
            <w:r>
              <w:t>7:0</w:t>
            </w:r>
          </w:p>
        </w:tc>
        <w:tc>
          <w:tcPr>
            <w:tcW w:type="dxa" w:w="1440"/>
          </w:tcPr>
          <w:p>
            <w:r>
              <w:t>8'b0</w:t>
            </w:r>
          </w:p>
        </w:tc>
        <w:tc>
          <w:tcPr>
            <w:tcW w:type="dxa" w:w="4320"/>
          </w:tcPr>
          <w:p>
            <w:r>
              <w:t>TX VCO frequency power up calibration 8us count value</w:t>
            </w:r>
          </w:p>
        </w:tc>
      </w:tr>
      <w:tr>
        <w:tc>
          <w:tcPr>
            <w:tcW w:type="dxa" w:w="2160"/>
          </w:tcPr>
          <w:p>
            <w:r>
              <w:t>Reserved</w:t>
            </w:r>
          </w:p>
        </w:tc>
        <w:tc>
          <w:tcPr>
            <w:tcW w:type="dxa" w:w="720"/>
          </w:tcPr>
          <w:p>
            <w:r>
              <w:t>rw</w:t>
            </w:r>
          </w:p>
        </w:tc>
        <w:tc>
          <w:tcPr>
            <w:tcW w:type="dxa" w:w="720"/>
          </w:tcPr>
          <w:p>
            <w:r>
              <w:t>15:8</w:t>
            </w:r>
          </w:p>
        </w:tc>
        <w:tc>
          <w:tcPr>
            <w:tcW w:type="dxa" w:w="1440"/>
          </w:tcPr>
          <w:p>
            <w:r>
              <w:t>8'b0</w:t>
            </w:r>
          </w:p>
        </w:tc>
        <w:tc>
          <w:tcPr>
            <w:tcW w:type="dxa" w:w="4320"/>
          </w:tcPr>
          <w:p>
            <w:r>
              <w:t>Reserved</w:t>
            </w:r>
          </w:p>
        </w:tc>
      </w:tr>
      <w:tr>
        <w:tc>
          <w:tcPr>
            <w:tcW w:type="dxa" w:w="2160"/>
          </w:tcPr>
          <w:p>
            <w:r>
              <w:t>RX_VCOF_CNT_UP</w:t>
            </w:r>
          </w:p>
        </w:tc>
        <w:tc>
          <w:tcPr>
            <w:tcW w:type="dxa" w:w="720"/>
          </w:tcPr>
          <w:p>
            <w:r>
              <w:t>rw</w:t>
            </w:r>
          </w:p>
        </w:tc>
        <w:tc>
          <w:tcPr>
            <w:tcW w:type="dxa" w:w="720"/>
          </w:tcPr>
          <w:p>
            <w:r>
              <w:t>23:16</w:t>
            </w:r>
          </w:p>
        </w:tc>
        <w:tc>
          <w:tcPr>
            <w:tcW w:type="dxa" w:w="1440"/>
          </w:tcPr>
          <w:p>
            <w:r>
              <w:t>8'b0</w:t>
            </w:r>
          </w:p>
        </w:tc>
        <w:tc>
          <w:tcPr>
            <w:tcW w:type="dxa" w:w="4320"/>
          </w:tcPr>
          <w:p>
            <w:r>
              <w:t>RX VCO frequency power up calibration 8us count value</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CALIB_VCOF_CNT_DN</w:t>
      </w:r>
    </w:p>
    <w:p>
      <w:r>
        <w:t>Offset Address: 0x4000f838</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TX_VCOF_CNT_DN</w:t>
            </w:r>
          </w:p>
        </w:tc>
        <w:tc>
          <w:tcPr>
            <w:tcW w:type="dxa" w:w="720"/>
          </w:tcPr>
          <w:p>
            <w:r>
              <w:t>rw</w:t>
            </w:r>
          </w:p>
        </w:tc>
        <w:tc>
          <w:tcPr>
            <w:tcW w:type="dxa" w:w="720"/>
          </w:tcPr>
          <w:p>
            <w:r>
              <w:t>7:0</w:t>
            </w:r>
          </w:p>
        </w:tc>
        <w:tc>
          <w:tcPr>
            <w:tcW w:type="dxa" w:w="1440"/>
          </w:tcPr>
          <w:p>
            <w:r>
              <w:t>8'b0</w:t>
            </w:r>
          </w:p>
        </w:tc>
        <w:tc>
          <w:tcPr>
            <w:tcW w:type="dxa" w:w="4320"/>
          </w:tcPr>
          <w:p>
            <w:r>
              <w:t>TX VCO frequency power up calibration 8us count value</w:t>
            </w:r>
          </w:p>
        </w:tc>
      </w:tr>
      <w:tr>
        <w:tc>
          <w:tcPr>
            <w:tcW w:type="dxa" w:w="2160"/>
          </w:tcPr>
          <w:p>
            <w:r>
              <w:t>Reserved</w:t>
            </w:r>
          </w:p>
        </w:tc>
        <w:tc>
          <w:tcPr>
            <w:tcW w:type="dxa" w:w="720"/>
          </w:tcPr>
          <w:p>
            <w:r>
              <w:t>rw</w:t>
            </w:r>
          </w:p>
        </w:tc>
        <w:tc>
          <w:tcPr>
            <w:tcW w:type="dxa" w:w="720"/>
          </w:tcPr>
          <w:p>
            <w:r>
              <w:t>15:8</w:t>
            </w:r>
          </w:p>
        </w:tc>
        <w:tc>
          <w:tcPr>
            <w:tcW w:type="dxa" w:w="1440"/>
          </w:tcPr>
          <w:p>
            <w:r>
              <w:t>8'b0</w:t>
            </w:r>
          </w:p>
        </w:tc>
        <w:tc>
          <w:tcPr>
            <w:tcW w:type="dxa" w:w="4320"/>
          </w:tcPr>
          <w:p>
            <w:r>
              <w:t>Reserved</w:t>
            </w:r>
          </w:p>
        </w:tc>
      </w:tr>
      <w:tr>
        <w:tc>
          <w:tcPr>
            <w:tcW w:type="dxa" w:w="2160"/>
          </w:tcPr>
          <w:p>
            <w:r>
              <w:t>RX_VCOF_CNT_DN</w:t>
            </w:r>
          </w:p>
        </w:tc>
        <w:tc>
          <w:tcPr>
            <w:tcW w:type="dxa" w:w="720"/>
          </w:tcPr>
          <w:p>
            <w:r>
              <w:t>rw</w:t>
            </w:r>
          </w:p>
        </w:tc>
        <w:tc>
          <w:tcPr>
            <w:tcW w:type="dxa" w:w="720"/>
          </w:tcPr>
          <w:p>
            <w:r>
              <w:t>23:16</w:t>
            </w:r>
          </w:p>
        </w:tc>
        <w:tc>
          <w:tcPr>
            <w:tcW w:type="dxa" w:w="1440"/>
          </w:tcPr>
          <w:p>
            <w:r>
              <w:t>8'b0</w:t>
            </w:r>
          </w:p>
        </w:tc>
        <w:tc>
          <w:tcPr>
            <w:tcW w:type="dxa" w:w="4320"/>
          </w:tcPr>
          <w:p>
            <w:r>
              <w:t>RX VCO frequency power up calibration 8us count value</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SPIFI0_CTRL</w:t>
      </w:r>
    </w:p>
    <w:p>
      <w:r>
        <w:t>Offset Address: 0x40080000</w:t>
      </w:r>
    </w:p>
    <w:p>
      <w:r>
        <w:t>SPIFI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TIMEOUT</w:t>
            </w:r>
          </w:p>
        </w:tc>
        <w:tc>
          <w:tcPr>
            <w:tcW w:type="dxa" w:w="720"/>
          </w:tcPr>
          <w:p>
            <w:r>
              <w:t>rw</w:t>
            </w:r>
          </w:p>
        </w:tc>
        <w:tc>
          <w:tcPr>
            <w:tcW w:type="dxa" w:w="720"/>
          </w:tcPr>
          <w:p>
            <w:r>
              <w:t>15:0</w:t>
            </w:r>
          </w:p>
        </w:tc>
        <w:tc>
          <w:tcPr>
            <w:tcW w:type="dxa" w:w="1440"/>
          </w:tcPr>
          <w:p>
            <w:r>
              <w:t>16'b0</w:t>
            </w:r>
          </w:p>
        </w:tc>
        <w:tc>
          <w:tcPr>
            <w:tcW w:type="dxa" w:w="4320"/>
          </w:tcPr>
          <w:p>
            <w:r>
              <w:t>This field contains the number of serial clock periods without the processor reading data in memory mode, which will cause the SPIFI hardware to terminate the command by driving the CS pin high and negating the CMD bit in the Status register. (This allows the flash memory to enter a lower-power state.) If the processor reads data from the flash region after a time-out, the command in the Memory Command Register is issued again.</w:t>
            </w:r>
          </w:p>
        </w:tc>
      </w:tr>
      <w:tr>
        <w:tc>
          <w:tcPr>
            <w:tcW w:type="dxa" w:w="2160"/>
          </w:tcPr>
          <w:p>
            <w:r>
              <w:t>CSHIGH</w:t>
            </w:r>
          </w:p>
        </w:tc>
        <w:tc>
          <w:tcPr>
            <w:tcW w:type="dxa" w:w="720"/>
          </w:tcPr>
          <w:p>
            <w:r>
              <w:t>rw</w:t>
            </w:r>
          </w:p>
        </w:tc>
        <w:tc>
          <w:tcPr>
            <w:tcW w:type="dxa" w:w="720"/>
          </w:tcPr>
          <w:p>
            <w:r>
              <w:t>19:16</w:t>
            </w:r>
          </w:p>
        </w:tc>
        <w:tc>
          <w:tcPr>
            <w:tcW w:type="dxa" w:w="1440"/>
          </w:tcPr>
          <w:p>
            <w:r>
              <w:t>4'b0</w:t>
            </w:r>
          </w:p>
        </w:tc>
        <w:tc>
          <w:tcPr>
            <w:tcW w:type="dxa" w:w="4320"/>
          </w:tcPr>
          <w:p>
            <w:r>
              <w:t>This field controls the minimum CS high time, expressed as a number of serial clock periods minus one.</w:t>
            </w:r>
          </w:p>
        </w:tc>
      </w:tr>
      <w:tr>
        <w:tc>
          <w:tcPr>
            <w:tcW w:type="dxa" w:w="2160"/>
          </w:tcPr>
          <w:p>
            <w:r>
              <w:t>Reserved</w:t>
            </w:r>
          </w:p>
        </w:tc>
        <w:tc>
          <w:tcPr>
            <w:tcW w:type="dxa" w:w="720"/>
          </w:tcPr>
          <w:p>
            <w:r>
              <w:t>rw</w:t>
            </w:r>
          </w:p>
        </w:tc>
        <w:tc>
          <w:tcPr>
            <w:tcW w:type="dxa" w:w="720"/>
          </w:tcPr>
          <w:p>
            <w:r>
              <w:t>20</w:t>
            </w:r>
          </w:p>
        </w:tc>
        <w:tc>
          <w:tcPr>
            <w:tcW w:type="dxa" w:w="1440"/>
          </w:tcPr>
          <w:p>
            <w:r>
              <w:t>1'b0</w:t>
            </w:r>
          </w:p>
        </w:tc>
        <w:tc>
          <w:tcPr>
            <w:tcW w:type="dxa" w:w="4320"/>
          </w:tcPr>
          <w:p>
            <w:r>
              <w:t>Reserved</w:t>
            </w:r>
          </w:p>
        </w:tc>
      </w:tr>
      <w:tr>
        <w:tc>
          <w:tcPr>
            <w:tcW w:type="dxa" w:w="2160"/>
          </w:tcPr>
          <w:p>
            <w:r>
              <w:t>D_PRFTCH_DIS</w:t>
            </w:r>
          </w:p>
        </w:tc>
        <w:tc>
          <w:tcPr>
            <w:tcW w:type="dxa" w:w="720"/>
          </w:tcPr>
          <w:p>
            <w:r>
              <w:t>rw</w:t>
            </w:r>
          </w:p>
        </w:tc>
        <w:tc>
          <w:tcPr>
            <w:tcW w:type="dxa" w:w="720"/>
          </w:tcPr>
          <w:p>
            <w:r>
              <w:t>21</w:t>
            </w:r>
          </w:p>
        </w:tc>
        <w:tc>
          <w:tcPr>
            <w:tcW w:type="dxa" w:w="1440"/>
          </w:tcPr>
          <w:p>
            <w:r>
              <w:t>1'b0</w:t>
            </w:r>
          </w:p>
        </w:tc>
        <w:tc>
          <w:tcPr>
            <w:tcW w:type="dxa" w:w="4320"/>
          </w:tcPr>
          <w:p>
            <w:r>
              <w:t>This bit allows conditioning of memory mode prefetches based on the AHB HPROT (instruction/data) access information. A 1 in this register means that the SPIFI will not attempt a speculative prefetch when it encounters data accesses.</w:t>
            </w:r>
          </w:p>
        </w:tc>
      </w:tr>
      <w:tr>
        <w:tc>
          <w:tcPr>
            <w:tcW w:type="dxa" w:w="2160"/>
          </w:tcPr>
          <w:p>
            <w:r>
              <w:t>INTEN</w:t>
            </w:r>
          </w:p>
        </w:tc>
        <w:tc>
          <w:tcPr>
            <w:tcW w:type="dxa" w:w="720"/>
          </w:tcPr>
          <w:p>
            <w:r>
              <w:t>rw</w:t>
            </w:r>
          </w:p>
        </w:tc>
        <w:tc>
          <w:tcPr>
            <w:tcW w:type="dxa" w:w="720"/>
          </w:tcPr>
          <w:p>
            <w:r>
              <w:t>22</w:t>
            </w:r>
          </w:p>
        </w:tc>
        <w:tc>
          <w:tcPr>
            <w:tcW w:type="dxa" w:w="1440"/>
          </w:tcPr>
          <w:p>
            <w:r>
              <w:t>1'b0</w:t>
            </w:r>
          </w:p>
        </w:tc>
        <w:tc>
          <w:tcPr>
            <w:tcW w:type="dxa" w:w="4320"/>
          </w:tcPr>
          <w:p>
            <w:r>
              <w:t>If this bit is 1 when a command ends, the SPIFI will assert its interrupt request output. See INTRQ in the status register for further details.</w:t>
            </w:r>
          </w:p>
        </w:tc>
      </w:tr>
      <w:tr>
        <w:tc>
          <w:tcPr>
            <w:tcW w:type="dxa" w:w="2160"/>
          </w:tcPr>
          <w:p>
            <w:r>
              <w:t>MODE3</w:t>
            </w:r>
          </w:p>
        </w:tc>
        <w:tc>
          <w:tcPr>
            <w:tcW w:type="dxa" w:w="720"/>
          </w:tcPr>
          <w:p>
            <w:r>
              <w:t>rw</w:t>
            </w:r>
          </w:p>
        </w:tc>
        <w:tc>
          <w:tcPr>
            <w:tcW w:type="dxa" w:w="720"/>
          </w:tcPr>
          <w:p>
            <w:r>
              <w:t>23</w:t>
            </w:r>
          </w:p>
        </w:tc>
        <w:tc>
          <w:tcPr>
            <w:tcW w:type="dxa" w:w="1440"/>
          </w:tcPr>
          <w:p>
            <w:r>
              <w:t>1'b0</w:t>
            </w:r>
          </w:p>
        </w:tc>
        <w:tc>
          <w:tcPr>
            <w:tcW w:type="dxa" w:w="4320"/>
          </w:tcPr>
          <w:p>
            <w:r>
              <w:t>SPI Mode 3 select.</w:t>
            </w:r>
          </w:p>
        </w:tc>
      </w:tr>
      <w:tr>
        <w:tc>
          <w:tcPr>
            <w:tcW w:type="dxa" w:w="2160"/>
          </w:tcPr>
          <w:p>
            <w:r>
              <w:t>Reserved</w:t>
            </w:r>
          </w:p>
        </w:tc>
        <w:tc>
          <w:tcPr>
            <w:tcW w:type="dxa" w:w="720"/>
          </w:tcPr>
          <w:p>
            <w:r>
              <w:t>rw</w:t>
            </w:r>
          </w:p>
        </w:tc>
        <w:tc>
          <w:tcPr>
            <w:tcW w:type="dxa" w:w="720"/>
          </w:tcPr>
          <w:p>
            <w:r>
              <w:t>26:24</w:t>
            </w:r>
          </w:p>
        </w:tc>
        <w:tc>
          <w:tcPr>
            <w:tcW w:type="dxa" w:w="1440"/>
          </w:tcPr>
          <w:p>
            <w:r>
              <w:t>3'b0</w:t>
            </w:r>
          </w:p>
        </w:tc>
        <w:tc>
          <w:tcPr>
            <w:tcW w:type="dxa" w:w="4320"/>
          </w:tcPr>
          <w:p>
            <w:r>
              <w:t>Reserved</w:t>
            </w:r>
          </w:p>
        </w:tc>
      </w:tr>
      <w:tr>
        <w:tc>
          <w:tcPr>
            <w:tcW w:type="dxa" w:w="2160"/>
          </w:tcPr>
          <w:p>
            <w:r>
              <w:t>PRFTCH_DIS</w:t>
            </w:r>
          </w:p>
        </w:tc>
        <w:tc>
          <w:tcPr>
            <w:tcW w:type="dxa" w:w="720"/>
          </w:tcPr>
          <w:p>
            <w:r>
              <w:t>rw</w:t>
            </w:r>
          </w:p>
        </w:tc>
        <w:tc>
          <w:tcPr>
            <w:tcW w:type="dxa" w:w="720"/>
          </w:tcPr>
          <w:p>
            <w:r>
              <w:t>27</w:t>
            </w:r>
          </w:p>
        </w:tc>
        <w:tc>
          <w:tcPr>
            <w:tcW w:type="dxa" w:w="1440"/>
          </w:tcPr>
          <w:p>
            <w:r>
              <w:t>1'b0</w:t>
            </w:r>
          </w:p>
        </w:tc>
        <w:tc>
          <w:tcPr>
            <w:tcW w:type="dxa" w:w="4320"/>
          </w:tcPr>
          <w:p>
            <w:r>
              <w:t>Cache prefetching enable. The SPIFI includes an internal cache. A 1 in this bit disables prefetching of cache lines.</w:t>
            </w:r>
          </w:p>
        </w:tc>
      </w:tr>
      <w:tr>
        <w:tc>
          <w:tcPr>
            <w:tcW w:type="dxa" w:w="2160"/>
          </w:tcPr>
          <w:p>
            <w:r>
              <w:t>DUAL</w:t>
            </w:r>
          </w:p>
        </w:tc>
        <w:tc>
          <w:tcPr>
            <w:tcW w:type="dxa" w:w="720"/>
          </w:tcPr>
          <w:p>
            <w:r>
              <w:t>rw</w:t>
            </w:r>
          </w:p>
        </w:tc>
        <w:tc>
          <w:tcPr>
            <w:tcW w:type="dxa" w:w="720"/>
          </w:tcPr>
          <w:p>
            <w:r>
              <w:t>28</w:t>
            </w:r>
          </w:p>
        </w:tc>
        <w:tc>
          <w:tcPr>
            <w:tcW w:type="dxa" w:w="1440"/>
          </w:tcPr>
          <w:p>
            <w:r>
              <w:t>1'b0</w:t>
            </w:r>
          </w:p>
        </w:tc>
        <w:tc>
          <w:tcPr>
            <w:tcW w:type="dxa" w:w="4320"/>
          </w:tcPr>
          <w:p>
            <w:r>
              <w:t>Select dual protocol.</w:t>
            </w:r>
          </w:p>
        </w:tc>
      </w:tr>
      <w:tr>
        <w:tc>
          <w:tcPr>
            <w:tcW w:type="dxa" w:w="2160"/>
          </w:tcPr>
          <w:p>
            <w:r>
              <w:t>RFCLK</w:t>
            </w:r>
          </w:p>
        </w:tc>
        <w:tc>
          <w:tcPr>
            <w:tcW w:type="dxa" w:w="720"/>
          </w:tcPr>
          <w:p>
            <w:r>
              <w:t>rw</w:t>
            </w:r>
          </w:p>
        </w:tc>
        <w:tc>
          <w:tcPr>
            <w:tcW w:type="dxa" w:w="720"/>
          </w:tcPr>
          <w:p>
            <w:r>
              <w:t>29</w:t>
            </w:r>
          </w:p>
        </w:tc>
        <w:tc>
          <w:tcPr>
            <w:tcW w:type="dxa" w:w="1440"/>
          </w:tcPr>
          <w:p>
            <w:r>
              <w:t>1'b0</w:t>
            </w:r>
          </w:p>
        </w:tc>
        <w:tc>
          <w:tcPr>
            <w:tcW w:type="dxa" w:w="4320"/>
          </w:tcPr>
          <w:p>
            <w:r>
              <w:t>Select active clock edge for input data.</w:t>
            </w:r>
          </w:p>
        </w:tc>
      </w:tr>
      <w:tr>
        <w:tc>
          <w:tcPr>
            <w:tcW w:type="dxa" w:w="2160"/>
          </w:tcPr>
          <w:p>
            <w:r>
              <w:t>FBCLK</w:t>
            </w:r>
          </w:p>
        </w:tc>
        <w:tc>
          <w:tcPr>
            <w:tcW w:type="dxa" w:w="720"/>
          </w:tcPr>
          <w:p>
            <w:r>
              <w:t>rw</w:t>
            </w:r>
          </w:p>
        </w:tc>
        <w:tc>
          <w:tcPr>
            <w:tcW w:type="dxa" w:w="720"/>
          </w:tcPr>
          <w:p>
            <w:r>
              <w:t>30</w:t>
            </w:r>
          </w:p>
        </w:tc>
        <w:tc>
          <w:tcPr>
            <w:tcW w:type="dxa" w:w="1440"/>
          </w:tcPr>
          <w:p>
            <w:r>
              <w:t>1'b0</w:t>
            </w:r>
          </w:p>
        </w:tc>
        <w:tc>
          <w:tcPr>
            <w:tcW w:type="dxa" w:w="4320"/>
          </w:tcPr>
          <w:p>
            <w:r>
              <w:t>Feedback clock select.</w:t>
            </w:r>
          </w:p>
        </w:tc>
      </w:tr>
      <w:tr>
        <w:tc>
          <w:tcPr>
            <w:tcW w:type="dxa" w:w="2160"/>
          </w:tcPr>
          <w:p>
            <w:r>
              <w:t>DMAEN</w:t>
            </w:r>
          </w:p>
        </w:tc>
        <w:tc>
          <w:tcPr>
            <w:tcW w:type="dxa" w:w="720"/>
          </w:tcPr>
          <w:p>
            <w:r>
              <w:t>rw</w:t>
            </w:r>
          </w:p>
        </w:tc>
        <w:tc>
          <w:tcPr>
            <w:tcW w:type="dxa" w:w="720"/>
          </w:tcPr>
          <w:p>
            <w:r>
              <w:t>31</w:t>
            </w:r>
          </w:p>
        </w:tc>
        <w:tc>
          <w:tcPr>
            <w:tcW w:type="dxa" w:w="1440"/>
          </w:tcPr>
          <w:p>
            <w:r>
              <w:t>1'b0</w:t>
            </w:r>
          </w:p>
        </w:tc>
        <w:tc>
          <w:tcPr>
            <w:tcW w:type="dxa" w:w="4320"/>
          </w:tcPr>
          <w:p>
            <w:r>
              <w:t>A 1 in this bit enables the DMA Request output from the SPIFI. Set this bit only when a DMA channel is used to transfer data in peripheral mode. Do not set this bit when a DMA channel is used for memory-to-memory transfers from the SPIFI memory area. DMAEN should only be used in Command mode.</w:t>
            </w:r>
          </w:p>
        </w:tc>
      </w:tr>
    </w:tbl>
    <w:p/>
    <w:p>
      <w:pPr>
        <w:pStyle w:val="Heading3"/>
      </w:pPr>
      <w:r>
        <w:t>SPIFI0_CMD</w:t>
      </w:r>
    </w:p>
    <w:p>
      <w:r>
        <w:t>Offset Address: 0x40080004</w:t>
      </w:r>
    </w:p>
    <w:p>
      <w:r>
        <w:t>SPIFI command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DATALEN</w:t>
            </w:r>
          </w:p>
        </w:tc>
        <w:tc>
          <w:tcPr>
            <w:tcW w:type="dxa" w:w="720"/>
          </w:tcPr>
          <w:p>
            <w:r>
              <w:t>rw</w:t>
            </w:r>
          </w:p>
        </w:tc>
        <w:tc>
          <w:tcPr>
            <w:tcW w:type="dxa" w:w="720"/>
          </w:tcPr>
          <w:p>
            <w:r>
              <w:t>13:0</w:t>
            </w:r>
          </w:p>
        </w:tc>
        <w:tc>
          <w:tcPr>
            <w:tcW w:type="dxa" w:w="1440"/>
          </w:tcPr>
          <w:p>
            <w:r>
              <w:t>14'b0</w:t>
            </w:r>
          </w:p>
        </w:tc>
        <w:tc>
          <w:tcPr>
            <w:tcW w:type="dxa" w:w="4320"/>
          </w:tcPr>
          <w:p>
            <w:r>
              <w:t>Except when the POLL bit in this register is 1, this field controls how many data bytes are in the command. 0 indicates that the command does not contain a data field.</w:t>
            </w:r>
          </w:p>
        </w:tc>
      </w:tr>
      <w:tr>
        <w:tc>
          <w:tcPr>
            <w:tcW w:type="dxa" w:w="2160"/>
          </w:tcPr>
          <w:p>
            <w:r>
              <w:t>POLL</w:t>
            </w:r>
          </w:p>
        </w:tc>
        <w:tc>
          <w:tcPr>
            <w:tcW w:type="dxa" w:w="720"/>
          </w:tcPr>
          <w:p>
            <w:r>
              <w:t>rw</w:t>
            </w:r>
          </w:p>
        </w:tc>
        <w:tc>
          <w:tcPr>
            <w:tcW w:type="dxa" w:w="720"/>
          </w:tcPr>
          <w:p>
            <w:r>
              <w:t>14</w:t>
            </w:r>
          </w:p>
        </w:tc>
        <w:tc>
          <w:tcPr>
            <w:tcW w:type="dxa" w:w="1440"/>
          </w:tcPr>
          <w:p>
            <w:r>
              <w:t>1'b0</w:t>
            </w:r>
          </w:p>
        </w:tc>
        <w:tc>
          <w:tcPr>
            <w:tcW w:type="dxa" w:w="4320"/>
          </w:tcPr>
          <w:p>
            <w:r>
              <w:t>This bit should be written as 1 only with an opcode that a) contains an input data field, and b) causes the serial flash device to return byte status repetitively (e.g., a Read Status command). When this bit is 1, the SPIFI hardware continues to read bytes until the test specified by the DATALEN field is met. The hardware tests the bit in each status byte selected by DATALEN bits 2:0, until a bit is found that is equal to DATALEN bit 3. When the test succeeds, the SPIFI captures the byte that meets this test so that it can be read from the Data Register, and terminates the command by raising CS. The end-of-command interrupt can be enabled to inform software when this occurs</w:t>
            </w:r>
          </w:p>
        </w:tc>
      </w:tr>
      <w:tr>
        <w:tc>
          <w:tcPr>
            <w:tcW w:type="dxa" w:w="2160"/>
          </w:tcPr>
          <w:p>
            <w:r>
              <w:t>DOUT</w:t>
            </w:r>
          </w:p>
        </w:tc>
        <w:tc>
          <w:tcPr>
            <w:tcW w:type="dxa" w:w="720"/>
          </w:tcPr>
          <w:p>
            <w:r>
              <w:t>rw</w:t>
            </w:r>
          </w:p>
        </w:tc>
        <w:tc>
          <w:tcPr>
            <w:tcW w:type="dxa" w:w="720"/>
          </w:tcPr>
          <w:p>
            <w:r>
              <w:t>15</w:t>
            </w:r>
          </w:p>
        </w:tc>
        <w:tc>
          <w:tcPr>
            <w:tcW w:type="dxa" w:w="1440"/>
          </w:tcPr>
          <w:p>
            <w:r>
              <w:t>1'b0</w:t>
            </w:r>
          </w:p>
        </w:tc>
        <w:tc>
          <w:tcPr>
            <w:tcW w:type="dxa" w:w="4320"/>
          </w:tcPr>
          <w:p>
            <w:r>
              <w:t>If the DATALEN field is not zero, this bit controls the direction of the data:</w:t>
            </w:r>
          </w:p>
        </w:tc>
      </w:tr>
      <w:tr>
        <w:tc>
          <w:tcPr>
            <w:tcW w:type="dxa" w:w="2160"/>
          </w:tcPr>
          <w:p>
            <w:r>
              <w:t>INTLEN</w:t>
            </w:r>
          </w:p>
        </w:tc>
        <w:tc>
          <w:tcPr>
            <w:tcW w:type="dxa" w:w="720"/>
          </w:tcPr>
          <w:p>
            <w:r>
              <w:t>rw</w:t>
            </w:r>
          </w:p>
        </w:tc>
        <w:tc>
          <w:tcPr>
            <w:tcW w:type="dxa" w:w="720"/>
          </w:tcPr>
          <w:p>
            <w:r>
              <w:t>18:16</w:t>
            </w:r>
          </w:p>
        </w:tc>
        <w:tc>
          <w:tcPr>
            <w:tcW w:type="dxa" w:w="1440"/>
          </w:tcPr>
          <w:p>
            <w:r>
              <w:t>3'b0</w:t>
            </w:r>
          </w:p>
        </w:tc>
        <w:tc>
          <w:tcPr>
            <w:tcW w:type="dxa" w:w="4320"/>
          </w:tcPr>
          <w:p>
            <w:r>
              <w:t>This field controls how many intermediate bytes precede the data. (Each such byte may require 8 or 2 SCK cycles, depending on whether the intermediate field is in serial, 2-bit, or 4-bit format.) Intermediate bytes are output by the SPIFI, and include post-address control information, dummy and delay bytes. See the description of the Intermediate Data register for the contents of such bytes.</w:t>
            </w:r>
          </w:p>
        </w:tc>
      </w:tr>
      <w:tr>
        <w:tc>
          <w:tcPr>
            <w:tcW w:type="dxa" w:w="2160"/>
          </w:tcPr>
          <w:p>
            <w:r>
              <w:t>FIELDFORM</w:t>
            </w:r>
          </w:p>
        </w:tc>
        <w:tc>
          <w:tcPr>
            <w:tcW w:type="dxa" w:w="720"/>
          </w:tcPr>
          <w:p>
            <w:r>
              <w:t>rw</w:t>
            </w:r>
          </w:p>
        </w:tc>
        <w:tc>
          <w:tcPr>
            <w:tcW w:type="dxa" w:w="720"/>
          </w:tcPr>
          <w:p>
            <w:r>
              <w:t>20:19</w:t>
            </w:r>
          </w:p>
        </w:tc>
        <w:tc>
          <w:tcPr>
            <w:tcW w:type="dxa" w:w="1440"/>
          </w:tcPr>
          <w:p>
            <w:r>
              <w:t>2'b0</w:t>
            </w:r>
          </w:p>
        </w:tc>
        <w:tc>
          <w:tcPr>
            <w:tcW w:type="dxa" w:w="4320"/>
          </w:tcPr>
          <w:p>
            <w:r>
              <w:t>This field controls how the fields of the command are sent.</w:t>
            </w:r>
          </w:p>
        </w:tc>
      </w:tr>
      <w:tr>
        <w:tc>
          <w:tcPr>
            <w:tcW w:type="dxa" w:w="2160"/>
          </w:tcPr>
          <w:p>
            <w:r>
              <w:t>FRAMEFORM</w:t>
            </w:r>
          </w:p>
        </w:tc>
        <w:tc>
          <w:tcPr>
            <w:tcW w:type="dxa" w:w="720"/>
          </w:tcPr>
          <w:p>
            <w:r>
              <w:t>rw</w:t>
            </w:r>
          </w:p>
        </w:tc>
        <w:tc>
          <w:tcPr>
            <w:tcW w:type="dxa" w:w="720"/>
          </w:tcPr>
          <w:p>
            <w:r>
              <w:t>23:21</w:t>
            </w:r>
          </w:p>
        </w:tc>
        <w:tc>
          <w:tcPr>
            <w:tcW w:type="dxa" w:w="1440"/>
          </w:tcPr>
          <w:p>
            <w:r>
              <w:t>3'b0</w:t>
            </w:r>
          </w:p>
        </w:tc>
        <w:tc>
          <w:tcPr>
            <w:tcW w:type="dxa" w:w="4320"/>
          </w:tcPr>
          <w:p>
            <w:r>
              <w:t>This field controls the opcode and address fields.</w:t>
            </w:r>
          </w:p>
        </w:tc>
      </w:tr>
      <w:tr>
        <w:tc>
          <w:tcPr>
            <w:tcW w:type="dxa" w:w="2160"/>
          </w:tcPr>
          <w:p>
            <w:r>
              <w:t>OPCODE</w:t>
            </w:r>
          </w:p>
        </w:tc>
        <w:tc>
          <w:tcPr>
            <w:tcW w:type="dxa" w:w="720"/>
          </w:tcPr>
          <w:p>
            <w:r>
              <w:t>rw</w:t>
            </w:r>
          </w:p>
        </w:tc>
        <w:tc>
          <w:tcPr>
            <w:tcW w:type="dxa" w:w="720"/>
          </w:tcPr>
          <w:p>
            <w:r>
              <w:t>31:24</w:t>
            </w:r>
          </w:p>
        </w:tc>
        <w:tc>
          <w:tcPr>
            <w:tcW w:type="dxa" w:w="1440"/>
          </w:tcPr>
          <w:p>
            <w:r>
              <w:t>8'b0</w:t>
            </w:r>
          </w:p>
        </w:tc>
        <w:tc>
          <w:tcPr>
            <w:tcW w:type="dxa" w:w="4320"/>
          </w:tcPr>
          <w:p>
            <w:r>
              <w:t>The opcode of the command (not used for some FRAMEFORM values).</w:t>
            </w:r>
          </w:p>
        </w:tc>
      </w:tr>
    </w:tbl>
    <w:p/>
    <w:p>
      <w:pPr>
        <w:pStyle w:val="Heading3"/>
      </w:pPr>
      <w:r>
        <w:t>SPIFI0_ADDR</w:t>
      </w:r>
    </w:p>
    <w:p>
      <w:r>
        <w:t>Offset Address: 0x40080008</w:t>
      </w:r>
    </w:p>
    <w:p>
      <w:r>
        <w:t>SPIFI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ADDRESS</w:t>
            </w:r>
          </w:p>
        </w:tc>
        <w:tc>
          <w:tcPr>
            <w:tcW w:type="dxa" w:w="720"/>
          </w:tcPr>
          <w:p>
            <w:r>
              <w:t>rw</w:t>
            </w:r>
          </w:p>
        </w:tc>
        <w:tc>
          <w:tcPr>
            <w:tcW w:type="dxa" w:w="720"/>
          </w:tcPr>
          <w:p>
            <w:r>
              <w:t>31:0</w:t>
            </w:r>
          </w:p>
        </w:tc>
        <w:tc>
          <w:tcPr>
            <w:tcW w:type="dxa" w:w="1440"/>
          </w:tcPr>
          <w:p>
            <w:r>
              <w:t>32'b0</w:t>
            </w:r>
          </w:p>
        </w:tc>
        <w:tc>
          <w:tcPr>
            <w:tcW w:type="dxa" w:w="4320"/>
          </w:tcPr>
          <w:p>
            <w:r>
              <w:t>Address.</w:t>
            </w:r>
          </w:p>
        </w:tc>
      </w:tr>
    </w:tbl>
    <w:p/>
    <w:p>
      <w:pPr>
        <w:pStyle w:val="Heading3"/>
      </w:pPr>
      <w:r>
        <w:t>SPIFI0_IDATA</w:t>
      </w:r>
    </w:p>
    <w:p>
      <w:r>
        <w:t>Offset Address: 0x4008000c</w:t>
      </w:r>
    </w:p>
    <w:p>
      <w:r>
        <w:t>SPIFI intermediate data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IDATA</w:t>
            </w:r>
          </w:p>
        </w:tc>
        <w:tc>
          <w:tcPr>
            <w:tcW w:type="dxa" w:w="720"/>
          </w:tcPr>
          <w:p>
            <w:r>
              <w:t>rw</w:t>
            </w:r>
          </w:p>
        </w:tc>
        <w:tc>
          <w:tcPr>
            <w:tcW w:type="dxa" w:w="720"/>
          </w:tcPr>
          <w:p>
            <w:r>
              <w:t>31:0</w:t>
            </w:r>
          </w:p>
        </w:tc>
        <w:tc>
          <w:tcPr>
            <w:tcW w:type="dxa" w:w="1440"/>
          </w:tcPr>
          <w:p>
            <w:r>
              <w:t>32'b0</w:t>
            </w:r>
          </w:p>
        </w:tc>
        <w:tc>
          <w:tcPr>
            <w:tcW w:type="dxa" w:w="4320"/>
          </w:tcPr>
          <w:p>
            <w:r>
              <w:t>Value of intermediate bytes.</w:t>
            </w:r>
          </w:p>
        </w:tc>
      </w:tr>
    </w:tbl>
    <w:p/>
    <w:p>
      <w:pPr>
        <w:pStyle w:val="Heading3"/>
      </w:pPr>
      <w:r>
        <w:t>SPIFI0_CLIMIT</w:t>
      </w:r>
    </w:p>
    <w:p>
      <w:r>
        <w:t>Offset Address: 0x40080010</w:t>
      </w:r>
    </w:p>
    <w:p>
      <w:r>
        <w:t>SPIFI limit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CLIMIT</w:t>
            </w:r>
          </w:p>
        </w:tc>
        <w:tc>
          <w:tcPr>
            <w:tcW w:type="dxa" w:w="720"/>
          </w:tcPr>
          <w:p>
            <w:r>
              <w:t>rw</w:t>
            </w:r>
          </w:p>
        </w:tc>
        <w:tc>
          <w:tcPr>
            <w:tcW w:type="dxa" w:w="720"/>
          </w:tcPr>
          <w:p>
            <w:r>
              <w:t>31:0</w:t>
            </w:r>
          </w:p>
        </w:tc>
        <w:tc>
          <w:tcPr>
            <w:tcW w:type="dxa" w:w="1440"/>
          </w:tcPr>
          <w:p>
            <w:r>
              <w:t>32'b0</w:t>
            </w:r>
          </w:p>
        </w:tc>
        <w:tc>
          <w:tcPr>
            <w:tcW w:type="dxa" w:w="4320"/>
          </w:tcPr>
          <w:p>
            <w:r>
              <w:t>Zero-based upper limit of cacheable memory</w:t>
            </w:r>
          </w:p>
        </w:tc>
      </w:tr>
    </w:tbl>
    <w:p/>
    <w:p>
      <w:pPr>
        <w:pStyle w:val="Heading3"/>
      </w:pPr>
      <w:r>
        <w:t>SPIFI0_DATA</w:t>
      </w:r>
    </w:p>
    <w:p>
      <w:r>
        <w:t>Offset Address: 0x40080014</w:t>
      </w:r>
    </w:p>
    <w:p>
      <w:r>
        <w:t>SPIFI data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w:t>
            </w:r>
          </w:p>
        </w:tc>
        <w:tc>
          <w:tcPr>
            <w:tcW w:type="dxa" w:w="720"/>
          </w:tcPr>
          <w:p>
            <w:r>
              <w:t>rw</w:t>
            </w:r>
          </w:p>
        </w:tc>
        <w:tc>
          <w:tcPr>
            <w:tcW w:type="dxa" w:w="720"/>
          </w:tcPr>
          <w:p>
            <w:r>
              <w:t>31:0</w:t>
            </w:r>
          </w:p>
        </w:tc>
        <w:tc>
          <w:tcPr>
            <w:tcW w:type="dxa" w:w="1440"/>
          </w:tcPr>
          <w:p>
            <w:r>
              <w:t>32'b0</w:t>
            </w:r>
          </w:p>
        </w:tc>
        <w:tc>
          <w:tcPr>
            <w:tcW w:type="dxa" w:w="4320"/>
          </w:tcPr>
          <w:p>
            <w:r>
              <w:t>Input or output data</w:t>
            </w:r>
          </w:p>
        </w:tc>
      </w:tr>
    </w:tbl>
    <w:p/>
    <w:p>
      <w:pPr>
        <w:pStyle w:val="Heading3"/>
      </w:pPr>
      <w:r>
        <w:t>SPIFI0_MCMD</w:t>
      </w:r>
    </w:p>
    <w:p>
      <w:r>
        <w:t>Offset Address: 0x40080018</w:t>
      </w:r>
    </w:p>
    <w:p>
      <w:r>
        <w:t>SPIFI memory command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13:0</w:t>
            </w:r>
          </w:p>
        </w:tc>
        <w:tc>
          <w:tcPr>
            <w:tcW w:type="dxa" w:w="1440"/>
          </w:tcPr>
          <w:p>
            <w:r>
              <w:t>14'b0</w:t>
            </w:r>
          </w:p>
        </w:tc>
        <w:tc>
          <w:tcPr>
            <w:tcW w:type="dxa" w:w="4320"/>
          </w:tcPr>
          <w:p>
            <w:r>
              <w:t>Reserved</w:t>
            </w:r>
          </w:p>
        </w:tc>
      </w:tr>
      <w:tr>
        <w:tc>
          <w:tcPr>
            <w:tcW w:type="dxa" w:w="2160"/>
          </w:tcPr>
          <w:p>
            <w:r>
              <w:t>POLL</w:t>
            </w:r>
          </w:p>
        </w:tc>
        <w:tc>
          <w:tcPr>
            <w:tcW w:type="dxa" w:w="720"/>
          </w:tcPr>
          <w:p>
            <w:r>
              <w:t>rw</w:t>
            </w:r>
          </w:p>
        </w:tc>
        <w:tc>
          <w:tcPr>
            <w:tcW w:type="dxa" w:w="720"/>
          </w:tcPr>
          <w:p>
            <w:r>
              <w:t>14</w:t>
            </w:r>
          </w:p>
        </w:tc>
        <w:tc>
          <w:tcPr>
            <w:tcW w:type="dxa" w:w="1440"/>
          </w:tcPr>
          <w:p>
            <w:r>
              <w:t>1'b0</w:t>
            </w:r>
          </w:p>
        </w:tc>
        <w:tc>
          <w:tcPr>
            <w:tcW w:type="dxa" w:w="4320"/>
          </w:tcPr>
          <w:p>
            <w:r>
              <w:t>This bit should be written as 0.</w:t>
            </w:r>
          </w:p>
        </w:tc>
      </w:tr>
      <w:tr>
        <w:tc>
          <w:tcPr>
            <w:tcW w:type="dxa" w:w="2160"/>
          </w:tcPr>
          <w:p>
            <w:r>
              <w:t>DOUT</w:t>
            </w:r>
          </w:p>
        </w:tc>
        <w:tc>
          <w:tcPr>
            <w:tcW w:type="dxa" w:w="720"/>
          </w:tcPr>
          <w:p>
            <w:r>
              <w:t>rw</w:t>
            </w:r>
          </w:p>
        </w:tc>
        <w:tc>
          <w:tcPr>
            <w:tcW w:type="dxa" w:w="720"/>
          </w:tcPr>
          <w:p>
            <w:r>
              <w:t>15</w:t>
            </w:r>
          </w:p>
        </w:tc>
        <w:tc>
          <w:tcPr>
            <w:tcW w:type="dxa" w:w="1440"/>
          </w:tcPr>
          <w:p>
            <w:r>
              <w:t>1'b0</w:t>
            </w:r>
          </w:p>
        </w:tc>
        <w:tc>
          <w:tcPr>
            <w:tcW w:type="dxa" w:w="4320"/>
          </w:tcPr>
          <w:p>
            <w:r>
              <w:t>This bit should be written as 0.</w:t>
            </w:r>
          </w:p>
        </w:tc>
      </w:tr>
      <w:tr>
        <w:tc>
          <w:tcPr>
            <w:tcW w:type="dxa" w:w="2160"/>
          </w:tcPr>
          <w:p>
            <w:r>
              <w:t>INTLEN</w:t>
            </w:r>
          </w:p>
        </w:tc>
        <w:tc>
          <w:tcPr>
            <w:tcW w:type="dxa" w:w="720"/>
          </w:tcPr>
          <w:p>
            <w:r>
              <w:t>rw</w:t>
            </w:r>
          </w:p>
        </w:tc>
        <w:tc>
          <w:tcPr>
            <w:tcW w:type="dxa" w:w="720"/>
          </w:tcPr>
          <w:p>
            <w:r>
              <w:t>18:16</w:t>
            </w:r>
          </w:p>
        </w:tc>
        <w:tc>
          <w:tcPr>
            <w:tcW w:type="dxa" w:w="1440"/>
          </w:tcPr>
          <w:p>
            <w:r>
              <w:t>3'b0</w:t>
            </w:r>
          </w:p>
        </w:tc>
        <w:tc>
          <w:tcPr>
            <w:tcW w:type="dxa" w:w="4320"/>
          </w:tcPr>
          <w:p>
            <w:r>
              <w:t>This field controls how many intermediate bytes precede the data. (Each such byte may require 8 or 2 SCK cycles, depending on whether the intermediate field is in serial, 2-bit, or 4-bit format.) Intermediate bytes are output by the SPIFI, and include post-address control information, dummy and delay bytes. See the description of the Intermediate Data register for the contents of such bytes.</w:t>
            </w:r>
          </w:p>
        </w:tc>
      </w:tr>
      <w:tr>
        <w:tc>
          <w:tcPr>
            <w:tcW w:type="dxa" w:w="2160"/>
          </w:tcPr>
          <w:p>
            <w:r>
              <w:t>FIELDFORM</w:t>
            </w:r>
          </w:p>
        </w:tc>
        <w:tc>
          <w:tcPr>
            <w:tcW w:type="dxa" w:w="720"/>
          </w:tcPr>
          <w:p>
            <w:r>
              <w:t>rw</w:t>
            </w:r>
          </w:p>
        </w:tc>
        <w:tc>
          <w:tcPr>
            <w:tcW w:type="dxa" w:w="720"/>
          </w:tcPr>
          <w:p>
            <w:r>
              <w:t>20:19</w:t>
            </w:r>
          </w:p>
        </w:tc>
        <w:tc>
          <w:tcPr>
            <w:tcW w:type="dxa" w:w="1440"/>
          </w:tcPr>
          <w:p>
            <w:r>
              <w:t>2'b0</w:t>
            </w:r>
          </w:p>
        </w:tc>
        <w:tc>
          <w:tcPr>
            <w:tcW w:type="dxa" w:w="4320"/>
          </w:tcPr>
          <w:p>
            <w:r>
              <w:t>This field controls how the fields of the command are sent.</w:t>
            </w:r>
          </w:p>
        </w:tc>
      </w:tr>
      <w:tr>
        <w:tc>
          <w:tcPr>
            <w:tcW w:type="dxa" w:w="2160"/>
          </w:tcPr>
          <w:p>
            <w:r>
              <w:t>FRAMEFORM</w:t>
            </w:r>
          </w:p>
        </w:tc>
        <w:tc>
          <w:tcPr>
            <w:tcW w:type="dxa" w:w="720"/>
          </w:tcPr>
          <w:p>
            <w:r>
              <w:t>rw</w:t>
            </w:r>
          </w:p>
        </w:tc>
        <w:tc>
          <w:tcPr>
            <w:tcW w:type="dxa" w:w="720"/>
          </w:tcPr>
          <w:p>
            <w:r>
              <w:t>23:21</w:t>
            </w:r>
          </w:p>
        </w:tc>
        <w:tc>
          <w:tcPr>
            <w:tcW w:type="dxa" w:w="1440"/>
          </w:tcPr>
          <w:p>
            <w:r>
              <w:t>3'b0</w:t>
            </w:r>
          </w:p>
        </w:tc>
        <w:tc>
          <w:tcPr>
            <w:tcW w:type="dxa" w:w="4320"/>
          </w:tcPr>
          <w:p>
            <w:r>
              <w:t>This field controls the opcode and address fields.</w:t>
            </w:r>
          </w:p>
        </w:tc>
      </w:tr>
      <w:tr>
        <w:tc>
          <w:tcPr>
            <w:tcW w:type="dxa" w:w="2160"/>
          </w:tcPr>
          <w:p>
            <w:r>
              <w:t>OPCODE</w:t>
            </w:r>
          </w:p>
        </w:tc>
        <w:tc>
          <w:tcPr>
            <w:tcW w:type="dxa" w:w="720"/>
          </w:tcPr>
          <w:p>
            <w:r>
              <w:t>rw</w:t>
            </w:r>
          </w:p>
        </w:tc>
        <w:tc>
          <w:tcPr>
            <w:tcW w:type="dxa" w:w="720"/>
          </w:tcPr>
          <w:p>
            <w:r>
              <w:t>31:24</w:t>
            </w:r>
          </w:p>
        </w:tc>
        <w:tc>
          <w:tcPr>
            <w:tcW w:type="dxa" w:w="1440"/>
          </w:tcPr>
          <w:p>
            <w:r>
              <w:t>8'b0</w:t>
            </w:r>
          </w:p>
        </w:tc>
        <w:tc>
          <w:tcPr>
            <w:tcW w:type="dxa" w:w="4320"/>
          </w:tcPr>
          <w:p>
            <w:r>
              <w:t>The opcode of the command (not used for some FRAMEFORM values).</w:t>
            </w:r>
          </w:p>
        </w:tc>
      </w:tr>
    </w:tbl>
    <w:p/>
    <w:p>
      <w:pPr>
        <w:pStyle w:val="Heading3"/>
      </w:pPr>
      <w:r>
        <w:t>SPIFI0_STAT</w:t>
      </w:r>
    </w:p>
    <w:p>
      <w:r>
        <w:t>Offset Address: 0x4008001c</w:t>
      </w:r>
    </w:p>
    <w:p>
      <w:r>
        <w:t>SPIFI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MCINIT</w:t>
            </w:r>
          </w:p>
        </w:tc>
        <w:tc>
          <w:tcPr>
            <w:tcW w:type="dxa" w:w="720"/>
          </w:tcPr>
          <w:p>
            <w:r>
              <w:t>rw</w:t>
            </w:r>
          </w:p>
        </w:tc>
        <w:tc>
          <w:tcPr>
            <w:tcW w:type="dxa" w:w="720"/>
          </w:tcPr>
          <w:p>
            <w:r>
              <w:t>0</w:t>
            </w:r>
          </w:p>
        </w:tc>
        <w:tc>
          <w:tcPr>
            <w:tcW w:type="dxa" w:w="1440"/>
          </w:tcPr>
          <w:p>
            <w:r>
              <w:t>1'b0</w:t>
            </w:r>
          </w:p>
        </w:tc>
        <w:tc>
          <w:tcPr>
            <w:tcW w:type="dxa" w:w="4320"/>
          </w:tcPr>
          <w:p>
            <w:r>
              <w:t>This bit is set when software successfully writes the Memory Command register, and is cleared by Reset or by writing a 1 to the RESET bit in this register.</w:t>
            </w:r>
          </w:p>
        </w:tc>
      </w:tr>
      <w:tr>
        <w:tc>
          <w:tcPr>
            <w:tcW w:type="dxa" w:w="2160"/>
          </w:tcPr>
          <w:p>
            <w:r>
              <w:t>CMD</w:t>
            </w:r>
          </w:p>
        </w:tc>
        <w:tc>
          <w:tcPr>
            <w:tcW w:type="dxa" w:w="720"/>
          </w:tcPr>
          <w:p>
            <w:r>
              <w:t>rw</w:t>
            </w:r>
          </w:p>
        </w:tc>
        <w:tc>
          <w:tcPr>
            <w:tcW w:type="dxa" w:w="720"/>
          </w:tcPr>
          <w:p>
            <w:r>
              <w:t>1</w:t>
            </w:r>
          </w:p>
        </w:tc>
        <w:tc>
          <w:tcPr>
            <w:tcW w:type="dxa" w:w="1440"/>
          </w:tcPr>
          <w:p>
            <w:r>
              <w:t>1'b0</w:t>
            </w:r>
          </w:p>
        </w:tc>
        <w:tc>
          <w:tcPr>
            <w:tcW w:type="dxa" w:w="4320"/>
          </w:tcPr>
          <w:p>
            <w:r>
              <w:t>This bit is 1 when the Command register is written. It is cleared by a hardware reset, a write to the RESET bit in this register, or the deassertion of CS which indicates that the command has completed communication with the SPI Flash.</w:t>
            </w:r>
          </w:p>
        </w:tc>
      </w:tr>
      <w:tr>
        <w:tc>
          <w:tcPr>
            <w:tcW w:type="dxa" w:w="2160"/>
          </w:tcPr>
          <w:p>
            <w:r>
              <w:t>Reserved</w:t>
            </w:r>
          </w:p>
        </w:tc>
        <w:tc>
          <w:tcPr>
            <w:tcW w:type="dxa" w:w="720"/>
          </w:tcPr>
          <w:p>
            <w:r>
              <w:t>rw</w:t>
            </w:r>
          </w:p>
        </w:tc>
        <w:tc>
          <w:tcPr>
            <w:tcW w:type="dxa" w:w="720"/>
          </w:tcPr>
          <w:p>
            <w:r>
              <w:t>3:2</w:t>
            </w:r>
          </w:p>
        </w:tc>
        <w:tc>
          <w:tcPr>
            <w:tcW w:type="dxa" w:w="1440"/>
          </w:tcPr>
          <w:p>
            <w:r>
              <w:t>2'b0</w:t>
            </w:r>
          </w:p>
        </w:tc>
        <w:tc>
          <w:tcPr>
            <w:tcW w:type="dxa" w:w="4320"/>
          </w:tcPr>
          <w:p>
            <w:r>
              <w:t>Reserved</w:t>
            </w:r>
          </w:p>
        </w:tc>
      </w:tr>
      <w:tr>
        <w:tc>
          <w:tcPr>
            <w:tcW w:type="dxa" w:w="2160"/>
          </w:tcPr>
          <w:p>
            <w:r>
              <w:t>RESET</w:t>
            </w:r>
          </w:p>
        </w:tc>
        <w:tc>
          <w:tcPr>
            <w:tcW w:type="dxa" w:w="720"/>
          </w:tcPr>
          <w:p>
            <w:r>
              <w:t>rw</w:t>
            </w:r>
          </w:p>
        </w:tc>
        <w:tc>
          <w:tcPr>
            <w:tcW w:type="dxa" w:w="720"/>
          </w:tcPr>
          <w:p>
            <w:r>
              <w:t>4</w:t>
            </w:r>
          </w:p>
        </w:tc>
        <w:tc>
          <w:tcPr>
            <w:tcW w:type="dxa" w:w="1440"/>
          </w:tcPr>
          <w:p>
            <w:r>
              <w:t>1'b0</w:t>
            </w:r>
          </w:p>
        </w:tc>
        <w:tc>
          <w:tcPr>
            <w:tcW w:type="dxa" w:w="4320"/>
          </w:tcPr>
          <w:p>
            <w:r>
              <w:t>Write a 1 to this bit to abort a current command or memory mode. This bit is cleared when the hardware is ready for a new command to be written to the Command register.</w:t>
            </w:r>
          </w:p>
        </w:tc>
      </w:tr>
      <w:tr>
        <w:tc>
          <w:tcPr>
            <w:tcW w:type="dxa" w:w="2160"/>
          </w:tcPr>
          <w:p>
            <w:r>
              <w:t>INTRQ</w:t>
            </w:r>
          </w:p>
        </w:tc>
        <w:tc>
          <w:tcPr>
            <w:tcW w:type="dxa" w:w="720"/>
          </w:tcPr>
          <w:p>
            <w:r>
              <w:t>rw</w:t>
            </w:r>
          </w:p>
        </w:tc>
        <w:tc>
          <w:tcPr>
            <w:tcW w:type="dxa" w:w="720"/>
          </w:tcPr>
          <w:p>
            <w:r>
              <w:t>5</w:t>
            </w:r>
          </w:p>
        </w:tc>
        <w:tc>
          <w:tcPr>
            <w:tcW w:type="dxa" w:w="1440"/>
          </w:tcPr>
          <w:p>
            <w:r>
              <w:t>1'b0</w:t>
            </w:r>
          </w:p>
        </w:tc>
        <w:tc>
          <w:tcPr>
            <w:tcW w:type="dxa" w:w="4320"/>
          </w:tcPr>
          <w:p>
            <w:r>
              <w:t>This bit reflects the SPIFI interrupt request. Write a 1 to this bit to clear it. This bit is set when a CMD was previously 1 and has been cleared due to the deassertion of CS.</w:t>
            </w:r>
          </w:p>
        </w:tc>
      </w:tr>
      <w:tr>
        <w:tc>
          <w:tcPr>
            <w:tcW w:type="dxa" w:w="2160"/>
          </w:tcPr>
          <w:p>
            <w:r>
              <w:t>Reserved</w:t>
            </w:r>
          </w:p>
        </w:tc>
        <w:tc>
          <w:tcPr>
            <w:tcW w:type="dxa" w:w="720"/>
          </w:tcPr>
          <w:p>
            <w:r>
              <w:t>rw</w:t>
            </w:r>
          </w:p>
        </w:tc>
        <w:tc>
          <w:tcPr>
            <w:tcW w:type="dxa" w:w="720"/>
          </w:tcPr>
          <w:p>
            <w:r>
              <w:t>23:6</w:t>
            </w:r>
          </w:p>
        </w:tc>
        <w:tc>
          <w:tcPr>
            <w:tcW w:type="dxa" w:w="1440"/>
          </w:tcPr>
          <w:p>
            <w:r>
              <w:t>18'b0</w:t>
            </w:r>
          </w:p>
        </w:tc>
        <w:tc>
          <w:tcPr>
            <w:tcW w:type="dxa" w:w="4320"/>
          </w:tcPr>
          <w:p>
            <w:r>
              <w:t>Reserved</w:t>
            </w:r>
          </w:p>
        </w:tc>
      </w:tr>
      <w:tr>
        <w:tc>
          <w:tcPr>
            <w:tcW w:type="dxa" w:w="2160"/>
          </w:tcPr>
          <w:p>
            <w:r>
              <w:t>VERSION</w:t>
            </w:r>
          </w:p>
        </w:tc>
        <w:tc>
          <w:tcPr>
            <w:tcW w:type="dxa" w:w="720"/>
          </w:tcPr>
          <w:p>
            <w:r>
              <w:t>rw</w:t>
            </w:r>
          </w:p>
        </w:tc>
        <w:tc>
          <w:tcPr>
            <w:tcW w:type="dxa" w:w="720"/>
          </w:tcPr>
          <w:p>
            <w:r>
              <w:t>31:24</w:t>
            </w:r>
          </w:p>
        </w:tc>
        <w:tc>
          <w:tcPr>
            <w:tcW w:type="dxa" w:w="1440"/>
          </w:tcPr>
          <w:p>
            <w:r>
              <w:t>8'b0</w:t>
            </w:r>
          </w:p>
        </w:tc>
        <w:tc>
          <w:tcPr>
            <w:tcW w:type="dxa" w:w="4320"/>
          </w:tcPr>
          <w:p>
            <w:r>
              <w:t>-</w:t>
            </w:r>
          </w:p>
        </w:tc>
      </w:tr>
    </w:tbl>
    <w:p/>
    <w:p>
      <w:pPr>
        <w:pStyle w:val="Heading3"/>
      </w:pPr>
      <w:r>
        <w:t>FLASH_INI_RD_EN</w:t>
      </w:r>
    </w:p>
    <w:p>
      <w:r>
        <w:t>Offset Address: 0x40081000</w:t>
      </w:r>
    </w:p>
    <w:p>
      <w:r>
        <w:t>flash initial read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INI_RD_EN</w:t>
            </w:r>
          </w:p>
        </w:tc>
        <w:tc>
          <w:tcPr>
            <w:tcW w:type="dxa" w:w="720"/>
          </w:tcPr>
          <w:p>
            <w:r>
              <w:t>rw</w:t>
            </w:r>
          </w:p>
        </w:tc>
        <w:tc>
          <w:tcPr>
            <w:tcW w:type="dxa" w:w="720"/>
          </w:tcPr>
          <w:p>
            <w:r>
              <w:t>0</w:t>
            </w:r>
          </w:p>
        </w:tc>
        <w:tc>
          <w:tcPr>
            <w:tcW w:type="dxa" w:w="1440"/>
          </w:tcPr>
          <w:p>
            <w:r>
              <w:t>1'b0</w:t>
            </w:r>
          </w:p>
        </w:tc>
        <w:tc>
          <w:tcPr>
            <w:tcW w:type="dxa" w:w="4320"/>
          </w:tcPr>
          <w:p>
            <w:r>
              <w:t>enable contoller to automatically read GDR repaired information and lock bit</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FLASH_ERASE_CTRL</w:t>
      </w:r>
    </w:p>
    <w:p>
      <w:r>
        <w:t>Offset Address: 0x40081004</w:t>
      </w:r>
    </w:p>
    <w:p>
      <w:r>
        <w:t>flash erase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PAGE_IDXL</w:t>
            </w:r>
          </w:p>
        </w:tc>
        <w:tc>
          <w:tcPr>
            <w:tcW w:type="dxa" w:w="720"/>
          </w:tcPr>
          <w:p>
            <w:r>
              <w:t>rw</w:t>
            </w:r>
          </w:p>
        </w:tc>
        <w:tc>
          <w:tcPr>
            <w:tcW w:type="dxa" w:w="720"/>
          </w:tcPr>
          <w:p>
            <w:r>
              <w:t>6:0</w:t>
            </w:r>
          </w:p>
        </w:tc>
        <w:tc>
          <w:tcPr>
            <w:tcW w:type="dxa" w:w="1440"/>
          </w:tcPr>
          <w:p>
            <w:r>
              <w:t>7'b0</w:t>
            </w:r>
          </w:p>
        </w:tc>
        <w:tc>
          <w:tcPr>
            <w:tcW w:type="dxa" w:w="4320"/>
          </w:tcPr>
          <w:p>
            <w:r>
              <w:t>Low 256KB page erase index</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PAGE_IDXH</w:t>
            </w:r>
          </w:p>
        </w:tc>
        <w:tc>
          <w:tcPr>
            <w:tcW w:type="dxa" w:w="720"/>
          </w:tcPr>
          <w:p>
            <w:r>
              <w:t>rw</w:t>
            </w:r>
          </w:p>
        </w:tc>
        <w:tc>
          <w:tcPr>
            <w:tcW w:type="dxa" w:w="720"/>
          </w:tcPr>
          <w:p>
            <w:r>
              <w:t>14:8</w:t>
            </w:r>
          </w:p>
        </w:tc>
        <w:tc>
          <w:tcPr>
            <w:tcW w:type="dxa" w:w="1440"/>
          </w:tcPr>
          <w:p>
            <w:r>
              <w:t>7'b0</w:t>
            </w:r>
          </w:p>
        </w:tc>
        <w:tc>
          <w:tcPr>
            <w:tcW w:type="dxa" w:w="4320"/>
          </w:tcPr>
          <w:p>
            <w:r>
              <w:t>High 256KB page erase index</w:t>
            </w:r>
          </w:p>
        </w:tc>
      </w:tr>
      <w:tr>
        <w:tc>
          <w:tcPr>
            <w:tcW w:type="dxa" w:w="2160"/>
          </w:tcPr>
          <w:p>
            <w:r>
              <w:t>Reserved</w:t>
            </w:r>
          </w:p>
        </w:tc>
        <w:tc>
          <w:tcPr>
            <w:tcW w:type="dxa" w:w="720"/>
          </w:tcPr>
          <w:p>
            <w:r>
              <w:t>rw</w:t>
            </w:r>
          </w:p>
        </w:tc>
        <w:tc>
          <w:tcPr>
            <w:tcW w:type="dxa" w:w="720"/>
          </w:tcPr>
          <w:p>
            <w:r>
              <w:t>27:15</w:t>
            </w:r>
          </w:p>
        </w:tc>
        <w:tc>
          <w:tcPr>
            <w:tcW w:type="dxa" w:w="1440"/>
          </w:tcPr>
          <w:p>
            <w:r>
              <w:t>13'b0</w:t>
            </w:r>
          </w:p>
        </w:tc>
        <w:tc>
          <w:tcPr>
            <w:tcW w:type="dxa" w:w="4320"/>
          </w:tcPr>
          <w:p>
            <w:r>
              <w:t>Reserved</w:t>
            </w:r>
          </w:p>
        </w:tc>
      </w:tr>
      <w:tr>
        <w:tc>
          <w:tcPr>
            <w:tcW w:type="dxa" w:w="2160"/>
          </w:tcPr>
          <w:p>
            <w:r>
              <w:t>HALF_ERASEL_EN</w:t>
            </w:r>
          </w:p>
        </w:tc>
        <w:tc>
          <w:tcPr>
            <w:tcW w:type="dxa" w:w="720"/>
          </w:tcPr>
          <w:p>
            <w:r>
              <w:t>rw</w:t>
            </w:r>
          </w:p>
        </w:tc>
        <w:tc>
          <w:tcPr>
            <w:tcW w:type="dxa" w:w="720"/>
          </w:tcPr>
          <w:p>
            <w:r>
              <w:t>28</w:t>
            </w:r>
          </w:p>
        </w:tc>
        <w:tc>
          <w:tcPr>
            <w:tcW w:type="dxa" w:w="1440"/>
          </w:tcPr>
          <w:p>
            <w:r>
              <w:t>1'b0</w:t>
            </w:r>
          </w:p>
        </w:tc>
        <w:tc>
          <w:tcPr>
            <w:tcW w:type="dxa" w:w="4320"/>
          </w:tcPr>
          <w:p>
            <w:r>
              <w:t>Write '1' to Enable Mass Erase Low 256KB Flash; Write '0' is inactive. This bit is set by software and reset at the end of low 256KB flash mass erase operation by hardware.</w:t>
            </w:r>
          </w:p>
        </w:tc>
      </w:tr>
      <w:tr>
        <w:tc>
          <w:tcPr>
            <w:tcW w:type="dxa" w:w="2160"/>
          </w:tcPr>
          <w:p>
            <w:r>
              <w:t>HALF_ERASEH_EN</w:t>
            </w:r>
          </w:p>
        </w:tc>
        <w:tc>
          <w:tcPr>
            <w:tcW w:type="dxa" w:w="720"/>
          </w:tcPr>
          <w:p>
            <w:r>
              <w:t>rw</w:t>
            </w:r>
          </w:p>
        </w:tc>
        <w:tc>
          <w:tcPr>
            <w:tcW w:type="dxa" w:w="720"/>
          </w:tcPr>
          <w:p>
            <w:r>
              <w:t>29</w:t>
            </w:r>
          </w:p>
        </w:tc>
        <w:tc>
          <w:tcPr>
            <w:tcW w:type="dxa" w:w="1440"/>
          </w:tcPr>
          <w:p>
            <w:r>
              <w:t>1'b0</w:t>
            </w:r>
          </w:p>
        </w:tc>
        <w:tc>
          <w:tcPr>
            <w:tcW w:type="dxa" w:w="4320"/>
          </w:tcPr>
          <w:p>
            <w:r>
              <w:t>Write '1' to Enable Mass Erase High 256KB Flash; Write '0' is inactive. This bit is set by software and reset at the end of high 256KB flash mass erase operation by hardware.</w:t>
            </w:r>
          </w:p>
        </w:tc>
      </w:tr>
      <w:tr>
        <w:tc>
          <w:tcPr>
            <w:tcW w:type="dxa" w:w="2160"/>
          </w:tcPr>
          <w:p>
            <w:r>
              <w:t>PAGE_ERASEL_EN</w:t>
            </w:r>
          </w:p>
        </w:tc>
        <w:tc>
          <w:tcPr>
            <w:tcW w:type="dxa" w:w="720"/>
          </w:tcPr>
          <w:p>
            <w:r>
              <w:t>rw</w:t>
            </w:r>
          </w:p>
        </w:tc>
        <w:tc>
          <w:tcPr>
            <w:tcW w:type="dxa" w:w="720"/>
          </w:tcPr>
          <w:p>
            <w:r>
              <w:t>30</w:t>
            </w:r>
          </w:p>
        </w:tc>
        <w:tc>
          <w:tcPr>
            <w:tcW w:type="dxa" w:w="1440"/>
          </w:tcPr>
          <w:p>
            <w:r>
              <w:t>1'b0</w:t>
            </w:r>
          </w:p>
        </w:tc>
        <w:tc>
          <w:tcPr>
            <w:tcW w:type="dxa" w:w="4320"/>
          </w:tcPr>
          <w:p>
            <w:r>
              <w:t>Low 256KB block page erase enable. This bit initiates a page erase operation when set. This bit is set by software and reset at the end of page erase operation by hardware.</w:t>
            </w:r>
          </w:p>
        </w:tc>
      </w:tr>
      <w:tr>
        <w:tc>
          <w:tcPr>
            <w:tcW w:type="dxa" w:w="2160"/>
          </w:tcPr>
          <w:p>
            <w:r>
              <w:t>PAGE_ERASEH_EN</w:t>
            </w:r>
          </w:p>
        </w:tc>
        <w:tc>
          <w:tcPr>
            <w:tcW w:type="dxa" w:w="720"/>
          </w:tcPr>
          <w:p>
            <w:r>
              <w:t>rw</w:t>
            </w:r>
          </w:p>
        </w:tc>
        <w:tc>
          <w:tcPr>
            <w:tcW w:type="dxa" w:w="720"/>
          </w:tcPr>
          <w:p>
            <w:r>
              <w:t>31</w:t>
            </w:r>
          </w:p>
        </w:tc>
        <w:tc>
          <w:tcPr>
            <w:tcW w:type="dxa" w:w="1440"/>
          </w:tcPr>
          <w:p>
            <w:r>
              <w:t>1'b0</w:t>
            </w:r>
          </w:p>
        </w:tc>
        <w:tc>
          <w:tcPr>
            <w:tcW w:type="dxa" w:w="4320"/>
          </w:tcPr>
          <w:p>
            <w:r>
              <w:t>High 256KB block page erase enable. This bit initiates a page erase operation when set. This bit is set by software and reset at the end of page erase operation by hardware.</w:t>
            </w:r>
          </w:p>
        </w:tc>
      </w:tr>
    </w:tbl>
    <w:p/>
    <w:p>
      <w:pPr>
        <w:pStyle w:val="Heading3"/>
      </w:pPr>
      <w:r>
        <w:t>FLASH_ERASE_TIME</w:t>
      </w:r>
    </w:p>
    <w:p>
      <w:r>
        <w:t>Offset Address: 0x40081008</w:t>
      </w:r>
    </w:p>
    <w:p>
      <w:r>
        <w:t>flash erase time setting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ERASE_TIME_BASE</w:t>
            </w:r>
          </w:p>
        </w:tc>
        <w:tc>
          <w:tcPr>
            <w:tcW w:type="dxa" w:w="720"/>
          </w:tcPr>
          <w:p>
            <w:r>
              <w:t>rw</w:t>
            </w:r>
          </w:p>
        </w:tc>
        <w:tc>
          <w:tcPr>
            <w:tcW w:type="dxa" w:w="720"/>
          </w:tcPr>
          <w:p>
            <w:r>
              <w:t>19:0</w:t>
            </w:r>
          </w:p>
        </w:tc>
        <w:tc>
          <w:tcPr>
            <w:tcW w:type="dxa" w:w="1440"/>
          </w:tcPr>
          <w:p>
            <w:r>
              <w:t>20'b0</w:t>
            </w:r>
          </w:p>
        </w:tc>
        <w:tc>
          <w:tcPr>
            <w:tcW w:type="dxa" w:w="4320"/>
          </w:tcPr>
          <w:p>
            <w:r>
              <w:t>Erase time, which is used to control Terase, Tme and Tsme. An 8MHz clock is to count the erase time. The maximum time of erase is 100ms. Default value is 640000 cycles in 8 MHz, that's 80 ms. User should set a pessimistic value to avoid possible error in erase operation.</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FLASH_TIME_CTRL</w:t>
      </w:r>
    </w:p>
    <w:p>
      <w:r>
        <w:t>Offset Address: 0x4008100c</w:t>
      </w:r>
    </w:p>
    <w:p>
      <w:r>
        <w:t>flash operation time setting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PRGM_CYCLE</w:t>
            </w:r>
          </w:p>
        </w:tc>
        <w:tc>
          <w:tcPr>
            <w:tcW w:type="dxa" w:w="720"/>
          </w:tcPr>
          <w:p>
            <w:r>
              <w:t>rw</w:t>
            </w:r>
          </w:p>
        </w:tc>
        <w:tc>
          <w:tcPr>
            <w:tcW w:type="dxa" w:w="720"/>
          </w:tcPr>
          <w:p>
            <w:r>
              <w:t>11:0</w:t>
            </w:r>
          </w:p>
        </w:tc>
        <w:tc>
          <w:tcPr>
            <w:tcW w:type="dxa" w:w="1440"/>
          </w:tcPr>
          <w:p>
            <w:r>
              <w:t>12'b0</w:t>
            </w:r>
          </w:p>
        </w:tc>
        <w:tc>
          <w:tcPr>
            <w:tcW w:type="dxa" w:w="4320"/>
          </w:tcPr>
          <w:p>
            <w:r>
              <w:t>Time base of some flash timing parameters, which represents 2 us. Default value is 64 cycles in 32 MHz (ahb clock). It is used in write and erase operations.</w:t>
            </w:r>
          </w:p>
        </w:tc>
      </w:tr>
      <w:tr>
        <w:tc>
          <w:tcPr>
            <w:tcW w:type="dxa" w:w="2160"/>
          </w:tcPr>
          <w:p>
            <w:r>
              <w:t>TIME_BASE</w:t>
            </w:r>
          </w:p>
        </w:tc>
        <w:tc>
          <w:tcPr>
            <w:tcW w:type="dxa" w:w="720"/>
          </w:tcPr>
          <w:p>
            <w:r>
              <w:t>rw</w:t>
            </w:r>
          </w:p>
        </w:tc>
        <w:tc>
          <w:tcPr>
            <w:tcW w:type="dxa" w:w="720"/>
          </w:tcPr>
          <w:p>
            <w:r>
              <w:t>19:12</w:t>
            </w:r>
          </w:p>
        </w:tc>
        <w:tc>
          <w:tcPr>
            <w:tcW w:type="dxa" w:w="1440"/>
          </w:tcPr>
          <w:p>
            <w:r>
              <w:t>8'b0</w:t>
            </w:r>
          </w:p>
        </w:tc>
        <w:tc>
          <w:tcPr>
            <w:tcW w:type="dxa" w:w="4320"/>
          </w:tcPr>
          <w:p>
            <w:r>
              <w:t>Max write operation times in one program, which are used to control Terase and Tme. User should set a pessimistic value to avoid possible error in erase/page erase operation. When user do write operation: It is used to limit allowed write numbers. (Max 21 ms-Tnvs-Tpgs-Tpgh-Tnvh)/18us = 1167 This register is only used when common write.</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FLASH_SMART_CTRL</w:t>
      </w:r>
    </w:p>
    <w:p>
      <w:r>
        <w:t>Offset Address: 0x40081010</w:t>
      </w:r>
    </w:p>
    <w:p>
      <w:r>
        <w:t>smart erase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PRGML_EN</w:t>
            </w:r>
          </w:p>
        </w:tc>
        <w:tc>
          <w:tcPr>
            <w:tcW w:type="dxa" w:w="720"/>
          </w:tcPr>
          <w:p>
            <w:r>
              <w:t>rw</w:t>
            </w:r>
          </w:p>
        </w:tc>
        <w:tc>
          <w:tcPr>
            <w:tcW w:type="dxa" w:w="720"/>
          </w:tcPr>
          <w:p>
            <w:r>
              <w:t>0</w:t>
            </w:r>
          </w:p>
        </w:tc>
        <w:tc>
          <w:tcPr>
            <w:tcW w:type="dxa" w:w="1440"/>
          </w:tcPr>
          <w:p>
            <w:r>
              <w:t>1'b0</w:t>
            </w:r>
          </w:p>
        </w:tc>
        <w:tc>
          <w:tcPr>
            <w:tcW w:type="dxa" w:w="4320"/>
          </w:tcPr>
          <w:p>
            <w:r>
              <w:t>It enable Low 256KB Flash write operation;</w:t>
            </w:r>
          </w:p>
        </w:tc>
      </w:tr>
      <w:tr>
        <w:tc>
          <w:tcPr>
            <w:tcW w:type="dxa" w:w="2160"/>
          </w:tcPr>
          <w:p>
            <w:r>
              <w:t>PRGMH_EN</w:t>
            </w:r>
          </w:p>
        </w:tc>
        <w:tc>
          <w:tcPr>
            <w:tcW w:type="dxa" w:w="720"/>
          </w:tcPr>
          <w:p>
            <w:r>
              <w:t>rw</w:t>
            </w:r>
          </w:p>
        </w:tc>
        <w:tc>
          <w:tcPr>
            <w:tcW w:type="dxa" w:w="720"/>
          </w:tcPr>
          <w:p>
            <w:r>
              <w:t>1</w:t>
            </w:r>
          </w:p>
        </w:tc>
        <w:tc>
          <w:tcPr>
            <w:tcW w:type="dxa" w:w="1440"/>
          </w:tcPr>
          <w:p>
            <w:r>
              <w:t>1'b0</w:t>
            </w:r>
          </w:p>
        </w:tc>
        <w:tc>
          <w:tcPr>
            <w:tcW w:type="dxa" w:w="4320"/>
          </w:tcPr>
          <w:p>
            <w:r>
              <w:t>It enable High 256KB Flash write operation;</w:t>
            </w:r>
          </w:p>
        </w:tc>
      </w:tr>
      <w:tr>
        <w:tc>
          <w:tcPr>
            <w:tcW w:type="dxa" w:w="2160"/>
          </w:tcPr>
          <w:p>
            <w:r>
              <w:t>SMART_WRITEL_EN</w:t>
            </w:r>
          </w:p>
        </w:tc>
        <w:tc>
          <w:tcPr>
            <w:tcW w:type="dxa" w:w="720"/>
          </w:tcPr>
          <w:p>
            <w:r>
              <w:t>rw</w:t>
            </w:r>
          </w:p>
        </w:tc>
        <w:tc>
          <w:tcPr>
            <w:tcW w:type="dxa" w:w="720"/>
          </w:tcPr>
          <w:p>
            <w:r>
              <w:t>2</w:t>
            </w:r>
          </w:p>
        </w:tc>
        <w:tc>
          <w:tcPr>
            <w:tcW w:type="dxa" w:w="1440"/>
          </w:tcPr>
          <w:p>
            <w:r>
              <w:t>1'b0</w:t>
            </w:r>
          </w:p>
        </w:tc>
        <w:tc>
          <w:tcPr>
            <w:tcW w:type="dxa" w:w="4320"/>
          </w:tcPr>
          <w:p>
            <w:r>
              <w:t>It enable Low 256KB Flash Smart program flow. When smart write is done, hardware automatically clear it</w:t>
            </w:r>
          </w:p>
        </w:tc>
      </w:tr>
      <w:tr>
        <w:tc>
          <w:tcPr>
            <w:tcW w:type="dxa" w:w="2160"/>
          </w:tcPr>
          <w:p>
            <w:r>
              <w:t>SMART_WRITEH_EN</w:t>
            </w:r>
          </w:p>
        </w:tc>
        <w:tc>
          <w:tcPr>
            <w:tcW w:type="dxa" w:w="720"/>
          </w:tcPr>
          <w:p>
            <w:r>
              <w:t>rw</w:t>
            </w:r>
          </w:p>
        </w:tc>
        <w:tc>
          <w:tcPr>
            <w:tcW w:type="dxa" w:w="720"/>
          </w:tcPr>
          <w:p>
            <w:r>
              <w:t>3</w:t>
            </w:r>
          </w:p>
        </w:tc>
        <w:tc>
          <w:tcPr>
            <w:tcW w:type="dxa" w:w="1440"/>
          </w:tcPr>
          <w:p>
            <w:r>
              <w:t>1'b0</w:t>
            </w:r>
          </w:p>
        </w:tc>
        <w:tc>
          <w:tcPr>
            <w:tcW w:type="dxa" w:w="4320"/>
          </w:tcPr>
          <w:p>
            <w:r>
              <w:t>It enable High 256KB Flash Smart program flow. When smart write is done, hardware automatically clear it</w:t>
            </w:r>
          </w:p>
        </w:tc>
      </w:tr>
      <w:tr>
        <w:tc>
          <w:tcPr>
            <w:tcW w:type="dxa" w:w="2160"/>
          </w:tcPr>
          <w:p>
            <w:r>
              <w:t>SMART_ERASEL_EN</w:t>
            </w:r>
          </w:p>
        </w:tc>
        <w:tc>
          <w:tcPr>
            <w:tcW w:type="dxa" w:w="720"/>
          </w:tcPr>
          <w:p>
            <w:r>
              <w:t>rw</w:t>
            </w:r>
          </w:p>
        </w:tc>
        <w:tc>
          <w:tcPr>
            <w:tcW w:type="dxa" w:w="720"/>
          </w:tcPr>
          <w:p>
            <w:r>
              <w:t>4</w:t>
            </w:r>
          </w:p>
        </w:tc>
        <w:tc>
          <w:tcPr>
            <w:tcW w:type="dxa" w:w="1440"/>
          </w:tcPr>
          <w:p>
            <w:r>
              <w:t>1'b0</w:t>
            </w:r>
          </w:p>
        </w:tc>
        <w:tc>
          <w:tcPr>
            <w:tcW w:type="dxa" w:w="4320"/>
          </w:tcPr>
          <w:p>
            <w:r>
              <w:t>It enable Low 256KB Flash Smart erase flow; When smart erase is done, hardware automatically clear it</w:t>
            </w:r>
          </w:p>
        </w:tc>
      </w:tr>
      <w:tr>
        <w:tc>
          <w:tcPr>
            <w:tcW w:type="dxa" w:w="2160"/>
          </w:tcPr>
          <w:p>
            <w:r>
              <w:t>SMART_ERASEH_EN</w:t>
            </w:r>
          </w:p>
        </w:tc>
        <w:tc>
          <w:tcPr>
            <w:tcW w:type="dxa" w:w="720"/>
          </w:tcPr>
          <w:p>
            <w:r>
              <w:t>rw</w:t>
            </w:r>
          </w:p>
        </w:tc>
        <w:tc>
          <w:tcPr>
            <w:tcW w:type="dxa" w:w="720"/>
          </w:tcPr>
          <w:p>
            <w:r>
              <w:t>5</w:t>
            </w:r>
          </w:p>
        </w:tc>
        <w:tc>
          <w:tcPr>
            <w:tcW w:type="dxa" w:w="1440"/>
          </w:tcPr>
          <w:p>
            <w:r>
              <w:t>1'b0</w:t>
            </w:r>
          </w:p>
        </w:tc>
        <w:tc>
          <w:tcPr>
            <w:tcW w:type="dxa" w:w="4320"/>
          </w:tcPr>
          <w:p>
            <w:r>
              <w:t>It enable High 256KB Flash Smart erase flow; When smart erase is done, hardware automatically clear it</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MAX_WRITE</w:t>
            </w:r>
          </w:p>
        </w:tc>
        <w:tc>
          <w:tcPr>
            <w:tcW w:type="dxa" w:w="720"/>
          </w:tcPr>
          <w:p>
            <w:r>
              <w:t>rw</w:t>
            </w:r>
          </w:p>
        </w:tc>
        <w:tc>
          <w:tcPr>
            <w:tcW w:type="dxa" w:w="720"/>
          </w:tcPr>
          <w:p>
            <w:r>
              <w:t>11:8</w:t>
            </w:r>
          </w:p>
        </w:tc>
        <w:tc>
          <w:tcPr>
            <w:tcW w:type="dxa" w:w="1440"/>
          </w:tcPr>
          <w:p>
            <w:r>
              <w:t>4'b0</w:t>
            </w:r>
          </w:p>
        </w:tc>
        <w:tc>
          <w:tcPr>
            <w:tcW w:type="dxa" w:w="4320"/>
          </w:tcPr>
          <w:p>
            <w:r>
              <w:t>When smart program is used, this is the maximum retry number for one write operation.</w:t>
            </w:r>
          </w:p>
        </w:tc>
      </w:tr>
      <w:tr>
        <w:tc>
          <w:tcPr>
            <w:tcW w:type="dxa" w:w="2160"/>
          </w:tcPr>
          <w:p>
            <w:r>
              <w:t>MAX_ERASE</w:t>
            </w:r>
          </w:p>
        </w:tc>
        <w:tc>
          <w:tcPr>
            <w:tcW w:type="dxa" w:w="720"/>
          </w:tcPr>
          <w:p>
            <w:r>
              <w:t>rw</w:t>
            </w:r>
          </w:p>
        </w:tc>
        <w:tc>
          <w:tcPr>
            <w:tcW w:type="dxa" w:w="720"/>
          </w:tcPr>
          <w:p>
            <w:r>
              <w:t>17:12</w:t>
            </w:r>
          </w:p>
        </w:tc>
        <w:tc>
          <w:tcPr>
            <w:tcW w:type="dxa" w:w="1440"/>
          </w:tcPr>
          <w:p>
            <w:r>
              <w:t>6'b0</w:t>
            </w:r>
          </w:p>
        </w:tc>
        <w:tc>
          <w:tcPr>
            <w:tcW w:type="dxa" w:w="4320"/>
          </w:tcPr>
          <w:p>
            <w:r>
              <w:t>When smart erase is used, this is the maximum retry number for one erase operation.</w:t>
            </w:r>
          </w:p>
        </w:tc>
      </w:tr>
      <w:tr>
        <w:tc>
          <w:tcPr>
            <w:tcW w:type="dxa" w:w="2160"/>
          </w:tcPr>
          <w:p>
            <w:r>
              <w:t>Reserved</w:t>
            </w:r>
          </w:p>
        </w:tc>
        <w:tc>
          <w:tcPr>
            <w:tcW w:type="dxa" w:w="720"/>
          </w:tcPr>
          <w:p>
            <w:r>
              <w:t>rw</w:t>
            </w:r>
          </w:p>
        </w:tc>
        <w:tc>
          <w:tcPr>
            <w:tcW w:type="dxa" w:w="720"/>
          </w:tcPr>
          <w:p>
            <w:r>
              <w:t>31:18</w:t>
            </w:r>
          </w:p>
        </w:tc>
        <w:tc>
          <w:tcPr>
            <w:tcW w:type="dxa" w:w="1440"/>
          </w:tcPr>
          <w:p>
            <w:r>
              <w:t>14'b0</w:t>
            </w:r>
          </w:p>
        </w:tc>
        <w:tc>
          <w:tcPr>
            <w:tcW w:type="dxa" w:w="4320"/>
          </w:tcPr>
          <w:p>
            <w:r>
              <w:t>Reserved</w:t>
            </w:r>
          </w:p>
        </w:tc>
      </w:tr>
    </w:tbl>
    <w:p/>
    <w:p>
      <w:pPr>
        <w:pStyle w:val="Heading3"/>
      </w:pPr>
      <w:r>
        <w:t>FLASH_INTEN</w:t>
      </w:r>
    </w:p>
    <w:p>
      <w:r>
        <w:t>Offset Address: 0x40081014</w:t>
      </w:r>
    </w:p>
    <w:p>
      <w:r>
        <w:t>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AHBL_INTEN</w:t>
            </w:r>
          </w:p>
        </w:tc>
        <w:tc>
          <w:tcPr>
            <w:tcW w:type="dxa" w:w="720"/>
          </w:tcPr>
          <w:p>
            <w:r>
              <w:t>rw</w:t>
            </w:r>
          </w:p>
        </w:tc>
        <w:tc>
          <w:tcPr>
            <w:tcW w:type="dxa" w:w="720"/>
          </w:tcPr>
          <w:p>
            <w:r>
              <w:t>0</w:t>
            </w:r>
          </w:p>
        </w:tc>
        <w:tc>
          <w:tcPr>
            <w:tcW w:type="dxa" w:w="1440"/>
          </w:tcPr>
          <w:p>
            <w:r>
              <w:t>1'b0</w:t>
            </w:r>
          </w:p>
        </w:tc>
        <w:tc>
          <w:tcPr>
            <w:tcW w:type="dxa" w:w="4320"/>
          </w:tcPr>
          <w:p>
            <w:r>
              <w:t>low 256K flash AHB error interrupt enable</w:t>
            </w:r>
          </w:p>
        </w:tc>
      </w:tr>
      <w:tr>
        <w:tc>
          <w:tcPr>
            <w:tcW w:type="dxa" w:w="2160"/>
          </w:tcPr>
          <w:p>
            <w:r>
              <w:t>LOCKL_INTEN</w:t>
            </w:r>
          </w:p>
        </w:tc>
        <w:tc>
          <w:tcPr>
            <w:tcW w:type="dxa" w:w="720"/>
          </w:tcPr>
          <w:p>
            <w:r>
              <w:t>rw</w:t>
            </w:r>
          </w:p>
        </w:tc>
        <w:tc>
          <w:tcPr>
            <w:tcW w:type="dxa" w:w="720"/>
          </w:tcPr>
          <w:p>
            <w:r>
              <w:t>1</w:t>
            </w:r>
          </w:p>
        </w:tc>
        <w:tc>
          <w:tcPr>
            <w:tcW w:type="dxa" w:w="1440"/>
          </w:tcPr>
          <w:p>
            <w:r>
              <w:t>1'b0</w:t>
            </w:r>
          </w:p>
        </w:tc>
        <w:tc>
          <w:tcPr>
            <w:tcW w:type="dxa" w:w="4320"/>
          </w:tcPr>
          <w:p>
            <w:r>
              <w:t>low 256K flash lock error interrupt enable</w:t>
            </w:r>
          </w:p>
        </w:tc>
      </w:tr>
      <w:tr>
        <w:tc>
          <w:tcPr>
            <w:tcW w:type="dxa" w:w="2160"/>
          </w:tcPr>
          <w:p>
            <w:r>
              <w:t>ERASEL_INTEN</w:t>
            </w:r>
          </w:p>
        </w:tc>
        <w:tc>
          <w:tcPr>
            <w:tcW w:type="dxa" w:w="720"/>
          </w:tcPr>
          <w:p>
            <w:r>
              <w:t>rw</w:t>
            </w:r>
          </w:p>
        </w:tc>
        <w:tc>
          <w:tcPr>
            <w:tcW w:type="dxa" w:w="720"/>
          </w:tcPr>
          <w:p>
            <w:r>
              <w:t>2</w:t>
            </w:r>
          </w:p>
        </w:tc>
        <w:tc>
          <w:tcPr>
            <w:tcW w:type="dxa" w:w="1440"/>
          </w:tcPr>
          <w:p>
            <w:r>
              <w:t>1'b0</w:t>
            </w:r>
          </w:p>
        </w:tc>
        <w:tc>
          <w:tcPr>
            <w:tcW w:type="dxa" w:w="4320"/>
          </w:tcPr>
          <w:p>
            <w:r>
              <w:t>low 256K flash erase status interrupt enable</w:t>
            </w:r>
          </w:p>
        </w:tc>
      </w:tr>
      <w:tr>
        <w:tc>
          <w:tcPr>
            <w:tcW w:type="dxa" w:w="2160"/>
          </w:tcPr>
          <w:p>
            <w:r>
              <w:t>WRITEL_INTEN</w:t>
            </w:r>
          </w:p>
        </w:tc>
        <w:tc>
          <w:tcPr>
            <w:tcW w:type="dxa" w:w="720"/>
          </w:tcPr>
          <w:p>
            <w:r>
              <w:t>rw</w:t>
            </w:r>
          </w:p>
        </w:tc>
        <w:tc>
          <w:tcPr>
            <w:tcW w:type="dxa" w:w="720"/>
          </w:tcPr>
          <w:p>
            <w:r>
              <w:t>3</w:t>
            </w:r>
          </w:p>
        </w:tc>
        <w:tc>
          <w:tcPr>
            <w:tcW w:type="dxa" w:w="1440"/>
          </w:tcPr>
          <w:p>
            <w:r>
              <w:t>1'b0</w:t>
            </w:r>
          </w:p>
        </w:tc>
        <w:tc>
          <w:tcPr>
            <w:tcW w:type="dxa" w:w="4320"/>
          </w:tcPr>
          <w:p>
            <w:r>
              <w:t>low 256K flash write status interrupt enable</w:t>
            </w:r>
          </w:p>
        </w:tc>
      </w:tr>
      <w:tr>
        <w:tc>
          <w:tcPr>
            <w:tcW w:type="dxa" w:w="2160"/>
          </w:tcPr>
          <w:p>
            <w:r>
              <w:t>WRBUFL_INTEN</w:t>
            </w:r>
          </w:p>
        </w:tc>
        <w:tc>
          <w:tcPr>
            <w:tcW w:type="dxa" w:w="720"/>
          </w:tcPr>
          <w:p>
            <w:r>
              <w:t>rw</w:t>
            </w:r>
          </w:p>
        </w:tc>
        <w:tc>
          <w:tcPr>
            <w:tcW w:type="dxa" w:w="720"/>
          </w:tcPr>
          <w:p>
            <w:r>
              <w:t>4</w:t>
            </w:r>
          </w:p>
        </w:tc>
        <w:tc>
          <w:tcPr>
            <w:tcW w:type="dxa" w:w="1440"/>
          </w:tcPr>
          <w:p>
            <w:r>
              <w:t>1'b0</w:t>
            </w:r>
          </w:p>
        </w:tc>
        <w:tc>
          <w:tcPr>
            <w:tcW w:type="dxa" w:w="4320"/>
          </w:tcPr>
          <w:p>
            <w:r>
              <w:t>low 256K flash write buffer status interrupt enable</w:t>
            </w:r>
          </w:p>
        </w:tc>
      </w:tr>
      <w:tr>
        <w:tc>
          <w:tcPr>
            <w:tcW w:type="dxa" w:w="2160"/>
          </w:tcPr>
          <w:p>
            <w:r>
              <w:t>Reserved</w:t>
            </w:r>
          </w:p>
        </w:tc>
        <w:tc>
          <w:tcPr>
            <w:tcW w:type="dxa" w:w="720"/>
          </w:tcPr>
          <w:p>
            <w:r>
              <w:t>rw</w:t>
            </w:r>
          </w:p>
        </w:tc>
        <w:tc>
          <w:tcPr>
            <w:tcW w:type="dxa" w:w="720"/>
          </w:tcPr>
          <w:p>
            <w:r>
              <w:t>7:5</w:t>
            </w:r>
          </w:p>
        </w:tc>
        <w:tc>
          <w:tcPr>
            <w:tcW w:type="dxa" w:w="1440"/>
          </w:tcPr>
          <w:p>
            <w:r>
              <w:t>3'b0</w:t>
            </w:r>
          </w:p>
        </w:tc>
        <w:tc>
          <w:tcPr>
            <w:tcW w:type="dxa" w:w="4320"/>
          </w:tcPr>
          <w:p>
            <w:r>
              <w:t>Reserved</w:t>
            </w:r>
          </w:p>
        </w:tc>
      </w:tr>
      <w:tr>
        <w:tc>
          <w:tcPr>
            <w:tcW w:type="dxa" w:w="2160"/>
          </w:tcPr>
          <w:p>
            <w:r>
              <w:t>AHBH_INTEN</w:t>
            </w:r>
          </w:p>
        </w:tc>
        <w:tc>
          <w:tcPr>
            <w:tcW w:type="dxa" w:w="720"/>
          </w:tcPr>
          <w:p>
            <w:r>
              <w:t>rw</w:t>
            </w:r>
          </w:p>
        </w:tc>
        <w:tc>
          <w:tcPr>
            <w:tcW w:type="dxa" w:w="720"/>
          </w:tcPr>
          <w:p>
            <w:r>
              <w:t>8</w:t>
            </w:r>
          </w:p>
        </w:tc>
        <w:tc>
          <w:tcPr>
            <w:tcW w:type="dxa" w:w="1440"/>
          </w:tcPr>
          <w:p>
            <w:r>
              <w:t>1'b0</w:t>
            </w:r>
          </w:p>
        </w:tc>
        <w:tc>
          <w:tcPr>
            <w:tcW w:type="dxa" w:w="4320"/>
          </w:tcPr>
          <w:p>
            <w:r>
              <w:t>high 256K flash AHB error interrupt enable</w:t>
            </w:r>
          </w:p>
        </w:tc>
      </w:tr>
      <w:tr>
        <w:tc>
          <w:tcPr>
            <w:tcW w:type="dxa" w:w="2160"/>
          </w:tcPr>
          <w:p>
            <w:r>
              <w:t>LOCKH_INTEN</w:t>
            </w:r>
          </w:p>
        </w:tc>
        <w:tc>
          <w:tcPr>
            <w:tcW w:type="dxa" w:w="720"/>
          </w:tcPr>
          <w:p>
            <w:r>
              <w:t>rw</w:t>
            </w:r>
          </w:p>
        </w:tc>
        <w:tc>
          <w:tcPr>
            <w:tcW w:type="dxa" w:w="720"/>
          </w:tcPr>
          <w:p>
            <w:r>
              <w:t>9</w:t>
            </w:r>
          </w:p>
        </w:tc>
        <w:tc>
          <w:tcPr>
            <w:tcW w:type="dxa" w:w="1440"/>
          </w:tcPr>
          <w:p>
            <w:r>
              <w:t>1'b0</w:t>
            </w:r>
          </w:p>
        </w:tc>
        <w:tc>
          <w:tcPr>
            <w:tcW w:type="dxa" w:w="4320"/>
          </w:tcPr>
          <w:p>
            <w:r>
              <w:t>high 256K flash lock error interrupt enable</w:t>
            </w:r>
          </w:p>
        </w:tc>
      </w:tr>
      <w:tr>
        <w:tc>
          <w:tcPr>
            <w:tcW w:type="dxa" w:w="2160"/>
          </w:tcPr>
          <w:p>
            <w:r>
              <w:t>ERASEH_INTEN</w:t>
            </w:r>
          </w:p>
        </w:tc>
        <w:tc>
          <w:tcPr>
            <w:tcW w:type="dxa" w:w="720"/>
          </w:tcPr>
          <w:p>
            <w:r>
              <w:t>rw</w:t>
            </w:r>
          </w:p>
        </w:tc>
        <w:tc>
          <w:tcPr>
            <w:tcW w:type="dxa" w:w="720"/>
          </w:tcPr>
          <w:p>
            <w:r>
              <w:t>10</w:t>
            </w:r>
          </w:p>
        </w:tc>
        <w:tc>
          <w:tcPr>
            <w:tcW w:type="dxa" w:w="1440"/>
          </w:tcPr>
          <w:p>
            <w:r>
              <w:t>1'b0</w:t>
            </w:r>
          </w:p>
        </w:tc>
        <w:tc>
          <w:tcPr>
            <w:tcW w:type="dxa" w:w="4320"/>
          </w:tcPr>
          <w:p>
            <w:r>
              <w:t>high 256K flash erase status interrupt enable</w:t>
            </w:r>
          </w:p>
        </w:tc>
      </w:tr>
      <w:tr>
        <w:tc>
          <w:tcPr>
            <w:tcW w:type="dxa" w:w="2160"/>
          </w:tcPr>
          <w:p>
            <w:r>
              <w:t>WRITEH_INTEN</w:t>
            </w:r>
          </w:p>
        </w:tc>
        <w:tc>
          <w:tcPr>
            <w:tcW w:type="dxa" w:w="720"/>
          </w:tcPr>
          <w:p>
            <w:r>
              <w:t>rw</w:t>
            </w:r>
          </w:p>
        </w:tc>
        <w:tc>
          <w:tcPr>
            <w:tcW w:type="dxa" w:w="720"/>
          </w:tcPr>
          <w:p>
            <w:r>
              <w:t>11</w:t>
            </w:r>
          </w:p>
        </w:tc>
        <w:tc>
          <w:tcPr>
            <w:tcW w:type="dxa" w:w="1440"/>
          </w:tcPr>
          <w:p>
            <w:r>
              <w:t>1'b0</w:t>
            </w:r>
          </w:p>
        </w:tc>
        <w:tc>
          <w:tcPr>
            <w:tcW w:type="dxa" w:w="4320"/>
          </w:tcPr>
          <w:p>
            <w:r>
              <w:t>high 256K flash write status interrupt enable</w:t>
            </w:r>
          </w:p>
        </w:tc>
      </w:tr>
      <w:tr>
        <w:tc>
          <w:tcPr>
            <w:tcW w:type="dxa" w:w="2160"/>
          </w:tcPr>
          <w:p>
            <w:r>
              <w:t>WRBUFH_INTEN</w:t>
            </w:r>
          </w:p>
        </w:tc>
        <w:tc>
          <w:tcPr>
            <w:tcW w:type="dxa" w:w="720"/>
          </w:tcPr>
          <w:p>
            <w:r>
              <w:t>rw</w:t>
            </w:r>
          </w:p>
        </w:tc>
        <w:tc>
          <w:tcPr>
            <w:tcW w:type="dxa" w:w="720"/>
          </w:tcPr>
          <w:p>
            <w:r>
              <w:t>12</w:t>
            </w:r>
          </w:p>
        </w:tc>
        <w:tc>
          <w:tcPr>
            <w:tcW w:type="dxa" w:w="1440"/>
          </w:tcPr>
          <w:p>
            <w:r>
              <w:t>1'b0</w:t>
            </w:r>
          </w:p>
        </w:tc>
        <w:tc>
          <w:tcPr>
            <w:tcW w:type="dxa" w:w="4320"/>
          </w:tcPr>
          <w:p>
            <w:r>
              <w:t>high 256K flash write buffer status interrupt enable</w:t>
            </w:r>
          </w:p>
        </w:tc>
      </w:tr>
      <w:tr>
        <w:tc>
          <w:tcPr>
            <w:tcW w:type="dxa" w:w="2160"/>
          </w:tcPr>
          <w:p>
            <w:r>
              <w:t>Reserved</w:t>
            </w:r>
          </w:p>
        </w:tc>
        <w:tc>
          <w:tcPr>
            <w:tcW w:type="dxa" w:w="720"/>
          </w:tcPr>
          <w:p>
            <w:r>
              <w:t>rw</w:t>
            </w:r>
          </w:p>
        </w:tc>
        <w:tc>
          <w:tcPr>
            <w:tcW w:type="dxa" w:w="720"/>
          </w:tcPr>
          <w:p>
            <w:r>
              <w:t>30:13</w:t>
            </w:r>
          </w:p>
        </w:tc>
        <w:tc>
          <w:tcPr>
            <w:tcW w:type="dxa" w:w="1440"/>
          </w:tcPr>
          <w:p>
            <w:r>
              <w:t>18'b0</w:t>
            </w:r>
          </w:p>
        </w:tc>
        <w:tc>
          <w:tcPr>
            <w:tcW w:type="dxa" w:w="4320"/>
          </w:tcPr>
          <w:p>
            <w:r>
              <w:t>Reserved</w:t>
            </w:r>
          </w:p>
        </w:tc>
      </w:tr>
      <w:tr>
        <w:tc>
          <w:tcPr>
            <w:tcW w:type="dxa" w:w="2160"/>
          </w:tcPr>
          <w:p>
            <w:r>
              <w:t>FLASH_INTEN</w:t>
            </w:r>
          </w:p>
        </w:tc>
        <w:tc>
          <w:tcPr>
            <w:tcW w:type="dxa" w:w="720"/>
          </w:tcPr>
          <w:p>
            <w:r>
              <w:t>rw</w:t>
            </w:r>
          </w:p>
        </w:tc>
        <w:tc>
          <w:tcPr>
            <w:tcW w:type="dxa" w:w="720"/>
          </w:tcPr>
          <w:p>
            <w:r>
              <w:t>31</w:t>
            </w:r>
          </w:p>
        </w:tc>
        <w:tc>
          <w:tcPr>
            <w:tcW w:type="dxa" w:w="1440"/>
          </w:tcPr>
          <w:p>
            <w:r>
              <w:t>1'b0</w:t>
            </w:r>
          </w:p>
        </w:tc>
        <w:tc>
          <w:tcPr>
            <w:tcW w:type="dxa" w:w="4320"/>
          </w:tcPr>
          <w:p>
            <w:r>
              <w:t>flash total interrupt enable</w:t>
            </w:r>
          </w:p>
        </w:tc>
      </w:tr>
    </w:tbl>
    <w:p/>
    <w:p>
      <w:pPr>
        <w:pStyle w:val="Heading3"/>
      </w:pPr>
      <w:r>
        <w:t>FLASH_INT_STAT</w:t>
      </w:r>
    </w:p>
    <w:p>
      <w:r>
        <w:t>Offset Address: 0x40081018</w:t>
      </w:r>
    </w:p>
    <w:p>
      <w:r>
        <w:t>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AHBL_INT</w:t>
            </w:r>
          </w:p>
        </w:tc>
        <w:tc>
          <w:tcPr>
            <w:tcW w:type="dxa" w:w="720"/>
          </w:tcPr>
          <w:p>
            <w:r>
              <w:t>rw</w:t>
            </w:r>
          </w:p>
        </w:tc>
        <w:tc>
          <w:tcPr>
            <w:tcW w:type="dxa" w:w="720"/>
          </w:tcPr>
          <w:p>
            <w:r>
              <w:t>0</w:t>
            </w:r>
          </w:p>
        </w:tc>
        <w:tc>
          <w:tcPr>
            <w:tcW w:type="dxa" w:w="1440"/>
          </w:tcPr>
          <w:p>
            <w:r>
              <w:t>1'b0</w:t>
            </w:r>
          </w:p>
        </w:tc>
        <w:tc>
          <w:tcPr>
            <w:tcW w:type="dxa" w:w="4320"/>
          </w:tcPr>
          <w:p>
            <w:r>
              <w:t>It is low 256KB Flash AHB error interrupt stat. 1 indicates AHB operation error AHB error include: Write/read unmapped space; AHB align rules violation; Byte/half-word Flash write operation;</w:t>
            </w:r>
          </w:p>
        </w:tc>
      </w:tr>
      <w:tr>
        <w:tc>
          <w:tcPr>
            <w:tcW w:type="dxa" w:w="2160"/>
          </w:tcPr>
          <w:p>
            <w:r>
              <w:t>LOCKL_INT</w:t>
            </w:r>
          </w:p>
        </w:tc>
        <w:tc>
          <w:tcPr>
            <w:tcW w:type="dxa" w:w="720"/>
          </w:tcPr>
          <w:p>
            <w:r>
              <w:t>rw</w:t>
            </w:r>
          </w:p>
        </w:tc>
        <w:tc>
          <w:tcPr>
            <w:tcW w:type="dxa" w:w="720"/>
          </w:tcPr>
          <w:p>
            <w:r>
              <w:t>1</w:t>
            </w:r>
          </w:p>
        </w:tc>
        <w:tc>
          <w:tcPr>
            <w:tcW w:type="dxa" w:w="1440"/>
          </w:tcPr>
          <w:p>
            <w:r>
              <w:t>1'b0</w:t>
            </w:r>
          </w:p>
        </w:tc>
        <w:tc>
          <w:tcPr>
            <w:tcW w:type="dxa" w:w="4320"/>
          </w:tcPr>
          <w:p>
            <w:r>
              <w:t>It is low 256KB Flash Lock page be accessed interrupt status</w:t>
            </w:r>
          </w:p>
        </w:tc>
      </w:tr>
      <w:tr>
        <w:tc>
          <w:tcPr>
            <w:tcW w:type="dxa" w:w="2160"/>
          </w:tcPr>
          <w:p>
            <w:r>
              <w:t>ERASEL_INT</w:t>
            </w:r>
          </w:p>
        </w:tc>
        <w:tc>
          <w:tcPr>
            <w:tcW w:type="dxa" w:w="720"/>
          </w:tcPr>
          <w:p>
            <w:r>
              <w:t>rw</w:t>
            </w:r>
          </w:p>
        </w:tc>
        <w:tc>
          <w:tcPr>
            <w:tcW w:type="dxa" w:w="720"/>
          </w:tcPr>
          <w:p>
            <w:r>
              <w:t>2</w:t>
            </w:r>
          </w:p>
        </w:tc>
        <w:tc>
          <w:tcPr>
            <w:tcW w:type="dxa" w:w="1440"/>
          </w:tcPr>
          <w:p>
            <w:r>
              <w:t>1'b0</w:t>
            </w:r>
          </w:p>
        </w:tc>
        <w:tc>
          <w:tcPr>
            <w:tcW w:type="dxa" w:w="4320"/>
          </w:tcPr>
          <w:p>
            <w:r>
              <w:t>It is low 256KB Erase operation done interrupt status If erase is used, it indicates one erase is done.</w:t>
            </w:r>
          </w:p>
        </w:tc>
      </w:tr>
      <w:tr>
        <w:tc>
          <w:tcPr>
            <w:tcW w:type="dxa" w:w="2160"/>
          </w:tcPr>
          <w:p>
            <w:r>
              <w:t>WRITEL_INT</w:t>
            </w:r>
          </w:p>
        </w:tc>
        <w:tc>
          <w:tcPr>
            <w:tcW w:type="dxa" w:w="720"/>
          </w:tcPr>
          <w:p>
            <w:r>
              <w:t>rw</w:t>
            </w:r>
          </w:p>
        </w:tc>
        <w:tc>
          <w:tcPr>
            <w:tcW w:type="dxa" w:w="720"/>
          </w:tcPr>
          <w:p>
            <w:r>
              <w:t>3</w:t>
            </w:r>
          </w:p>
        </w:tc>
        <w:tc>
          <w:tcPr>
            <w:tcW w:type="dxa" w:w="1440"/>
          </w:tcPr>
          <w:p>
            <w:r>
              <w:t>1'b0</w:t>
            </w:r>
          </w:p>
        </w:tc>
        <w:tc>
          <w:tcPr>
            <w:tcW w:type="dxa" w:w="4320"/>
          </w:tcPr>
          <w:p>
            <w:r>
              <w:t>It is low 256KB write operation done interrupt status If write is used, it indicates one program is done.</w:t>
            </w:r>
          </w:p>
        </w:tc>
      </w:tr>
      <w:tr>
        <w:tc>
          <w:tcPr>
            <w:tcW w:type="dxa" w:w="2160"/>
          </w:tcPr>
          <w:p>
            <w:r>
              <w:t>WRBUFL_INT</w:t>
            </w:r>
          </w:p>
        </w:tc>
        <w:tc>
          <w:tcPr>
            <w:tcW w:type="dxa" w:w="720"/>
          </w:tcPr>
          <w:p>
            <w:r>
              <w:t>rw</w:t>
            </w:r>
          </w:p>
        </w:tc>
        <w:tc>
          <w:tcPr>
            <w:tcW w:type="dxa" w:w="720"/>
          </w:tcPr>
          <w:p>
            <w:r>
              <w:t>4</w:t>
            </w:r>
          </w:p>
        </w:tc>
        <w:tc>
          <w:tcPr>
            <w:tcW w:type="dxa" w:w="1440"/>
          </w:tcPr>
          <w:p>
            <w:r>
              <w:t>1'b0</w:t>
            </w:r>
          </w:p>
        </w:tc>
        <w:tc>
          <w:tcPr>
            <w:tcW w:type="dxa" w:w="4320"/>
          </w:tcPr>
          <w:p>
            <w:r>
              <w:t>It is low 256KB Write Buffer empty interrupt status 0 = write buffer is not empty 1 = write buffer is empty It is auto cleared when write buffer is written. It is enabled only when PRGML_EN is enabled and write buffer is empty</w:t>
            </w:r>
          </w:p>
        </w:tc>
      </w:tr>
      <w:tr>
        <w:tc>
          <w:tcPr>
            <w:tcW w:type="dxa" w:w="2160"/>
          </w:tcPr>
          <w:p>
            <w:r>
              <w:t>WRITE_FAIL_L_INT</w:t>
            </w:r>
          </w:p>
        </w:tc>
        <w:tc>
          <w:tcPr>
            <w:tcW w:type="dxa" w:w="720"/>
          </w:tcPr>
          <w:p>
            <w:r>
              <w:t>rw</w:t>
            </w:r>
          </w:p>
        </w:tc>
        <w:tc>
          <w:tcPr>
            <w:tcW w:type="dxa" w:w="720"/>
          </w:tcPr>
          <w:p>
            <w:r>
              <w:t>5</w:t>
            </w:r>
          </w:p>
        </w:tc>
        <w:tc>
          <w:tcPr>
            <w:tcW w:type="dxa" w:w="1440"/>
          </w:tcPr>
          <w:p>
            <w:r>
              <w:t>1'b0</w:t>
            </w:r>
          </w:p>
        </w:tc>
        <w:tc>
          <w:tcPr>
            <w:tcW w:type="dxa" w:w="4320"/>
          </w:tcPr>
          <w:p>
            <w:r>
              <w:t>When smart write of low 256KB Flash is enable, 0 = Smart write is successful, 1 = Smart write is fail.</w:t>
            </w:r>
          </w:p>
        </w:tc>
      </w:tr>
      <w:tr>
        <w:tc>
          <w:tcPr>
            <w:tcW w:type="dxa" w:w="2160"/>
          </w:tcPr>
          <w:p>
            <w:r>
              <w:t>ERASE_FAIL_L_INT</w:t>
            </w:r>
          </w:p>
        </w:tc>
        <w:tc>
          <w:tcPr>
            <w:tcW w:type="dxa" w:w="720"/>
          </w:tcPr>
          <w:p>
            <w:r>
              <w:t>rw</w:t>
            </w:r>
          </w:p>
        </w:tc>
        <w:tc>
          <w:tcPr>
            <w:tcW w:type="dxa" w:w="720"/>
          </w:tcPr>
          <w:p>
            <w:r>
              <w:t>6</w:t>
            </w:r>
          </w:p>
        </w:tc>
        <w:tc>
          <w:tcPr>
            <w:tcW w:type="dxa" w:w="1440"/>
          </w:tcPr>
          <w:p>
            <w:r>
              <w:t>1'b0</w:t>
            </w:r>
          </w:p>
        </w:tc>
        <w:tc>
          <w:tcPr>
            <w:tcW w:type="dxa" w:w="4320"/>
          </w:tcPr>
          <w:p>
            <w:r>
              <w:t>When smart erase of low 256KB Flash is enable, 0 = Smart erase is successful, 1 = Smart erase is fail.</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AHBH_INT</w:t>
            </w:r>
          </w:p>
        </w:tc>
        <w:tc>
          <w:tcPr>
            <w:tcW w:type="dxa" w:w="720"/>
          </w:tcPr>
          <w:p>
            <w:r>
              <w:t>rw</w:t>
            </w:r>
          </w:p>
        </w:tc>
        <w:tc>
          <w:tcPr>
            <w:tcW w:type="dxa" w:w="720"/>
          </w:tcPr>
          <w:p>
            <w:r>
              <w:t>8</w:t>
            </w:r>
          </w:p>
        </w:tc>
        <w:tc>
          <w:tcPr>
            <w:tcW w:type="dxa" w:w="1440"/>
          </w:tcPr>
          <w:p>
            <w:r>
              <w:t>1'b0</w:t>
            </w:r>
          </w:p>
        </w:tc>
        <w:tc>
          <w:tcPr>
            <w:tcW w:type="dxa" w:w="4320"/>
          </w:tcPr>
          <w:p>
            <w:r>
              <w:t>it is high 256KB Flash AHB error interrupt stat 1 indicates AHB operation error AHB error include: Write/read unmapped space; AHB align rules violation; Byte/half-word Flash write operation;</w:t>
            </w:r>
          </w:p>
        </w:tc>
      </w:tr>
      <w:tr>
        <w:tc>
          <w:tcPr>
            <w:tcW w:type="dxa" w:w="2160"/>
          </w:tcPr>
          <w:p>
            <w:r>
              <w:t>LOCKH_INT</w:t>
            </w:r>
          </w:p>
        </w:tc>
        <w:tc>
          <w:tcPr>
            <w:tcW w:type="dxa" w:w="720"/>
          </w:tcPr>
          <w:p>
            <w:r>
              <w:t>rw</w:t>
            </w:r>
          </w:p>
        </w:tc>
        <w:tc>
          <w:tcPr>
            <w:tcW w:type="dxa" w:w="720"/>
          </w:tcPr>
          <w:p>
            <w:r>
              <w:t>9</w:t>
            </w:r>
          </w:p>
        </w:tc>
        <w:tc>
          <w:tcPr>
            <w:tcW w:type="dxa" w:w="1440"/>
          </w:tcPr>
          <w:p>
            <w:r>
              <w:t>1'b0</w:t>
            </w:r>
          </w:p>
        </w:tc>
        <w:tc>
          <w:tcPr>
            <w:tcW w:type="dxa" w:w="4320"/>
          </w:tcPr>
          <w:p>
            <w:r>
              <w:t>it is high 256KB Flash Lock page be accessed interrupt status</w:t>
            </w:r>
          </w:p>
        </w:tc>
      </w:tr>
      <w:tr>
        <w:tc>
          <w:tcPr>
            <w:tcW w:type="dxa" w:w="2160"/>
          </w:tcPr>
          <w:p>
            <w:r>
              <w:t>ERASEH_INT</w:t>
            </w:r>
          </w:p>
        </w:tc>
        <w:tc>
          <w:tcPr>
            <w:tcW w:type="dxa" w:w="720"/>
          </w:tcPr>
          <w:p>
            <w:r>
              <w:t>rw</w:t>
            </w:r>
          </w:p>
        </w:tc>
        <w:tc>
          <w:tcPr>
            <w:tcW w:type="dxa" w:w="720"/>
          </w:tcPr>
          <w:p>
            <w:r>
              <w:t>10</w:t>
            </w:r>
          </w:p>
        </w:tc>
        <w:tc>
          <w:tcPr>
            <w:tcW w:type="dxa" w:w="1440"/>
          </w:tcPr>
          <w:p>
            <w:r>
              <w:t>1'b0</w:t>
            </w:r>
          </w:p>
        </w:tc>
        <w:tc>
          <w:tcPr>
            <w:tcW w:type="dxa" w:w="4320"/>
          </w:tcPr>
          <w:p>
            <w:r>
              <w:t>it is high 256KB Flash Erase operation done interrupt status If erase is used, it indicates one erase is done.</w:t>
            </w:r>
          </w:p>
        </w:tc>
      </w:tr>
      <w:tr>
        <w:tc>
          <w:tcPr>
            <w:tcW w:type="dxa" w:w="2160"/>
          </w:tcPr>
          <w:p>
            <w:r>
              <w:t>WRITEH_INT</w:t>
            </w:r>
          </w:p>
        </w:tc>
        <w:tc>
          <w:tcPr>
            <w:tcW w:type="dxa" w:w="720"/>
          </w:tcPr>
          <w:p>
            <w:r>
              <w:t>rw</w:t>
            </w:r>
          </w:p>
        </w:tc>
        <w:tc>
          <w:tcPr>
            <w:tcW w:type="dxa" w:w="720"/>
          </w:tcPr>
          <w:p>
            <w:r>
              <w:t>11</w:t>
            </w:r>
          </w:p>
        </w:tc>
        <w:tc>
          <w:tcPr>
            <w:tcW w:type="dxa" w:w="1440"/>
          </w:tcPr>
          <w:p>
            <w:r>
              <w:t>1'b0</w:t>
            </w:r>
          </w:p>
        </w:tc>
        <w:tc>
          <w:tcPr>
            <w:tcW w:type="dxa" w:w="4320"/>
          </w:tcPr>
          <w:p>
            <w:r>
              <w:t>it is high 256KB Flash write operation done interrupt status If write is used, it indicates one program is done.</w:t>
            </w:r>
          </w:p>
        </w:tc>
      </w:tr>
      <w:tr>
        <w:tc>
          <w:tcPr>
            <w:tcW w:type="dxa" w:w="2160"/>
          </w:tcPr>
          <w:p>
            <w:r>
              <w:t>WRBUFH_INT</w:t>
            </w:r>
          </w:p>
        </w:tc>
        <w:tc>
          <w:tcPr>
            <w:tcW w:type="dxa" w:w="720"/>
          </w:tcPr>
          <w:p>
            <w:r>
              <w:t>rw</w:t>
            </w:r>
          </w:p>
        </w:tc>
        <w:tc>
          <w:tcPr>
            <w:tcW w:type="dxa" w:w="720"/>
          </w:tcPr>
          <w:p>
            <w:r>
              <w:t>12</w:t>
            </w:r>
          </w:p>
        </w:tc>
        <w:tc>
          <w:tcPr>
            <w:tcW w:type="dxa" w:w="1440"/>
          </w:tcPr>
          <w:p>
            <w:r>
              <w:t>1'b0</w:t>
            </w:r>
          </w:p>
        </w:tc>
        <w:tc>
          <w:tcPr>
            <w:tcW w:type="dxa" w:w="4320"/>
          </w:tcPr>
          <w:p>
            <w:r>
              <w:t>it is high 256KB Flash Write Buffer empty interrupt status 0 = write buffer is not empty 1 = write buffer is empty It is auto cleared when write buffer is written. It is enabled only when PRGMH_EN is enabled and write buffer is empty</w:t>
            </w:r>
          </w:p>
        </w:tc>
      </w:tr>
      <w:tr>
        <w:tc>
          <w:tcPr>
            <w:tcW w:type="dxa" w:w="2160"/>
          </w:tcPr>
          <w:p>
            <w:r>
              <w:t>WRITE_FAIL_H_INT</w:t>
            </w:r>
          </w:p>
        </w:tc>
        <w:tc>
          <w:tcPr>
            <w:tcW w:type="dxa" w:w="720"/>
          </w:tcPr>
          <w:p>
            <w:r>
              <w:t>rw</w:t>
            </w:r>
          </w:p>
        </w:tc>
        <w:tc>
          <w:tcPr>
            <w:tcW w:type="dxa" w:w="720"/>
          </w:tcPr>
          <w:p>
            <w:r>
              <w:t>13</w:t>
            </w:r>
          </w:p>
        </w:tc>
        <w:tc>
          <w:tcPr>
            <w:tcW w:type="dxa" w:w="1440"/>
          </w:tcPr>
          <w:p>
            <w:r>
              <w:t>1'b0</w:t>
            </w:r>
          </w:p>
        </w:tc>
        <w:tc>
          <w:tcPr>
            <w:tcW w:type="dxa" w:w="4320"/>
          </w:tcPr>
          <w:p>
            <w:r>
              <w:t>When smart write of high 256KB Flash is enable, 0 = Smart write is successful, 1 = Smart write is fail.</w:t>
            </w:r>
          </w:p>
        </w:tc>
      </w:tr>
      <w:tr>
        <w:tc>
          <w:tcPr>
            <w:tcW w:type="dxa" w:w="2160"/>
          </w:tcPr>
          <w:p>
            <w:r>
              <w:t>ERASE_FAIL_H_INT</w:t>
            </w:r>
          </w:p>
        </w:tc>
        <w:tc>
          <w:tcPr>
            <w:tcW w:type="dxa" w:w="720"/>
          </w:tcPr>
          <w:p>
            <w:r>
              <w:t>rw</w:t>
            </w:r>
          </w:p>
        </w:tc>
        <w:tc>
          <w:tcPr>
            <w:tcW w:type="dxa" w:w="720"/>
          </w:tcPr>
          <w:p>
            <w:r>
              <w:t>14</w:t>
            </w:r>
          </w:p>
        </w:tc>
        <w:tc>
          <w:tcPr>
            <w:tcW w:type="dxa" w:w="1440"/>
          </w:tcPr>
          <w:p>
            <w:r>
              <w:t>1'b0</w:t>
            </w:r>
          </w:p>
        </w:tc>
        <w:tc>
          <w:tcPr>
            <w:tcW w:type="dxa" w:w="4320"/>
          </w:tcPr>
          <w:p>
            <w:r>
              <w:t>When smart erase of high 256KB Flash is enable, 0 = Smart erase is successful, 1 = Smart erase is fail.</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FLASH_INTCLR</w:t>
      </w:r>
    </w:p>
    <w:p>
      <w:r>
        <w:t>Offset Address: 0x4008101c</w:t>
      </w:r>
    </w:p>
    <w:p>
      <w:r>
        <w:t>interrupt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AHBL_INTCLR</w:t>
            </w:r>
          </w:p>
        </w:tc>
        <w:tc>
          <w:tcPr>
            <w:tcW w:type="dxa" w:w="720"/>
          </w:tcPr>
          <w:p>
            <w:r>
              <w:t>rw</w:t>
            </w:r>
          </w:p>
        </w:tc>
        <w:tc>
          <w:tcPr>
            <w:tcW w:type="dxa" w:w="720"/>
          </w:tcPr>
          <w:p>
            <w:r>
              <w:t>0</w:t>
            </w:r>
          </w:p>
        </w:tc>
        <w:tc>
          <w:tcPr>
            <w:tcW w:type="dxa" w:w="1440"/>
          </w:tcPr>
          <w:p>
            <w:r>
              <w:t>1'b0</w:t>
            </w:r>
          </w:p>
        </w:tc>
        <w:tc>
          <w:tcPr>
            <w:tcW w:type="dxa" w:w="4320"/>
          </w:tcPr>
          <w:p>
            <w:r>
              <w:t>low 256K flash AHB error interrupt clear</w:t>
            </w:r>
          </w:p>
        </w:tc>
      </w:tr>
      <w:tr>
        <w:tc>
          <w:tcPr>
            <w:tcW w:type="dxa" w:w="2160"/>
          </w:tcPr>
          <w:p>
            <w:r>
              <w:t>LOCKL_INTCLR</w:t>
            </w:r>
          </w:p>
        </w:tc>
        <w:tc>
          <w:tcPr>
            <w:tcW w:type="dxa" w:w="720"/>
          </w:tcPr>
          <w:p>
            <w:r>
              <w:t>rw</w:t>
            </w:r>
          </w:p>
        </w:tc>
        <w:tc>
          <w:tcPr>
            <w:tcW w:type="dxa" w:w="720"/>
          </w:tcPr>
          <w:p>
            <w:r>
              <w:t>1</w:t>
            </w:r>
          </w:p>
        </w:tc>
        <w:tc>
          <w:tcPr>
            <w:tcW w:type="dxa" w:w="1440"/>
          </w:tcPr>
          <w:p>
            <w:r>
              <w:t>1'b0</w:t>
            </w:r>
          </w:p>
        </w:tc>
        <w:tc>
          <w:tcPr>
            <w:tcW w:type="dxa" w:w="4320"/>
          </w:tcPr>
          <w:p>
            <w:r>
              <w:t>low 256K flash lock error interrupt clear</w:t>
            </w:r>
          </w:p>
        </w:tc>
      </w:tr>
      <w:tr>
        <w:tc>
          <w:tcPr>
            <w:tcW w:type="dxa" w:w="2160"/>
          </w:tcPr>
          <w:p>
            <w:r>
              <w:t>ERASEL_INTCLR</w:t>
            </w:r>
          </w:p>
        </w:tc>
        <w:tc>
          <w:tcPr>
            <w:tcW w:type="dxa" w:w="720"/>
          </w:tcPr>
          <w:p>
            <w:r>
              <w:t>rw</w:t>
            </w:r>
          </w:p>
        </w:tc>
        <w:tc>
          <w:tcPr>
            <w:tcW w:type="dxa" w:w="720"/>
          </w:tcPr>
          <w:p>
            <w:r>
              <w:t>2</w:t>
            </w:r>
          </w:p>
        </w:tc>
        <w:tc>
          <w:tcPr>
            <w:tcW w:type="dxa" w:w="1440"/>
          </w:tcPr>
          <w:p>
            <w:r>
              <w:t>1'b0</w:t>
            </w:r>
          </w:p>
        </w:tc>
        <w:tc>
          <w:tcPr>
            <w:tcW w:type="dxa" w:w="4320"/>
          </w:tcPr>
          <w:p>
            <w:r>
              <w:t>low 256K flash erase status interrupt clear</w:t>
            </w:r>
          </w:p>
        </w:tc>
      </w:tr>
      <w:tr>
        <w:tc>
          <w:tcPr>
            <w:tcW w:type="dxa" w:w="2160"/>
          </w:tcPr>
          <w:p>
            <w:r>
              <w:t>WRITEL_INTCLR</w:t>
            </w:r>
          </w:p>
        </w:tc>
        <w:tc>
          <w:tcPr>
            <w:tcW w:type="dxa" w:w="720"/>
          </w:tcPr>
          <w:p>
            <w:r>
              <w:t>rw</w:t>
            </w:r>
          </w:p>
        </w:tc>
        <w:tc>
          <w:tcPr>
            <w:tcW w:type="dxa" w:w="720"/>
          </w:tcPr>
          <w:p>
            <w:r>
              <w:t>3</w:t>
            </w:r>
          </w:p>
        </w:tc>
        <w:tc>
          <w:tcPr>
            <w:tcW w:type="dxa" w:w="1440"/>
          </w:tcPr>
          <w:p>
            <w:r>
              <w:t>1'b0</w:t>
            </w:r>
          </w:p>
        </w:tc>
        <w:tc>
          <w:tcPr>
            <w:tcW w:type="dxa" w:w="4320"/>
          </w:tcPr>
          <w:p>
            <w:r>
              <w:t>low 256K flash write status interrupt clear</w:t>
            </w:r>
          </w:p>
        </w:tc>
      </w:tr>
      <w:tr>
        <w:tc>
          <w:tcPr>
            <w:tcW w:type="dxa" w:w="2160"/>
          </w:tcPr>
          <w:p>
            <w:r>
              <w:t>Reserved</w:t>
            </w:r>
          </w:p>
        </w:tc>
        <w:tc>
          <w:tcPr>
            <w:tcW w:type="dxa" w:w="720"/>
          </w:tcPr>
          <w:p>
            <w:r>
              <w:t>rw</w:t>
            </w:r>
          </w:p>
        </w:tc>
        <w:tc>
          <w:tcPr>
            <w:tcW w:type="dxa" w:w="720"/>
          </w:tcPr>
          <w:p>
            <w:r>
              <w:t>7:4</w:t>
            </w:r>
          </w:p>
        </w:tc>
        <w:tc>
          <w:tcPr>
            <w:tcW w:type="dxa" w:w="1440"/>
          </w:tcPr>
          <w:p>
            <w:r>
              <w:t>4'b0</w:t>
            </w:r>
          </w:p>
        </w:tc>
        <w:tc>
          <w:tcPr>
            <w:tcW w:type="dxa" w:w="4320"/>
          </w:tcPr>
          <w:p>
            <w:r>
              <w:t>Reserved</w:t>
            </w:r>
          </w:p>
        </w:tc>
      </w:tr>
      <w:tr>
        <w:tc>
          <w:tcPr>
            <w:tcW w:type="dxa" w:w="2160"/>
          </w:tcPr>
          <w:p>
            <w:r>
              <w:t>AHBH_INTCLR</w:t>
            </w:r>
          </w:p>
        </w:tc>
        <w:tc>
          <w:tcPr>
            <w:tcW w:type="dxa" w:w="720"/>
          </w:tcPr>
          <w:p>
            <w:r>
              <w:t>rw</w:t>
            </w:r>
          </w:p>
        </w:tc>
        <w:tc>
          <w:tcPr>
            <w:tcW w:type="dxa" w:w="720"/>
          </w:tcPr>
          <w:p>
            <w:r>
              <w:t>8</w:t>
            </w:r>
          </w:p>
        </w:tc>
        <w:tc>
          <w:tcPr>
            <w:tcW w:type="dxa" w:w="1440"/>
          </w:tcPr>
          <w:p>
            <w:r>
              <w:t>1'b0</w:t>
            </w:r>
          </w:p>
        </w:tc>
        <w:tc>
          <w:tcPr>
            <w:tcW w:type="dxa" w:w="4320"/>
          </w:tcPr>
          <w:p>
            <w:r>
              <w:t>high 256K flash AHB error interrupt clear</w:t>
            </w:r>
          </w:p>
        </w:tc>
      </w:tr>
      <w:tr>
        <w:tc>
          <w:tcPr>
            <w:tcW w:type="dxa" w:w="2160"/>
          </w:tcPr>
          <w:p>
            <w:r>
              <w:t>LOCKH_INTCLR</w:t>
            </w:r>
          </w:p>
        </w:tc>
        <w:tc>
          <w:tcPr>
            <w:tcW w:type="dxa" w:w="720"/>
          </w:tcPr>
          <w:p>
            <w:r>
              <w:t>rw</w:t>
            </w:r>
          </w:p>
        </w:tc>
        <w:tc>
          <w:tcPr>
            <w:tcW w:type="dxa" w:w="720"/>
          </w:tcPr>
          <w:p>
            <w:r>
              <w:t>9</w:t>
            </w:r>
          </w:p>
        </w:tc>
        <w:tc>
          <w:tcPr>
            <w:tcW w:type="dxa" w:w="1440"/>
          </w:tcPr>
          <w:p>
            <w:r>
              <w:t>1'b0</w:t>
            </w:r>
          </w:p>
        </w:tc>
        <w:tc>
          <w:tcPr>
            <w:tcW w:type="dxa" w:w="4320"/>
          </w:tcPr>
          <w:p>
            <w:r>
              <w:t>high 256K flash lock error interrupt clear</w:t>
            </w:r>
          </w:p>
        </w:tc>
      </w:tr>
      <w:tr>
        <w:tc>
          <w:tcPr>
            <w:tcW w:type="dxa" w:w="2160"/>
          </w:tcPr>
          <w:p>
            <w:r>
              <w:t>ERASEH_INTCLR</w:t>
            </w:r>
          </w:p>
        </w:tc>
        <w:tc>
          <w:tcPr>
            <w:tcW w:type="dxa" w:w="720"/>
          </w:tcPr>
          <w:p>
            <w:r>
              <w:t>rw</w:t>
            </w:r>
          </w:p>
        </w:tc>
        <w:tc>
          <w:tcPr>
            <w:tcW w:type="dxa" w:w="720"/>
          </w:tcPr>
          <w:p>
            <w:r>
              <w:t>10</w:t>
            </w:r>
          </w:p>
        </w:tc>
        <w:tc>
          <w:tcPr>
            <w:tcW w:type="dxa" w:w="1440"/>
          </w:tcPr>
          <w:p>
            <w:r>
              <w:t>1'b0</w:t>
            </w:r>
          </w:p>
        </w:tc>
        <w:tc>
          <w:tcPr>
            <w:tcW w:type="dxa" w:w="4320"/>
          </w:tcPr>
          <w:p>
            <w:r>
              <w:t>high 256K flash erase status interrupt clear</w:t>
            </w:r>
          </w:p>
        </w:tc>
      </w:tr>
      <w:tr>
        <w:tc>
          <w:tcPr>
            <w:tcW w:type="dxa" w:w="2160"/>
          </w:tcPr>
          <w:p>
            <w:r>
              <w:t>WRITEH_INTCLR</w:t>
            </w:r>
          </w:p>
        </w:tc>
        <w:tc>
          <w:tcPr>
            <w:tcW w:type="dxa" w:w="720"/>
          </w:tcPr>
          <w:p>
            <w:r>
              <w:t>rw</w:t>
            </w:r>
          </w:p>
        </w:tc>
        <w:tc>
          <w:tcPr>
            <w:tcW w:type="dxa" w:w="720"/>
          </w:tcPr>
          <w:p>
            <w:r>
              <w:t>11</w:t>
            </w:r>
          </w:p>
        </w:tc>
        <w:tc>
          <w:tcPr>
            <w:tcW w:type="dxa" w:w="1440"/>
          </w:tcPr>
          <w:p>
            <w:r>
              <w:t>1'b0</w:t>
            </w:r>
          </w:p>
        </w:tc>
        <w:tc>
          <w:tcPr>
            <w:tcW w:type="dxa" w:w="4320"/>
          </w:tcPr>
          <w:p>
            <w:r>
              <w:t>high 256K flash write status interrupt clear</w:t>
            </w:r>
          </w:p>
        </w:tc>
      </w:tr>
      <w:tr>
        <w:tc>
          <w:tcPr>
            <w:tcW w:type="dxa" w:w="2160"/>
          </w:tcPr>
          <w:p>
            <w:r>
              <w:t>Reserved</w:t>
            </w:r>
          </w:p>
        </w:tc>
        <w:tc>
          <w:tcPr>
            <w:tcW w:type="dxa" w:w="720"/>
          </w:tcPr>
          <w:p>
            <w:r>
              <w:t>rw</w:t>
            </w:r>
          </w:p>
        </w:tc>
        <w:tc>
          <w:tcPr>
            <w:tcW w:type="dxa" w:w="720"/>
          </w:tcPr>
          <w:p>
            <w:r>
              <w:t>31:12</w:t>
            </w:r>
          </w:p>
        </w:tc>
        <w:tc>
          <w:tcPr>
            <w:tcW w:type="dxa" w:w="1440"/>
          </w:tcPr>
          <w:p>
            <w:r>
              <w:t>20'b0</w:t>
            </w:r>
          </w:p>
        </w:tc>
        <w:tc>
          <w:tcPr>
            <w:tcW w:type="dxa" w:w="4320"/>
          </w:tcPr>
          <w:p>
            <w:r>
              <w:t>Reserved</w:t>
            </w:r>
          </w:p>
        </w:tc>
      </w:tr>
    </w:tbl>
    <w:p/>
    <w:p>
      <w:pPr>
        <w:pStyle w:val="Heading3"/>
      </w:pPr>
      <w:r>
        <w:t>FLASH_LOCK_STAT0</w:t>
      </w:r>
    </w:p>
    <w:p>
      <w:r>
        <w:t>Offset Address: 0x40081020</w:t>
      </w:r>
    </w:p>
    <w:p>
      <w:r>
        <w:t>lock control register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PAGE_LOCK0</w:t>
            </w:r>
          </w:p>
        </w:tc>
        <w:tc>
          <w:tcPr>
            <w:tcW w:type="dxa" w:w="720"/>
          </w:tcPr>
          <w:p>
            <w:r>
              <w:t>rw</w:t>
            </w:r>
          </w:p>
        </w:tc>
        <w:tc>
          <w:tcPr>
            <w:tcW w:type="dxa" w:w="720"/>
          </w:tcPr>
          <w:p>
            <w:r>
              <w:t>31:0</w:t>
            </w:r>
          </w:p>
        </w:tc>
        <w:tc>
          <w:tcPr>
            <w:tcW w:type="dxa" w:w="1440"/>
          </w:tcPr>
          <w:p>
            <w:r>
              <w:t>32'b0</w:t>
            </w:r>
          </w:p>
        </w:tc>
        <w:tc>
          <w:tcPr>
            <w:tcW w:type="dxa" w:w="4320"/>
          </w:tcPr>
          <w:p>
            <w:r>
              <w:t>Low 256K flash main memory page 0-31 write and erase lock status</w:t>
            </w:r>
          </w:p>
        </w:tc>
      </w:tr>
    </w:tbl>
    <w:p/>
    <w:p>
      <w:pPr>
        <w:pStyle w:val="Heading3"/>
      </w:pPr>
      <w:r>
        <w:t>FLASH_LOCK_STAT1</w:t>
      </w:r>
    </w:p>
    <w:p>
      <w:r>
        <w:t>Offset Address: 0x40081024</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PAGE_LOCK1</w:t>
            </w:r>
          </w:p>
        </w:tc>
        <w:tc>
          <w:tcPr>
            <w:tcW w:type="dxa" w:w="720"/>
          </w:tcPr>
          <w:p>
            <w:r>
              <w:t>rw</w:t>
            </w:r>
          </w:p>
        </w:tc>
        <w:tc>
          <w:tcPr>
            <w:tcW w:type="dxa" w:w="720"/>
          </w:tcPr>
          <w:p>
            <w:r>
              <w:t>31:0</w:t>
            </w:r>
          </w:p>
        </w:tc>
        <w:tc>
          <w:tcPr>
            <w:tcW w:type="dxa" w:w="1440"/>
          </w:tcPr>
          <w:p>
            <w:r>
              <w:t>32'b0</w:t>
            </w:r>
          </w:p>
        </w:tc>
        <w:tc>
          <w:tcPr>
            <w:tcW w:type="dxa" w:w="4320"/>
          </w:tcPr>
          <w:p>
            <w:r>
              <w:t>Low 256K flash main memory page 32-63 write and erase lock status</w:t>
            </w:r>
          </w:p>
        </w:tc>
      </w:tr>
    </w:tbl>
    <w:p/>
    <w:p>
      <w:pPr>
        <w:pStyle w:val="Heading3"/>
      </w:pPr>
      <w:r>
        <w:t>FLASH_LOCK_STAT2</w:t>
      </w:r>
    </w:p>
    <w:p>
      <w:r>
        <w:t>Offset Address: 0x40081028</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PAGE_LOCK2</w:t>
            </w:r>
          </w:p>
        </w:tc>
        <w:tc>
          <w:tcPr>
            <w:tcW w:type="dxa" w:w="720"/>
          </w:tcPr>
          <w:p>
            <w:r>
              <w:t>rw</w:t>
            </w:r>
          </w:p>
        </w:tc>
        <w:tc>
          <w:tcPr>
            <w:tcW w:type="dxa" w:w="720"/>
          </w:tcPr>
          <w:p>
            <w:r>
              <w:t>31:0</w:t>
            </w:r>
          </w:p>
        </w:tc>
        <w:tc>
          <w:tcPr>
            <w:tcW w:type="dxa" w:w="1440"/>
          </w:tcPr>
          <w:p>
            <w:r>
              <w:t>32'b0</w:t>
            </w:r>
          </w:p>
        </w:tc>
        <w:tc>
          <w:tcPr>
            <w:tcW w:type="dxa" w:w="4320"/>
          </w:tcPr>
          <w:p>
            <w:r>
              <w:t>Low 256K flash main memory page 64-95 write and erase lock status</w:t>
            </w:r>
          </w:p>
        </w:tc>
      </w:tr>
    </w:tbl>
    <w:p/>
    <w:p>
      <w:pPr>
        <w:pStyle w:val="Heading3"/>
      </w:pPr>
      <w:r>
        <w:t>FLASH_LOCK_STAT3</w:t>
      </w:r>
    </w:p>
    <w:p>
      <w:r>
        <w:t>Offset Address: 0x4008102c</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PAGE_LOCK3</w:t>
            </w:r>
          </w:p>
        </w:tc>
        <w:tc>
          <w:tcPr>
            <w:tcW w:type="dxa" w:w="720"/>
          </w:tcPr>
          <w:p>
            <w:r>
              <w:t>rw</w:t>
            </w:r>
          </w:p>
        </w:tc>
        <w:tc>
          <w:tcPr>
            <w:tcW w:type="dxa" w:w="720"/>
          </w:tcPr>
          <w:p>
            <w:r>
              <w:t>31:0</w:t>
            </w:r>
          </w:p>
        </w:tc>
        <w:tc>
          <w:tcPr>
            <w:tcW w:type="dxa" w:w="1440"/>
          </w:tcPr>
          <w:p>
            <w:r>
              <w:t>32'b0</w:t>
            </w:r>
          </w:p>
        </w:tc>
        <w:tc>
          <w:tcPr>
            <w:tcW w:type="dxa" w:w="4320"/>
          </w:tcPr>
          <w:p>
            <w:r>
              <w:t>Low 256K flash main memory page 96-127 write and erase lock status</w:t>
            </w:r>
          </w:p>
        </w:tc>
      </w:tr>
    </w:tbl>
    <w:p/>
    <w:p>
      <w:pPr>
        <w:pStyle w:val="Heading3"/>
      </w:pPr>
      <w:r>
        <w:t>FLASH_LOCK_STAT4</w:t>
      </w:r>
    </w:p>
    <w:p>
      <w:r>
        <w:t>Offset Address: 0x40081030</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PAGE_LOCK4</w:t>
            </w:r>
          </w:p>
        </w:tc>
        <w:tc>
          <w:tcPr>
            <w:tcW w:type="dxa" w:w="720"/>
          </w:tcPr>
          <w:p>
            <w:r>
              <w:t>rw</w:t>
            </w:r>
          </w:p>
        </w:tc>
        <w:tc>
          <w:tcPr>
            <w:tcW w:type="dxa" w:w="720"/>
          </w:tcPr>
          <w:p>
            <w:r>
              <w:t>31:0</w:t>
            </w:r>
          </w:p>
        </w:tc>
        <w:tc>
          <w:tcPr>
            <w:tcW w:type="dxa" w:w="1440"/>
          </w:tcPr>
          <w:p>
            <w:r>
              <w:t>32'b0</w:t>
            </w:r>
          </w:p>
        </w:tc>
        <w:tc>
          <w:tcPr>
            <w:tcW w:type="dxa" w:w="4320"/>
          </w:tcPr>
          <w:p>
            <w:r>
              <w:t>high 256K flash main memory page 0-31 write and erase lock status</w:t>
            </w:r>
          </w:p>
        </w:tc>
      </w:tr>
    </w:tbl>
    <w:p/>
    <w:p>
      <w:pPr>
        <w:pStyle w:val="Heading3"/>
      </w:pPr>
      <w:r>
        <w:t>FLASH_LOCK_STAT5</w:t>
      </w:r>
    </w:p>
    <w:p>
      <w:r>
        <w:t>Offset Address: 0x40081034</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PAGE_LOCK5</w:t>
            </w:r>
          </w:p>
        </w:tc>
        <w:tc>
          <w:tcPr>
            <w:tcW w:type="dxa" w:w="720"/>
          </w:tcPr>
          <w:p>
            <w:r>
              <w:t>rw</w:t>
            </w:r>
          </w:p>
        </w:tc>
        <w:tc>
          <w:tcPr>
            <w:tcW w:type="dxa" w:w="720"/>
          </w:tcPr>
          <w:p>
            <w:r>
              <w:t>31:0</w:t>
            </w:r>
          </w:p>
        </w:tc>
        <w:tc>
          <w:tcPr>
            <w:tcW w:type="dxa" w:w="1440"/>
          </w:tcPr>
          <w:p>
            <w:r>
              <w:t>32'b0</w:t>
            </w:r>
          </w:p>
        </w:tc>
        <w:tc>
          <w:tcPr>
            <w:tcW w:type="dxa" w:w="4320"/>
          </w:tcPr>
          <w:p>
            <w:r>
              <w:t>high 256K flash main memory page 32-63 write and erase lock status</w:t>
            </w:r>
          </w:p>
        </w:tc>
      </w:tr>
    </w:tbl>
    <w:p/>
    <w:p>
      <w:pPr>
        <w:pStyle w:val="Heading3"/>
      </w:pPr>
      <w:r>
        <w:t>FLASH_LOCK_STAT6</w:t>
      </w:r>
    </w:p>
    <w:p>
      <w:r>
        <w:t>Offset Address: 0x40081038</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PAGE_LOCK6</w:t>
            </w:r>
          </w:p>
        </w:tc>
        <w:tc>
          <w:tcPr>
            <w:tcW w:type="dxa" w:w="720"/>
          </w:tcPr>
          <w:p>
            <w:r>
              <w:t>rw</w:t>
            </w:r>
          </w:p>
        </w:tc>
        <w:tc>
          <w:tcPr>
            <w:tcW w:type="dxa" w:w="720"/>
          </w:tcPr>
          <w:p>
            <w:r>
              <w:t>31:0</w:t>
            </w:r>
          </w:p>
        </w:tc>
        <w:tc>
          <w:tcPr>
            <w:tcW w:type="dxa" w:w="1440"/>
          </w:tcPr>
          <w:p>
            <w:r>
              <w:t>32'b0</w:t>
            </w:r>
          </w:p>
        </w:tc>
        <w:tc>
          <w:tcPr>
            <w:tcW w:type="dxa" w:w="4320"/>
          </w:tcPr>
          <w:p>
            <w:r>
              <w:t>high 256K flash main memory page 64-95 write and erase lock status</w:t>
            </w:r>
          </w:p>
        </w:tc>
      </w:tr>
    </w:tbl>
    <w:p/>
    <w:p>
      <w:pPr>
        <w:pStyle w:val="Heading3"/>
      </w:pPr>
      <w:r>
        <w:t>FLASH_LOCK_STAT7</w:t>
      </w:r>
    </w:p>
    <w:p>
      <w:r>
        <w:t>Offset Address: 0x4008103c</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PAGE_LOCK7</w:t>
            </w:r>
          </w:p>
        </w:tc>
        <w:tc>
          <w:tcPr>
            <w:tcW w:type="dxa" w:w="720"/>
          </w:tcPr>
          <w:p>
            <w:r>
              <w:t>rw</w:t>
            </w:r>
          </w:p>
        </w:tc>
        <w:tc>
          <w:tcPr>
            <w:tcW w:type="dxa" w:w="720"/>
          </w:tcPr>
          <w:p>
            <w:r>
              <w:t>31:0</w:t>
            </w:r>
          </w:p>
        </w:tc>
        <w:tc>
          <w:tcPr>
            <w:tcW w:type="dxa" w:w="1440"/>
          </w:tcPr>
          <w:p>
            <w:r>
              <w:t>32'b0</w:t>
            </w:r>
          </w:p>
        </w:tc>
        <w:tc>
          <w:tcPr>
            <w:tcW w:type="dxa" w:w="4320"/>
          </w:tcPr>
          <w:p>
            <w:r>
              <w:t>high 256K flash main memory page 96-127 write and erase lock status</w:t>
            </w:r>
          </w:p>
        </w:tc>
      </w:tr>
    </w:tbl>
    <w:p/>
    <w:p>
      <w:pPr>
        <w:pStyle w:val="Heading3"/>
      </w:pPr>
      <w:r>
        <w:t>FLASH_LOCK_STAT8</w:t>
      </w:r>
    </w:p>
    <w:p>
      <w:r>
        <w:t>Offset Address: 0x40081040</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MASS_ERASE_LOCK</w:t>
            </w:r>
          </w:p>
        </w:tc>
        <w:tc>
          <w:tcPr>
            <w:tcW w:type="dxa" w:w="720"/>
          </w:tcPr>
          <w:p>
            <w:r>
              <w:t>rw</w:t>
            </w:r>
          </w:p>
        </w:tc>
        <w:tc>
          <w:tcPr>
            <w:tcW w:type="dxa" w:w="720"/>
          </w:tcPr>
          <w:p>
            <w:r>
              <w:t>0</w:t>
            </w:r>
          </w:p>
        </w:tc>
        <w:tc>
          <w:tcPr>
            <w:tcW w:type="dxa" w:w="1440"/>
          </w:tcPr>
          <w:p>
            <w:r>
              <w:t>1'b0</w:t>
            </w:r>
          </w:p>
        </w:tc>
        <w:tc>
          <w:tcPr>
            <w:tcW w:type="dxa" w:w="4320"/>
          </w:tcPr>
          <w:p>
            <w:r>
              <w:t>Mass erase operation lock status 0 : Mass erase operation is locked 1 : Mass erase operation is unlocked</w:t>
            </w:r>
          </w:p>
        </w:tc>
      </w:tr>
      <w:tr>
        <w:tc>
          <w:tcPr>
            <w:tcW w:type="dxa" w:w="2160"/>
          </w:tcPr>
          <w:p>
            <w:r>
              <w:t>FSH_PROTECT</w:t>
            </w:r>
          </w:p>
        </w:tc>
        <w:tc>
          <w:tcPr>
            <w:tcW w:type="dxa" w:w="720"/>
          </w:tcPr>
          <w:p>
            <w:r>
              <w:t>rw</w:t>
            </w:r>
          </w:p>
        </w:tc>
        <w:tc>
          <w:tcPr>
            <w:tcW w:type="dxa" w:w="720"/>
          </w:tcPr>
          <w:p>
            <w:r>
              <w:t>1</w:t>
            </w:r>
          </w:p>
        </w:tc>
        <w:tc>
          <w:tcPr>
            <w:tcW w:type="dxa" w:w="1440"/>
          </w:tcPr>
          <w:p>
            <w:r>
              <w:t>1'b0</w:t>
            </w:r>
          </w:p>
        </w:tc>
        <w:tc>
          <w:tcPr>
            <w:tcW w:type="dxa" w:w="4320"/>
          </w:tcPr>
          <w:p>
            <w:r>
              <w:t>SWD flash protection status 0 : flash is unprotected 1 : flash is protected</w:t>
            </w:r>
          </w:p>
        </w:tc>
      </w:tr>
      <w:tr>
        <w:tc>
          <w:tcPr>
            <w:tcW w:type="dxa" w:w="2160"/>
          </w:tcPr>
          <w:p>
            <w:r>
              <w:t>MEM_PROTECT</w:t>
            </w:r>
          </w:p>
        </w:tc>
        <w:tc>
          <w:tcPr>
            <w:tcW w:type="dxa" w:w="720"/>
          </w:tcPr>
          <w:p>
            <w:r>
              <w:t>rw</w:t>
            </w:r>
          </w:p>
        </w:tc>
        <w:tc>
          <w:tcPr>
            <w:tcW w:type="dxa" w:w="720"/>
          </w:tcPr>
          <w:p>
            <w:r>
              <w:t>2</w:t>
            </w:r>
          </w:p>
        </w:tc>
        <w:tc>
          <w:tcPr>
            <w:tcW w:type="dxa" w:w="1440"/>
          </w:tcPr>
          <w:p>
            <w:r>
              <w:t>1'b0</w:t>
            </w:r>
          </w:p>
        </w:tc>
        <w:tc>
          <w:tcPr>
            <w:tcW w:type="dxa" w:w="4320"/>
          </w:tcPr>
          <w:p>
            <w:r>
              <w:t>SWD memory protection status 0 : Memory is unprotected 1 : Memory is protected</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FLASH_STATUS1</w:t>
      </w:r>
    </w:p>
    <w:p>
      <w:r>
        <w:t>Offset Address: 0x40081048</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8:0</w:t>
            </w:r>
          </w:p>
        </w:tc>
        <w:tc>
          <w:tcPr>
            <w:tcW w:type="dxa" w:w="1440"/>
          </w:tcPr>
          <w:p>
            <w:r>
              <w:t>9'b0</w:t>
            </w:r>
          </w:p>
        </w:tc>
        <w:tc>
          <w:tcPr>
            <w:tcW w:type="dxa" w:w="4320"/>
          </w:tcPr>
          <w:p>
            <w:r>
              <w:t>Reserved</w:t>
            </w:r>
          </w:p>
        </w:tc>
      </w:tr>
      <w:tr>
        <w:tc>
          <w:tcPr>
            <w:tcW w:type="dxa" w:w="2160"/>
          </w:tcPr>
          <w:p>
            <w:r>
              <w:t>FSH_ERA_BUSY_L</w:t>
            </w:r>
          </w:p>
        </w:tc>
        <w:tc>
          <w:tcPr>
            <w:tcW w:type="dxa" w:w="720"/>
          </w:tcPr>
          <w:p>
            <w:r>
              <w:t>rw</w:t>
            </w:r>
          </w:p>
        </w:tc>
        <w:tc>
          <w:tcPr>
            <w:tcW w:type="dxa" w:w="720"/>
          </w:tcPr>
          <w:p>
            <w:r>
              <w:t>9</w:t>
            </w:r>
          </w:p>
        </w:tc>
        <w:tc>
          <w:tcPr>
            <w:tcW w:type="dxa" w:w="1440"/>
          </w:tcPr>
          <w:p>
            <w:r>
              <w:t>1'b0</w:t>
            </w:r>
          </w:p>
        </w:tc>
        <w:tc>
          <w:tcPr>
            <w:tcW w:type="dxa" w:w="4320"/>
          </w:tcPr>
          <w:p>
            <w:r>
              <w:t>flash block 0 erase operation status 0 : no flash block 0 erase operation in progress. 1 : flash block 0 erase operation is in progress.</w:t>
            </w:r>
          </w:p>
        </w:tc>
      </w:tr>
      <w:tr>
        <w:tc>
          <w:tcPr>
            <w:tcW w:type="dxa" w:w="2160"/>
          </w:tcPr>
          <w:p>
            <w:r>
              <w:t>FSH_WR_BUSY_L</w:t>
            </w:r>
          </w:p>
        </w:tc>
        <w:tc>
          <w:tcPr>
            <w:tcW w:type="dxa" w:w="720"/>
          </w:tcPr>
          <w:p>
            <w:r>
              <w:t>rw</w:t>
            </w:r>
          </w:p>
        </w:tc>
        <w:tc>
          <w:tcPr>
            <w:tcW w:type="dxa" w:w="720"/>
          </w:tcPr>
          <w:p>
            <w:r>
              <w:t>10</w:t>
            </w:r>
          </w:p>
        </w:tc>
        <w:tc>
          <w:tcPr>
            <w:tcW w:type="dxa" w:w="1440"/>
          </w:tcPr>
          <w:p>
            <w:r>
              <w:t>1'b0</w:t>
            </w:r>
          </w:p>
        </w:tc>
        <w:tc>
          <w:tcPr>
            <w:tcW w:type="dxa" w:w="4320"/>
          </w:tcPr>
          <w:p>
            <w:r>
              <w:t>flash block 0 write operation status: 0 : no flash block 0 write operation in progress. 1 : flash block 0 write operation is in progress.</w:t>
            </w:r>
          </w:p>
        </w:tc>
      </w:tr>
      <w:tr>
        <w:tc>
          <w:tcPr>
            <w:tcW w:type="dxa" w:w="2160"/>
          </w:tcPr>
          <w:p>
            <w:r>
              <w:t>DBG_ERA_DONE_L</w:t>
            </w:r>
          </w:p>
        </w:tc>
        <w:tc>
          <w:tcPr>
            <w:tcW w:type="dxa" w:w="720"/>
          </w:tcPr>
          <w:p>
            <w:r>
              <w:t>rw</w:t>
            </w:r>
          </w:p>
        </w:tc>
        <w:tc>
          <w:tcPr>
            <w:tcW w:type="dxa" w:w="720"/>
          </w:tcPr>
          <w:p>
            <w:r>
              <w:t>11</w:t>
            </w:r>
          </w:p>
        </w:tc>
        <w:tc>
          <w:tcPr>
            <w:tcW w:type="dxa" w:w="1440"/>
          </w:tcPr>
          <w:p>
            <w:r>
              <w:t>1'b0</w:t>
            </w:r>
          </w:p>
        </w:tc>
        <w:tc>
          <w:tcPr>
            <w:tcW w:type="dxa" w:w="4320"/>
          </w:tcPr>
          <w:p>
            <w:r>
              <w:t>A flash block 0 debug initiated smart mass erase status. 0 : no debug port initiated flash block 0 smart mass erase operation in progress. 1 : debug port initiated flash block 0 smart mass erase operation in progress.</w:t>
            </w:r>
          </w:p>
        </w:tc>
      </w:tr>
      <w:tr>
        <w:tc>
          <w:tcPr>
            <w:tcW w:type="dxa" w:w="2160"/>
          </w:tcPr>
          <w:p>
            <w:r>
              <w:t>FSH_ERA_BUSY_H</w:t>
            </w:r>
          </w:p>
        </w:tc>
        <w:tc>
          <w:tcPr>
            <w:tcW w:type="dxa" w:w="720"/>
          </w:tcPr>
          <w:p>
            <w:r>
              <w:t>rw</w:t>
            </w:r>
          </w:p>
        </w:tc>
        <w:tc>
          <w:tcPr>
            <w:tcW w:type="dxa" w:w="720"/>
          </w:tcPr>
          <w:p>
            <w:r>
              <w:t>12</w:t>
            </w:r>
          </w:p>
        </w:tc>
        <w:tc>
          <w:tcPr>
            <w:tcW w:type="dxa" w:w="1440"/>
          </w:tcPr>
          <w:p>
            <w:r>
              <w:t>1'b0</w:t>
            </w:r>
          </w:p>
        </w:tc>
        <w:tc>
          <w:tcPr>
            <w:tcW w:type="dxa" w:w="4320"/>
          </w:tcPr>
          <w:p>
            <w:r>
              <w:t>flash block 1 erase operation status 0 : no flash block 1 erase operation in progress. 1 : flash block 1 erase operation is in progress.</w:t>
            </w:r>
          </w:p>
        </w:tc>
      </w:tr>
      <w:tr>
        <w:tc>
          <w:tcPr>
            <w:tcW w:type="dxa" w:w="2160"/>
          </w:tcPr>
          <w:p>
            <w:r>
              <w:t>FSH_WR_BUSY_H</w:t>
            </w:r>
          </w:p>
        </w:tc>
        <w:tc>
          <w:tcPr>
            <w:tcW w:type="dxa" w:w="720"/>
          </w:tcPr>
          <w:p>
            <w:r>
              <w:t>rw</w:t>
            </w:r>
          </w:p>
        </w:tc>
        <w:tc>
          <w:tcPr>
            <w:tcW w:type="dxa" w:w="720"/>
          </w:tcPr>
          <w:p>
            <w:r>
              <w:t>13</w:t>
            </w:r>
          </w:p>
        </w:tc>
        <w:tc>
          <w:tcPr>
            <w:tcW w:type="dxa" w:w="1440"/>
          </w:tcPr>
          <w:p>
            <w:r>
              <w:t>1'b0</w:t>
            </w:r>
          </w:p>
        </w:tc>
        <w:tc>
          <w:tcPr>
            <w:tcW w:type="dxa" w:w="4320"/>
          </w:tcPr>
          <w:p>
            <w:r>
              <w:t>flash block 1 write operation status: 0 : no flash block 1 write operation in progress. 1 : flash block 1 write operation is in progress.</w:t>
            </w:r>
          </w:p>
        </w:tc>
      </w:tr>
      <w:tr>
        <w:tc>
          <w:tcPr>
            <w:tcW w:type="dxa" w:w="2160"/>
          </w:tcPr>
          <w:p>
            <w:r>
              <w:t>DBG_ERA_DONE_H</w:t>
            </w:r>
          </w:p>
        </w:tc>
        <w:tc>
          <w:tcPr>
            <w:tcW w:type="dxa" w:w="720"/>
          </w:tcPr>
          <w:p>
            <w:r>
              <w:t>rw</w:t>
            </w:r>
          </w:p>
        </w:tc>
        <w:tc>
          <w:tcPr>
            <w:tcW w:type="dxa" w:w="720"/>
          </w:tcPr>
          <w:p>
            <w:r>
              <w:t>14</w:t>
            </w:r>
          </w:p>
        </w:tc>
        <w:tc>
          <w:tcPr>
            <w:tcW w:type="dxa" w:w="1440"/>
          </w:tcPr>
          <w:p>
            <w:r>
              <w:t>1'b0</w:t>
            </w:r>
          </w:p>
        </w:tc>
        <w:tc>
          <w:tcPr>
            <w:tcW w:type="dxa" w:w="4320"/>
          </w:tcPr>
          <w:p>
            <w:r>
              <w:t>A flash block 1 debug initiated smart mass erase status. 0 : no debug port initiated flash block 1 smart mass erase operation in progress. 1 : debug port initiated flash block 1 smart mass erase operation in progress.</w:t>
            </w:r>
          </w:p>
        </w:tc>
      </w:tr>
      <w:tr>
        <w:tc>
          <w:tcPr>
            <w:tcW w:type="dxa" w:w="2160"/>
          </w:tcPr>
          <w:p>
            <w:r>
              <w:t>INI_RD_DONE</w:t>
            </w:r>
          </w:p>
        </w:tc>
        <w:tc>
          <w:tcPr>
            <w:tcW w:type="dxa" w:w="720"/>
          </w:tcPr>
          <w:p>
            <w:r>
              <w:t>rw</w:t>
            </w:r>
          </w:p>
        </w:tc>
        <w:tc>
          <w:tcPr>
            <w:tcW w:type="dxa" w:w="720"/>
          </w:tcPr>
          <w:p>
            <w:r>
              <w:t>15</w:t>
            </w:r>
          </w:p>
        </w:tc>
        <w:tc>
          <w:tcPr>
            <w:tcW w:type="dxa" w:w="1440"/>
          </w:tcPr>
          <w:p>
            <w:r>
              <w:t>1'b0</w:t>
            </w:r>
          </w:p>
        </w:tc>
        <w:tc>
          <w:tcPr>
            <w:tcW w:type="dxa" w:w="4320"/>
          </w:tcPr>
          <w:p>
            <w:r>
              <w:t>flash initial read done.</w:t>
            </w:r>
          </w:p>
        </w:tc>
      </w:tr>
      <w:tr>
        <w:tc>
          <w:tcPr>
            <w:tcW w:type="dxa" w:w="2160"/>
          </w:tcPr>
          <w:p>
            <w:r>
              <w:t>Reserved</w:t>
            </w:r>
          </w:p>
        </w:tc>
        <w:tc>
          <w:tcPr>
            <w:tcW w:type="dxa" w:w="720"/>
          </w:tcPr>
          <w:p>
            <w:r>
              <w:t>rw</w:t>
            </w:r>
          </w:p>
        </w:tc>
        <w:tc>
          <w:tcPr>
            <w:tcW w:type="dxa" w:w="720"/>
          </w:tcPr>
          <w:p>
            <w:r>
              <w:t>25:16</w:t>
            </w:r>
          </w:p>
        </w:tc>
        <w:tc>
          <w:tcPr>
            <w:tcW w:type="dxa" w:w="1440"/>
          </w:tcPr>
          <w:p>
            <w:r>
              <w:t>10'b0</w:t>
            </w:r>
          </w:p>
        </w:tc>
        <w:tc>
          <w:tcPr>
            <w:tcW w:type="dxa" w:w="4320"/>
          </w:tcPr>
          <w:p>
            <w:r>
              <w:t>Reserved</w:t>
            </w:r>
          </w:p>
        </w:tc>
      </w:tr>
      <w:tr>
        <w:tc>
          <w:tcPr>
            <w:tcW w:type="dxa" w:w="2160"/>
          </w:tcPr>
          <w:p>
            <w:r>
              <w:t>FSH_STA</w:t>
            </w:r>
          </w:p>
        </w:tc>
        <w:tc>
          <w:tcPr>
            <w:tcW w:type="dxa" w:w="720"/>
          </w:tcPr>
          <w:p>
            <w:r>
              <w:t>rw</w:t>
            </w:r>
          </w:p>
        </w:tc>
        <w:tc>
          <w:tcPr>
            <w:tcW w:type="dxa" w:w="720"/>
          </w:tcPr>
          <w:p>
            <w:r>
              <w:t>26</w:t>
            </w:r>
          </w:p>
        </w:tc>
        <w:tc>
          <w:tcPr>
            <w:tcW w:type="dxa" w:w="1440"/>
          </w:tcPr>
          <w:p>
            <w:r>
              <w:t>1'b0</w:t>
            </w:r>
          </w:p>
        </w:tc>
        <w:tc>
          <w:tcPr>
            <w:tcW w:type="dxa" w:w="4320"/>
          </w:tcPr>
          <w:p>
            <w:r>
              <w:t>when 0 means data information is 0x55AA.</w:t>
            </w:r>
          </w:p>
        </w:tc>
      </w:tr>
      <w:tr>
        <w:tc>
          <w:tcPr>
            <w:tcW w:type="dxa" w:w="2160"/>
          </w:tcPr>
          <w:p>
            <w:r>
              <w:t>RESERVED</w:t>
            </w:r>
          </w:p>
        </w:tc>
        <w:tc>
          <w:tcPr>
            <w:tcW w:type="dxa" w:w="720"/>
          </w:tcPr>
          <w:p>
            <w:r>
              <w:t>rw</w:t>
            </w:r>
          </w:p>
        </w:tc>
        <w:tc>
          <w:tcPr>
            <w:tcW w:type="dxa" w:w="720"/>
          </w:tcPr>
          <w:p>
            <w:r>
              <w:t>31:27</w:t>
            </w:r>
          </w:p>
        </w:tc>
        <w:tc>
          <w:tcPr>
            <w:tcW w:type="dxa" w:w="1440"/>
          </w:tcPr>
          <w:p>
            <w:r>
              <w:t>5'b0</w:t>
            </w:r>
          </w:p>
        </w:tc>
        <w:tc>
          <w:tcPr>
            <w:tcW w:type="dxa" w:w="4320"/>
          </w:tcPr>
          <w:p>
            <w:r>
              <w:t>reserved</w:t>
            </w:r>
          </w:p>
        </w:tc>
      </w:tr>
    </w:tbl>
    <w:p/>
    <w:p>
      <w:pPr>
        <w:pStyle w:val="Heading3"/>
      </w:pPr>
      <w:r>
        <w:t>FLASH_ERR_INFOL1</w:t>
      </w:r>
    </w:p>
    <w:p>
      <w:r>
        <w:t>Offset Address: 0x4008105c</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WR_FAILEDL_ADDR</w:t>
            </w:r>
          </w:p>
        </w:tc>
        <w:tc>
          <w:tcPr>
            <w:tcW w:type="dxa" w:w="720"/>
          </w:tcPr>
          <w:p>
            <w:r>
              <w:t>rw</w:t>
            </w:r>
          </w:p>
        </w:tc>
        <w:tc>
          <w:tcPr>
            <w:tcW w:type="dxa" w:w="720"/>
          </w:tcPr>
          <w:p>
            <w:r>
              <w:t>17:0</w:t>
            </w:r>
          </w:p>
        </w:tc>
        <w:tc>
          <w:tcPr>
            <w:tcW w:type="dxa" w:w="1440"/>
          </w:tcPr>
          <w:p>
            <w:r>
              <w:t>18'b0</w:t>
            </w:r>
          </w:p>
        </w:tc>
        <w:tc>
          <w:tcPr>
            <w:tcW w:type="dxa" w:w="4320"/>
          </w:tcPr>
          <w:p>
            <w:r>
              <w:t>When a flash block 0 smart write fails, the address is stored in this bit filed</w:t>
            </w:r>
          </w:p>
        </w:tc>
      </w:tr>
      <w:tr>
        <w:tc>
          <w:tcPr>
            <w:tcW w:type="dxa" w:w="2160"/>
          </w:tcPr>
          <w:p>
            <w:r>
              <w:t>SMART_FAILL_CTR</w:t>
            </w:r>
          </w:p>
        </w:tc>
        <w:tc>
          <w:tcPr>
            <w:tcW w:type="dxa" w:w="720"/>
          </w:tcPr>
          <w:p>
            <w:r>
              <w:t>rw</w:t>
            </w:r>
          </w:p>
        </w:tc>
        <w:tc>
          <w:tcPr>
            <w:tcW w:type="dxa" w:w="720"/>
          </w:tcPr>
          <w:p>
            <w:r>
              <w:t>23:18</w:t>
            </w:r>
          </w:p>
        </w:tc>
        <w:tc>
          <w:tcPr>
            <w:tcW w:type="dxa" w:w="1440"/>
          </w:tcPr>
          <w:p>
            <w:r>
              <w:t>6'b0</w:t>
            </w:r>
          </w:p>
        </w:tc>
        <w:tc>
          <w:tcPr>
            <w:tcW w:type="dxa" w:w="4320"/>
          </w:tcPr>
          <w:p>
            <w:r>
              <w:t>The amount of fails during a smart write or smart erase is stored in this bit field</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FLASH_ERR_INFOL2</w:t>
      </w:r>
    </w:p>
    <w:p>
      <w:r>
        <w:t>Offset Address: 0x40081060</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WR_FAILEDL_DATA</w:t>
            </w:r>
          </w:p>
        </w:tc>
        <w:tc>
          <w:tcPr>
            <w:tcW w:type="dxa" w:w="720"/>
          </w:tcPr>
          <w:p>
            <w:r>
              <w:t>rw</w:t>
            </w:r>
          </w:p>
        </w:tc>
        <w:tc>
          <w:tcPr>
            <w:tcW w:type="dxa" w:w="720"/>
          </w:tcPr>
          <w:p>
            <w:r>
              <w:t>31:0</w:t>
            </w:r>
          </w:p>
        </w:tc>
        <w:tc>
          <w:tcPr>
            <w:tcW w:type="dxa" w:w="1440"/>
          </w:tcPr>
          <w:p>
            <w:r>
              <w:t>32'b0</w:t>
            </w:r>
          </w:p>
        </w:tc>
        <w:tc>
          <w:tcPr>
            <w:tcW w:type="dxa" w:w="4320"/>
          </w:tcPr>
          <w:p>
            <w:r>
              <w:t>When a flash block 0 smart write fails, the data is stored in this bit field</w:t>
            </w:r>
          </w:p>
        </w:tc>
      </w:tr>
    </w:tbl>
    <w:p/>
    <w:p>
      <w:pPr>
        <w:pStyle w:val="Heading3"/>
      </w:pPr>
      <w:r>
        <w:t>FLASH_ERR_INFOL3</w:t>
      </w:r>
    </w:p>
    <w:p>
      <w:r>
        <w:t>Offset Address: 0x40081064</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ERA_FAILEDL_INFO</w:t>
            </w:r>
          </w:p>
        </w:tc>
        <w:tc>
          <w:tcPr>
            <w:tcW w:type="dxa" w:w="720"/>
          </w:tcPr>
          <w:p>
            <w:r>
              <w:t>rw</w:t>
            </w:r>
          </w:p>
        </w:tc>
        <w:tc>
          <w:tcPr>
            <w:tcW w:type="dxa" w:w="720"/>
          </w:tcPr>
          <w:p>
            <w:r>
              <w:t>17:0</w:t>
            </w:r>
          </w:p>
        </w:tc>
        <w:tc>
          <w:tcPr>
            <w:tcW w:type="dxa" w:w="1440"/>
          </w:tcPr>
          <w:p>
            <w:r>
              <w:t>18'b0</w:t>
            </w:r>
          </w:p>
        </w:tc>
        <w:tc>
          <w:tcPr>
            <w:tcW w:type="dxa" w:w="4320"/>
          </w:tcPr>
          <w:p>
            <w:r>
              <w:t>When a smart erase on flash block 0 fails, the address is stored in this bit field</w:t>
            </w:r>
          </w:p>
        </w:tc>
      </w:tr>
      <w:tr>
        <w:tc>
          <w:tcPr>
            <w:tcW w:type="dxa" w:w="2160"/>
          </w:tcPr>
          <w:p>
            <w:r>
              <w:t>Reserved</w:t>
            </w:r>
          </w:p>
        </w:tc>
        <w:tc>
          <w:tcPr>
            <w:tcW w:type="dxa" w:w="720"/>
          </w:tcPr>
          <w:p>
            <w:r>
              <w:t>rw</w:t>
            </w:r>
          </w:p>
        </w:tc>
        <w:tc>
          <w:tcPr>
            <w:tcW w:type="dxa" w:w="720"/>
          </w:tcPr>
          <w:p>
            <w:r>
              <w:t>31:18</w:t>
            </w:r>
          </w:p>
        </w:tc>
        <w:tc>
          <w:tcPr>
            <w:tcW w:type="dxa" w:w="1440"/>
          </w:tcPr>
          <w:p>
            <w:r>
              <w:t>14'b0</w:t>
            </w:r>
          </w:p>
        </w:tc>
        <w:tc>
          <w:tcPr>
            <w:tcW w:type="dxa" w:w="4320"/>
          </w:tcPr>
          <w:p>
            <w:r>
              <w:t>Reserved</w:t>
            </w:r>
          </w:p>
        </w:tc>
      </w:tr>
    </w:tbl>
    <w:p/>
    <w:p>
      <w:pPr>
        <w:pStyle w:val="Heading3"/>
      </w:pPr>
      <w:r>
        <w:t>FLASH_ERR_INFOH1</w:t>
      </w:r>
    </w:p>
    <w:p>
      <w:r>
        <w:t>Offset Address: 0x40081068</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WR_FAILEDH_ADDR</w:t>
            </w:r>
          </w:p>
        </w:tc>
        <w:tc>
          <w:tcPr>
            <w:tcW w:type="dxa" w:w="720"/>
          </w:tcPr>
          <w:p>
            <w:r>
              <w:t>rw</w:t>
            </w:r>
          </w:p>
        </w:tc>
        <w:tc>
          <w:tcPr>
            <w:tcW w:type="dxa" w:w="720"/>
          </w:tcPr>
          <w:p>
            <w:r>
              <w:t>17:0</w:t>
            </w:r>
          </w:p>
        </w:tc>
        <w:tc>
          <w:tcPr>
            <w:tcW w:type="dxa" w:w="1440"/>
          </w:tcPr>
          <w:p>
            <w:r>
              <w:t>18'b0</w:t>
            </w:r>
          </w:p>
        </w:tc>
        <w:tc>
          <w:tcPr>
            <w:tcW w:type="dxa" w:w="4320"/>
          </w:tcPr>
          <w:p>
            <w:r>
              <w:t>When a flash block 1 smart write fails, the address is stored in this bit field</w:t>
            </w:r>
          </w:p>
        </w:tc>
      </w:tr>
      <w:tr>
        <w:tc>
          <w:tcPr>
            <w:tcW w:type="dxa" w:w="2160"/>
          </w:tcPr>
          <w:p>
            <w:r>
              <w:t>SMART_FAILH_CTR</w:t>
            </w:r>
          </w:p>
        </w:tc>
        <w:tc>
          <w:tcPr>
            <w:tcW w:type="dxa" w:w="720"/>
          </w:tcPr>
          <w:p>
            <w:r>
              <w:t>rw</w:t>
            </w:r>
          </w:p>
        </w:tc>
        <w:tc>
          <w:tcPr>
            <w:tcW w:type="dxa" w:w="720"/>
          </w:tcPr>
          <w:p>
            <w:r>
              <w:t>23:18</w:t>
            </w:r>
          </w:p>
        </w:tc>
        <w:tc>
          <w:tcPr>
            <w:tcW w:type="dxa" w:w="1440"/>
          </w:tcPr>
          <w:p>
            <w:r>
              <w:t>6'b0</w:t>
            </w:r>
          </w:p>
        </w:tc>
        <w:tc>
          <w:tcPr>
            <w:tcW w:type="dxa" w:w="4320"/>
          </w:tcPr>
          <w:p>
            <w:r>
              <w:t>The amount of fails during a msart write or smart erase is stored int his bit field</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FLASH_ERR_INFOH2</w:t>
      </w:r>
    </w:p>
    <w:p>
      <w:r>
        <w:t>Offset Address: 0x4008106c</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WR_FAILEDH_DATA</w:t>
            </w:r>
          </w:p>
        </w:tc>
        <w:tc>
          <w:tcPr>
            <w:tcW w:type="dxa" w:w="720"/>
          </w:tcPr>
          <w:p>
            <w:r>
              <w:t>rw</w:t>
            </w:r>
          </w:p>
        </w:tc>
        <w:tc>
          <w:tcPr>
            <w:tcW w:type="dxa" w:w="720"/>
          </w:tcPr>
          <w:p>
            <w:r>
              <w:t>31:0</w:t>
            </w:r>
          </w:p>
        </w:tc>
        <w:tc>
          <w:tcPr>
            <w:tcW w:type="dxa" w:w="1440"/>
          </w:tcPr>
          <w:p>
            <w:r>
              <w:t>32'b0</w:t>
            </w:r>
          </w:p>
        </w:tc>
        <w:tc>
          <w:tcPr>
            <w:tcW w:type="dxa" w:w="4320"/>
          </w:tcPr>
          <w:p>
            <w:r>
              <w:t>When a flash block 1 smart write fails, the data is stored in this bit field</w:t>
            </w:r>
          </w:p>
        </w:tc>
      </w:tr>
    </w:tbl>
    <w:p/>
    <w:p>
      <w:pPr>
        <w:pStyle w:val="Heading3"/>
      </w:pPr>
      <w:r>
        <w:t>FLASH_ERR_INFOH3</w:t>
      </w:r>
    </w:p>
    <w:p>
      <w:r>
        <w:t>Offset Address: 0x40081070</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ERA_FAILEDH_INFO</w:t>
            </w:r>
          </w:p>
        </w:tc>
        <w:tc>
          <w:tcPr>
            <w:tcW w:type="dxa" w:w="720"/>
          </w:tcPr>
          <w:p>
            <w:r>
              <w:t>rw</w:t>
            </w:r>
          </w:p>
        </w:tc>
        <w:tc>
          <w:tcPr>
            <w:tcW w:type="dxa" w:w="720"/>
          </w:tcPr>
          <w:p>
            <w:r>
              <w:t>17:0</w:t>
            </w:r>
          </w:p>
        </w:tc>
        <w:tc>
          <w:tcPr>
            <w:tcW w:type="dxa" w:w="1440"/>
          </w:tcPr>
          <w:p>
            <w:r>
              <w:t>18'b0</w:t>
            </w:r>
          </w:p>
        </w:tc>
        <w:tc>
          <w:tcPr>
            <w:tcW w:type="dxa" w:w="4320"/>
          </w:tcPr>
          <w:p>
            <w:r>
              <w:t>when a smart erase on flash block 1 fails, the address is stored in this bit field</w:t>
            </w:r>
          </w:p>
        </w:tc>
      </w:tr>
      <w:tr>
        <w:tc>
          <w:tcPr>
            <w:tcW w:type="dxa" w:w="2160"/>
          </w:tcPr>
          <w:p>
            <w:r>
              <w:t>Reserved</w:t>
            </w:r>
          </w:p>
        </w:tc>
        <w:tc>
          <w:tcPr>
            <w:tcW w:type="dxa" w:w="720"/>
          </w:tcPr>
          <w:p>
            <w:r>
              <w:t>rw</w:t>
            </w:r>
          </w:p>
        </w:tc>
        <w:tc>
          <w:tcPr>
            <w:tcW w:type="dxa" w:w="720"/>
          </w:tcPr>
          <w:p>
            <w:r>
              <w:t>31:18</w:t>
            </w:r>
          </w:p>
        </w:tc>
        <w:tc>
          <w:tcPr>
            <w:tcW w:type="dxa" w:w="1440"/>
          </w:tcPr>
          <w:p>
            <w:r>
              <w:t>14'b0</w:t>
            </w:r>
          </w:p>
        </w:tc>
        <w:tc>
          <w:tcPr>
            <w:tcW w:type="dxa" w:w="4320"/>
          </w:tcPr>
          <w:p>
            <w:r>
              <w:t>Reserved</w:t>
            </w:r>
          </w:p>
        </w:tc>
      </w:tr>
    </w:tbl>
    <w:p/>
    <w:p>
      <w:pPr>
        <w:pStyle w:val="Heading3"/>
      </w:pPr>
      <w:r>
        <w:t>FLASH_DEBUG_PASSWORD</w:t>
      </w:r>
    </w:p>
    <w:p>
      <w:r>
        <w:t>Offset Address: 0x400810a8</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DEBUG_PASSWORD</w:t>
            </w:r>
          </w:p>
        </w:tc>
        <w:tc>
          <w:tcPr>
            <w:tcW w:type="dxa" w:w="720"/>
          </w:tcPr>
          <w:p>
            <w:r>
              <w:t>rw</w:t>
            </w:r>
          </w:p>
        </w:tc>
        <w:tc>
          <w:tcPr>
            <w:tcW w:type="dxa" w:w="720"/>
          </w:tcPr>
          <w:p>
            <w:r>
              <w:t>31:0</w:t>
            </w:r>
          </w:p>
        </w:tc>
        <w:tc>
          <w:tcPr>
            <w:tcW w:type="dxa" w:w="1440"/>
          </w:tcPr>
          <w:p>
            <w:r>
              <w:t>32'b0</w:t>
            </w:r>
          </w:p>
        </w:tc>
        <w:tc>
          <w:tcPr>
            <w:tcW w:type="dxa" w:w="4320"/>
          </w:tcPr>
          <w:p>
            <w:r>
              <w:t>An SWD initiated smart mass erase operation will only be issued if this register is programmed with the value 0xCA1E093F.</w:t>
            </w:r>
          </w:p>
        </w:tc>
      </w:tr>
    </w:tbl>
    <w:p/>
    <w:p>
      <w:pPr>
        <w:pStyle w:val="Heading3"/>
      </w:pPr>
      <w:r>
        <w:t>FLASH_ERASE_PASSWORD</w:t>
      </w:r>
    </w:p>
    <w:p>
      <w:r>
        <w:t>Offset Address: 0x400810ac</w:t>
      </w:r>
    </w:p>
    <w:p>
      <w:r>
        <w:t>no description available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ERASE_PASSWORD</w:t>
            </w:r>
          </w:p>
        </w:tc>
        <w:tc>
          <w:tcPr>
            <w:tcW w:type="dxa" w:w="720"/>
          </w:tcPr>
          <w:p>
            <w:r>
              <w:t>rw</w:t>
            </w:r>
          </w:p>
        </w:tc>
        <w:tc>
          <w:tcPr>
            <w:tcW w:type="dxa" w:w="720"/>
          </w:tcPr>
          <w:p>
            <w:r>
              <w:t>31:0</w:t>
            </w:r>
          </w:p>
        </w:tc>
        <w:tc>
          <w:tcPr>
            <w:tcW w:type="dxa" w:w="1440"/>
          </w:tcPr>
          <w:p>
            <w:r>
              <w:t>32'b0</w:t>
            </w:r>
          </w:p>
        </w:tc>
        <w:tc>
          <w:tcPr>
            <w:tcW w:type="dxa" w:w="4320"/>
          </w:tcPr>
          <w:p>
            <w:r>
              <w:t>When this register is programmed with the value 0xCA1E093F, a FW initiated mass erase or page erase operation will bypass the current lock and protection scheme.</w:t>
            </w:r>
          </w:p>
        </w:tc>
      </w:tr>
    </w:tbl>
    <w:p/>
    <w:p>
      <w:pPr>
        <w:pStyle w:val="Heading3"/>
      </w:pPr>
      <w:r>
        <w:t>DMA0_CTRL</w:t>
      </w:r>
    </w:p>
    <w:p>
      <w:r>
        <w:t>Offset Address: 0x40082000</w:t>
      </w:r>
    </w:p>
    <w:p>
      <w:r>
        <w:t>DMA control.</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w:t>
            </w:r>
          </w:p>
        </w:tc>
        <w:tc>
          <w:tcPr>
            <w:tcW w:type="dxa" w:w="720"/>
          </w:tcPr>
          <w:p>
            <w:r>
              <w:t>rw</w:t>
            </w:r>
          </w:p>
        </w:tc>
        <w:tc>
          <w:tcPr>
            <w:tcW w:type="dxa" w:w="720"/>
          </w:tcPr>
          <w:p>
            <w:r>
              <w:t>0</w:t>
            </w:r>
          </w:p>
        </w:tc>
        <w:tc>
          <w:tcPr>
            <w:tcW w:type="dxa" w:w="1440"/>
          </w:tcPr>
          <w:p>
            <w:r>
              <w:t>1'b0</w:t>
            </w:r>
          </w:p>
        </w:tc>
        <w:tc>
          <w:tcPr>
            <w:tcW w:type="dxa" w:w="4320"/>
          </w:tcPr>
          <w:p>
            <w:r>
              <w:t>DMA controller master enable.</w:t>
            </w:r>
          </w:p>
        </w:tc>
      </w:tr>
      <w:tr>
        <w:tc>
          <w:tcPr>
            <w:tcW w:type="dxa" w:w="2160"/>
          </w:tcPr>
          <w:p>
            <w:r>
              <w:t>Reserved</w:t>
            </w:r>
          </w:p>
        </w:tc>
        <w:tc>
          <w:tcPr>
            <w:tcW w:type="dxa" w:w="720"/>
          </w:tcPr>
          <w:p>
            <w:r>
              <w:t>rw</w:t>
            </w:r>
          </w:p>
        </w:tc>
        <w:tc>
          <w:tcPr>
            <w:tcW w:type="dxa" w:w="720"/>
          </w:tcPr>
          <w:p>
            <w:r>
              <w:t>31:1</w:t>
            </w:r>
          </w:p>
        </w:tc>
        <w:tc>
          <w:tcPr>
            <w:tcW w:type="dxa" w:w="1440"/>
          </w:tcPr>
          <w:p>
            <w:r>
              <w:t>31'b0</w:t>
            </w:r>
          </w:p>
        </w:tc>
        <w:tc>
          <w:tcPr>
            <w:tcW w:type="dxa" w:w="4320"/>
          </w:tcPr>
          <w:p>
            <w:r>
              <w:t>Reserved</w:t>
            </w:r>
          </w:p>
        </w:tc>
      </w:tr>
    </w:tbl>
    <w:p/>
    <w:p>
      <w:pPr>
        <w:pStyle w:val="Heading3"/>
      </w:pPr>
      <w:r>
        <w:t>DMA0_INTSTAT</w:t>
      </w:r>
    </w:p>
    <w:p>
      <w:r>
        <w:t>Offset Address: 0x40082004</w:t>
      </w:r>
    </w:p>
    <w:p>
      <w:r>
        <w:t>Interrupt status.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0</w:t>
            </w:r>
          </w:p>
        </w:tc>
        <w:tc>
          <w:tcPr>
            <w:tcW w:type="dxa" w:w="1440"/>
          </w:tcPr>
          <w:p>
            <w:r>
              <w:t>1'b0</w:t>
            </w:r>
          </w:p>
        </w:tc>
        <w:tc>
          <w:tcPr>
            <w:tcW w:type="dxa" w:w="4320"/>
          </w:tcPr>
          <w:p>
            <w:r>
              <w:t>Reserved</w:t>
            </w:r>
          </w:p>
        </w:tc>
      </w:tr>
      <w:tr>
        <w:tc>
          <w:tcPr>
            <w:tcW w:type="dxa" w:w="2160"/>
          </w:tcPr>
          <w:p>
            <w:r>
              <w:t>ACTIVEINT</w:t>
            </w:r>
          </w:p>
        </w:tc>
        <w:tc>
          <w:tcPr>
            <w:tcW w:type="dxa" w:w="720"/>
          </w:tcPr>
          <w:p>
            <w:r>
              <w:t>rw</w:t>
            </w:r>
          </w:p>
        </w:tc>
        <w:tc>
          <w:tcPr>
            <w:tcW w:type="dxa" w:w="720"/>
          </w:tcPr>
          <w:p>
            <w:r>
              <w:t>1</w:t>
            </w:r>
          </w:p>
        </w:tc>
        <w:tc>
          <w:tcPr>
            <w:tcW w:type="dxa" w:w="1440"/>
          </w:tcPr>
          <w:p>
            <w:r>
              <w:t>1'b0</w:t>
            </w:r>
          </w:p>
        </w:tc>
        <w:tc>
          <w:tcPr>
            <w:tcW w:type="dxa" w:w="4320"/>
          </w:tcPr>
          <w:p>
            <w:r>
              <w:t>Summarizes whether any enabled interrupts (other than error interrupts) are pending.</w:t>
            </w:r>
          </w:p>
        </w:tc>
      </w:tr>
      <w:tr>
        <w:tc>
          <w:tcPr>
            <w:tcW w:type="dxa" w:w="2160"/>
          </w:tcPr>
          <w:p>
            <w:r>
              <w:t>ACTIVEERRINT</w:t>
            </w:r>
          </w:p>
        </w:tc>
        <w:tc>
          <w:tcPr>
            <w:tcW w:type="dxa" w:w="720"/>
          </w:tcPr>
          <w:p>
            <w:r>
              <w:t>rw</w:t>
            </w:r>
          </w:p>
        </w:tc>
        <w:tc>
          <w:tcPr>
            <w:tcW w:type="dxa" w:w="720"/>
          </w:tcPr>
          <w:p>
            <w:r>
              <w:t>2</w:t>
            </w:r>
          </w:p>
        </w:tc>
        <w:tc>
          <w:tcPr>
            <w:tcW w:type="dxa" w:w="1440"/>
          </w:tcPr>
          <w:p>
            <w:r>
              <w:t>1'b0</w:t>
            </w:r>
          </w:p>
        </w:tc>
        <w:tc>
          <w:tcPr>
            <w:tcW w:type="dxa" w:w="4320"/>
          </w:tcPr>
          <w:p>
            <w:r>
              <w:t>Summarizes whether any error interrupts are pending.</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DMA0_SRAMBASE</w:t>
      </w:r>
    </w:p>
    <w:p>
      <w:r>
        <w:t>Offset Address: 0x40082008</w:t>
      </w:r>
    </w:p>
    <w:p>
      <w:r>
        <w:t>SRAM address of the channel configuration table.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8:0</w:t>
            </w:r>
          </w:p>
        </w:tc>
        <w:tc>
          <w:tcPr>
            <w:tcW w:type="dxa" w:w="1440"/>
          </w:tcPr>
          <w:p>
            <w:r>
              <w:t>9'b0</w:t>
            </w:r>
          </w:p>
        </w:tc>
        <w:tc>
          <w:tcPr>
            <w:tcW w:type="dxa" w:w="4320"/>
          </w:tcPr>
          <w:p>
            <w:r>
              <w:t>Reserved</w:t>
            </w:r>
          </w:p>
        </w:tc>
      </w:tr>
      <w:tr>
        <w:tc>
          <w:tcPr>
            <w:tcW w:type="dxa" w:w="2160"/>
          </w:tcPr>
          <w:p>
            <w:r>
              <w:t>OFFSET</w:t>
            </w:r>
          </w:p>
        </w:tc>
        <w:tc>
          <w:tcPr>
            <w:tcW w:type="dxa" w:w="720"/>
          </w:tcPr>
          <w:p>
            <w:r>
              <w:t>rw</w:t>
            </w:r>
          </w:p>
        </w:tc>
        <w:tc>
          <w:tcPr>
            <w:tcW w:type="dxa" w:w="720"/>
          </w:tcPr>
          <w:p>
            <w:r>
              <w:t>31:9</w:t>
            </w:r>
          </w:p>
        </w:tc>
        <w:tc>
          <w:tcPr>
            <w:tcW w:type="dxa" w:w="1440"/>
          </w:tcPr>
          <w:p>
            <w:r>
              <w:t>23'b0</w:t>
            </w:r>
          </w:p>
        </w:tc>
        <w:tc>
          <w:tcPr>
            <w:tcW w:type="dxa" w:w="4320"/>
          </w:tcPr>
          <w:p>
            <w:r>
              <w:t>Address bits 31:9 of the beginning of the DMA descriptor table. For 18 channels, the table must begin on a 512 byte boundary.</w:t>
            </w:r>
          </w:p>
        </w:tc>
      </w:tr>
    </w:tbl>
    <w:p/>
    <w:p>
      <w:pPr>
        <w:pStyle w:val="Heading3"/>
      </w:pPr>
      <w:r>
        <w:t>DMA0_ENABLESET0</w:t>
      </w:r>
    </w:p>
    <w:p>
      <w:r>
        <w:t>Offset Address: 0x40082020</w:t>
      </w:r>
    </w:p>
    <w:p>
      <w:r>
        <w:t>Channel Enable read and Set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w:t>
            </w:r>
          </w:p>
        </w:tc>
        <w:tc>
          <w:tcPr>
            <w:tcW w:type="dxa" w:w="720"/>
          </w:tcPr>
          <w:p>
            <w:r>
              <w:t>rw</w:t>
            </w:r>
          </w:p>
        </w:tc>
        <w:tc>
          <w:tcPr>
            <w:tcW w:type="dxa" w:w="720"/>
          </w:tcPr>
          <w:p>
            <w:r>
              <w:t>31:0</w:t>
            </w:r>
          </w:p>
        </w:tc>
        <w:tc>
          <w:tcPr>
            <w:tcW w:type="dxa" w:w="1440"/>
          </w:tcPr>
          <w:p>
            <w:r>
              <w:t>32'b0</w:t>
            </w:r>
          </w:p>
        </w:tc>
        <w:tc>
          <w:tcPr>
            <w:tcW w:type="dxa" w:w="4320"/>
          </w:tcPr>
          <w:p>
            <w:r>
              <w:t>Enable for DMA channels. Bit n enables or disables DMA channel n. The number of bits = number of DMA channels in this device. Other bits are reserved. 0 = disabled. 1 = enabled.</w:t>
            </w:r>
          </w:p>
        </w:tc>
      </w:tr>
    </w:tbl>
    <w:p/>
    <w:p>
      <w:pPr>
        <w:pStyle w:val="Heading3"/>
      </w:pPr>
      <w:r>
        <w:t>DMA0_ENABLECLR0</w:t>
      </w:r>
    </w:p>
    <w:p>
      <w:r>
        <w:t>Offset Address: 0x40082028</w:t>
      </w:r>
    </w:p>
    <w:p>
      <w:r>
        <w:t>Channel Enable Clear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CLR</w:t>
            </w:r>
          </w:p>
        </w:tc>
        <w:tc>
          <w:tcPr>
            <w:tcW w:type="dxa" w:w="720"/>
          </w:tcPr>
          <w:p>
            <w:r>
              <w:t>rw</w:t>
            </w:r>
          </w:p>
        </w:tc>
        <w:tc>
          <w:tcPr>
            <w:tcW w:type="dxa" w:w="720"/>
          </w:tcPr>
          <w:p>
            <w:r>
              <w:t>31:0</w:t>
            </w:r>
          </w:p>
        </w:tc>
        <w:tc>
          <w:tcPr>
            <w:tcW w:type="dxa" w:w="1440"/>
          </w:tcPr>
          <w:p>
            <w:r>
              <w:t>32'b0</w:t>
            </w:r>
          </w:p>
        </w:tc>
        <w:tc>
          <w:tcPr>
            <w:tcW w:type="dxa" w:w="4320"/>
          </w:tcPr>
          <w:p>
            <w:r>
              <w:t>Writing ones to this register clears the corresponding bits in ENABLESET0. Bit n clears the channel enable bit n. The number of bits = number of DMA channels in this device. Other bits are reserved.</w:t>
            </w:r>
          </w:p>
        </w:tc>
      </w:tr>
    </w:tbl>
    <w:p/>
    <w:p>
      <w:pPr>
        <w:pStyle w:val="Heading3"/>
      </w:pPr>
      <w:r>
        <w:t>DMA0_ACTIVE0</w:t>
      </w:r>
    </w:p>
    <w:p>
      <w:r>
        <w:t>Offset Address: 0x40082030</w:t>
      </w:r>
    </w:p>
    <w:p>
      <w:r>
        <w:t>Channel Active status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ACT</w:t>
            </w:r>
          </w:p>
        </w:tc>
        <w:tc>
          <w:tcPr>
            <w:tcW w:type="dxa" w:w="720"/>
          </w:tcPr>
          <w:p>
            <w:r>
              <w:t>rw</w:t>
            </w:r>
          </w:p>
        </w:tc>
        <w:tc>
          <w:tcPr>
            <w:tcW w:type="dxa" w:w="720"/>
          </w:tcPr>
          <w:p>
            <w:r>
              <w:t>31:0</w:t>
            </w:r>
          </w:p>
        </w:tc>
        <w:tc>
          <w:tcPr>
            <w:tcW w:type="dxa" w:w="1440"/>
          </w:tcPr>
          <w:p>
            <w:r>
              <w:t>32'b0</w:t>
            </w:r>
          </w:p>
        </w:tc>
        <w:tc>
          <w:tcPr>
            <w:tcW w:type="dxa" w:w="4320"/>
          </w:tcPr>
          <w:p>
            <w:r>
              <w:t>Active flag for DMA channel n. Bit n corresponds to DMA channel n. The number of bits = number of DMA channels in this device. Other bits are reserved. 0 = not active. 1 = active.</w:t>
            </w:r>
          </w:p>
        </w:tc>
      </w:tr>
    </w:tbl>
    <w:p/>
    <w:p>
      <w:pPr>
        <w:pStyle w:val="Heading3"/>
      </w:pPr>
      <w:r>
        <w:t>DMA0_BUSY0</w:t>
      </w:r>
    </w:p>
    <w:p>
      <w:r>
        <w:t>Offset Address: 0x40082038</w:t>
      </w:r>
    </w:p>
    <w:p>
      <w:r>
        <w:t>Channel Busy status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BSY</w:t>
            </w:r>
          </w:p>
        </w:tc>
        <w:tc>
          <w:tcPr>
            <w:tcW w:type="dxa" w:w="720"/>
          </w:tcPr>
          <w:p>
            <w:r>
              <w:t>rw</w:t>
            </w:r>
          </w:p>
        </w:tc>
        <w:tc>
          <w:tcPr>
            <w:tcW w:type="dxa" w:w="720"/>
          </w:tcPr>
          <w:p>
            <w:r>
              <w:t>31:0</w:t>
            </w:r>
          </w:p>
        </w:tc>
        <w:tc>
          <w:tcPr>
            <w:tcW w:type="dxa" w:w="1440"/>
          </w:tcPr>
          <w:p>
            <w:r>
              <w:t>32'b0</w:t>
            </w:r>
          </w:p>
        </w:tc>
        <w:tc>
          <w:tcPr>
            <w:tcW w:type="dxa" w:w="4320"/>
          </w:tcPr>
          <w:p>
            <w:r>
              <w:t>Busy flag for DMA channel n. Bit n corresponds to DMA channel n. The number of bits = number of DMA channels in this device. Other bits are reserved. 0 = not busy. 1 = busy.</w:t>
            </w:r>
          </w:p>
        </w:tc>
      </w:tr>
    </w:tbl>
    <w:p/>
    <w:p>
      <w:pPr>
        <w:pStyle w:val="Heading3"/>
      </w:pPr>
      <w:r>
        <w:t>DMA0_ERRINT0</w:t>
      </w:r>
    </w:p>
    <w:p>
      <w:r>
        <w:t>Offset Address: 0x40082040</w:t>
      </w:r>
    </w:p>
    <w:p>
      <w:r>
        <w:t>Error Interrupt status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ERR</w:t>
            </w:r>
          </w:p>
        </w:tc>
        <w:tc>
          <w:tcPr>
            <w:tcW w:type="dxa" w:w="720"/>
          </w:tcPr>
          <w:p>
            <w:r>
              <w:t>rw</w:t>
            </w:r>
          </w:p>
        </w:tc>
        <w:tc>
          <w:tcPr>
            <w:tcW w:type="dxa" w:w="720"/>
          </w:tcPr>
          <w:p>
            <w:r>
              <w:t>31:0</w:t>
            </w:r>
          </w:p>
        </w:tc>
        <w:tc>
          <w:tcPr>
            <w:tcW w:type="dxa" w:w="1440"/>
          </w:tcPr>
          <w:p>
            <w:r>
              <w:t>32'b0</w:t>
            </w:r>
          </w:p>
        </w:tc>
        <w:tc>
          <w:tcPr>
            <w:tcW w:type="dxa" w:w="4320"/>
          </w:tcPr>
          <w:p>
            <w:r>
              <w:t>Error Interrupt flag for DMA channel n. Bit n corresponds to DMA channel n. The number of bits = number of DMA channels in this device. Other bits are reserved. 0 = error interrupt is not active. 1 = error interrupt is active.</w:t>
            </w:r>
          </w:p>
        </w:tc>
      </w:tr>
    </w:tbl>
    <w:p/>
    <w:p>
      <w:pPr>
        <w:pStyle w:val="Heading3"/>
      </w:pPr>
      <w:r>
        <w:t>DMA0_INTENSET0</w:t>
      </w:r>
    </w:p>
    <w:p>
      <w:r>
        <w:t>Offset Address: 0x40082048</w:t>
      </w:r>
    </w:p>
    <w:p>
      <w:r>
        <w:t>Interrupt Enable read and Set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INTEN</w:t>
            </w:r>
          </w:p>
        </w:tc>
        <w:tc>
          <w:tcPr>
            <w:tcW w:type="dxa" w:w="720"/>
          </w:tcPr>
          <w:p>
            <w:r>
              <w:t>rw</w:t>
            </w:r>
          </w:p>
        </w:tc>
        <w:tc>
          <w:tcPr>
            <w:tcW w:type="dxa" w:w="720"/>
          </w:tcPr>
          <w:p>
            <w:r>
              <w:t>31:0</w:t>
            </w:r>
          </w:p>
        </w:tc>
        <w:tc>
          <w:tcPr>
            <w:tcW w:type="dxa" w:w="1440"/>
          </w:tcPr>
          <w:p>
            <w:r>
              <w:t>32'b0</w:t>
            </w:r>
          </w:p>
        </w:tc>
        <w:tc>
          <w:tcPr>
            <w:tcW w:type="dxa" w:w="4320"/>
          </w:tcPr>
          <w:p>
            <w:r>
              <w:t>Interrupt Enable read and set for DMA channel n. Bit n corresponds to DMA channel n. The number of bits = number of DMA channels in this device. Other bits are reserved. 0 = interrupt for DMA channel is disabled. 1 = interrupt for DMA channel is enabled.</w:t>
            </w:r>
          </w:p>
        </w:tc>
      </w:tr>
    </w:tbl>
    <w:p/>
    <w:p>
      <w:pPr>
        <w:pStyle w:val="Heading3"/>
      </w:pPr>
      <w:r>
        <w:t>DMA0_INTENCLR0</w:t>
      </w:r>
    </w:p>
    <w:p>
      <w:r>
        <w:t>Offset Address: 0x40082050</w:t>
      </w:r>
    </w:p>
    <w:p>
      <w:r>
        <w:t>Interrupt Enable Clear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CLR</w:t>
            </w:r>
          </w:p>
        </w:tc>
        <w:tc>
          <w:tcPr>
            <w:tcW w:type="dxa" w:w="720"/>
          </w:tcPr>
          <w:p>
            <w:r>
              <w:t>rw</w:t>
            </w:r>
          </w:p>
        </w:tc>
        <w:tc>
          <w:tcPr>
            <w:tcW w:type="dxa" w:w="720"/>
          </w:tcPr>
          <w:p>
            <w:r>
              <w:t>31:0</w:t>
            </w:r>
          </w:p>
        </w:tc>
        <w:tc>
          <w:tcPr>
            <w:tcW w:type="dxa" w:w="1440"/>
          </w:tcPr>
          <w:p>
            <w:r>
              <w:t>32'b0</w:t>
            </w:r>
          </w:p>
        </w:tc>
        <w:tc>
          <w:tcPr>
            <w:tcW w:type="dxa" w:w="4320"/>
          </w:tcPr>
          <w:p>
            <w:r>
              <w:t>Writing ones to this register clears corresponding bits in the INTENSET0. Bit n corresponds to DMA channel n. The number of bits = number of DMA channels in this device. Other bits are reserved.</w:t>
            </w:r>
          </w:p>
        </w:tc>
      </w:tr>
    </w:tbl>
    <w:p/>
    <w:p>
      <w:pPr>
        <w:pStyle w:val="Heading3"/>
      </w:pPr>
      <w:r>
        <w:t>DMA0_INTA0</w:t>
      </w:r>
    </w:p>
    <w:p>
      <w:r>
        <w:t>Offset Address: 0x40082058</w:t>
      </w:r>
    </w:p>
    <w:p>
      <w:r>
        <w:t>Interrupt A status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IA</w:t>
            </w:r>
          </w:p>
        </w:tc>
        <w:tc>
          <w:tcPr>
            <w:tcW w:type="dxa" w:w="720"/>
          </w:tcPr>
          <w:p>
            <w:r>
              <w:t>rw</w:t>
            </w:r>
          </w:p>
        </w:tc>
        <w:tc>
          <w:tcPr>
            <w:tcW w:type="dxa" w:w="720"/>
          </w:tcPr>
          <w:p>
            <w:r>
              <w:t>31:0</w:t>
            </w:r>
          </w:p>
        </w:tc>
        <w:tc>
          <w:tcPr>
            <w:tcW w:type="dxa" w:w="1440"/>
          </w:tcPr>
          <w:p>
            <w:r>
              <w:t>32'b0</w:t>
            </w:r>
          </w:p>
        </w:tc>
        <w:tc>
          <w:tcPr>
            <w:tcW w:type="dxa" w:w="4320"/>
          </w:tcPr>
          <w:p>
            <w:r>
              <w:t>Interrupt A status for DMA channel n. Bit n corresponds to DMA channel n. The number of bits = number of DMA channels in this device. Other bits are reserved. 0 = the DMA channel interrupt A is not active. 1 = the DMA channel interrupt A is active.</w:t>
            </w:r>
          </w:p>
        </w:tc>
      </w:tr>
    </w:tbl>
    <w:p/>
    <w:p>
      <w:pPr>
        <w:pStyle w:val="Heading3"/>
      </w:pPr>
      <w:r>
        <w:t>DMA0_INTB0</w:t>
      </w:r>
    </w:p>
    <w:p>
      <w:r>
        <w:t>Offset Address: 0x40082060</w:t>
      </w:r>
    </w:p>
    <w:p>
      <w:r>
        <w:t>Interrupt B status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IB</w:t>
            </w:r>
          </w:p>
        </w:tc>
        <w:tc>
          <w:tcPr>
            <w:tcW w:type="dxa" w:w="720"/>
          </w:tcPr>
          <w:p>
            <w:r>
              <w:t>rw</w:t>
            </w:r>
          </w:p>
        </w:tc>
        <w:tc>
          <w:tcPr>
            <w:tcW w:type="dxa" w:w="720"/>
          </w:tcPr>
          <w:p>
            <w:r>
              <w:t>31:0</w:t>
            </w:r>
          </w:p>
        </w:tc>
        <w:tc>
          <w:tcPr>
            <w:tcW w:type="dxa" w:w="1440"/>
          </w:tcPr>
          <w:p>
            <w:r>
              <w:t>32'b0</w:t>
            </w:r>
          </w:p>
        </w:tc>
        <w:tc>
          <w:tcPr>
            <w:tcW w:type="dxa" w:w="4320"/>
          </w:tcPr>
          <w:p>
            <w:r>
              <w:t>Interrupt B status for DMA channel n. Bit n corresponds to DMA channel n. The number of bits = number of DMA channels in this device. Other bits are reserved. 0 = the DMA channel interrupt B is not active. 1 = the DMA channel interrupt B is active.</w:t>
            </w:r>
          </w:p>
        </w:tc>
      </w:tr>
    </w:tbl>
    <w:p/>
    <w:p>
      <w:pPr>
        <w:pStyle w:val="Heading3"/>
      </w:pPr>
      <w:r>
        <w:t>DMA0_SETVALID0</w:t>
      </w:r>
    </w:p>
    <w:p>
      <w:r>
        <w:t>Offset Address: 0x40082068</w:t>
      </w:r>
    </w:p>
    <w:p>
      <w:r>
        <w:t>Set ValidPending control bits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SV</w:t>
            </w:r>
          </w:p>
        </w:tc>
        <w:tc>
          <w:tcPr>
            <w:tcW w:type="dxa" w:w="720"/>
          </w:tcPr>
          <w:p>
            <w:r>
              <w:t>rw</w:t>
            </w:r>
          </w:p>
        </w:tc>
        <w:tc>
          <w:tcPr>
            <w:tcW w:type="dxa" w:w="720"/>
          </w:tcPr>
          <w:p>
            <w:r>
              <w:t>31:0</w:t>
            </w:r>
          </w:p>
        </w:tc>
        <w:tc>
          <w:tcPr>
            <w:tcW w:type="dxa" w:w="1440"/>
          </w:tcPr>
          <w:p>
            <w:r>
              <w:t>32'b0</w:t>
            </w:r>
          </w:p>
        </w:tc>
        <w:tc>
          <w:tcPr>
            <w:tcW w:type="dxa" w:w="4320"/>
          </w:tcPr>
          <w:p>
            <w:r>
              <w:t>SETVALID control for DMA channel n. Bit n corresponds to DMA channel n. The number of bits = number of DMA channels in this device. Other bits are reserved. 0 = no effect. 1 = sets the VALIDPENDING control bit for DMA channel n</w:t>
            </w:r>
          </w:p>
        </w:tc>
      </w:tr>
    </w:tbl>
    <w:p/>
    <w:p>
      <w:pPr>
        <w:pStyle w:val="Heading3"/>
      </w:pPr>
      <w:r>
        <w:t>DMA0_SETTRIG0</w:t>
      </w:r>
    </w:p>
    <w:p>
      <w:r>
        <w:t>Offset Address: 0x40082070</w:t>
      </w:r>
    </w:p>
    <w:p>
      <w:r>
        <w:t>Set Trigger control bits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TRIG</w:t>
            </w:r>
          </w:p>
        </w:tc>
        <w:tc>
          <w:tcPr>
            <w:tcW w:type="dxa" w:w="720"/>
          </w:tcPr>
          <w:p>
            <w:r>
              <w:t>rw</w:t>
            </w:r>
          </w:p>
        </w:tc>
        <w:tc>
          <w:tcPr>
            <w:tcW w:type="dxa" w:w="720"/>
          </w:tcPr>
          <w:p>
            <w:r>
              <w:t>31:0</w:t>
            </w:r>
          </w:p>
        </w:tc>
        <w:tc>
          <w:tcPr>
            <w:tcW w:type="dxa" w:w="1440"/>
          </w:tcPr>
          <w:p>
            <w:r>
              <w:t>32'b0</w:t>
            </w:r>
          </w:p>
        </w:tc>
        <w:tc>
          <w:tcPr>
            <w:tcW w:type="dxa" w:w="4320"/>
          </w:tcPr>
          <w:p>
            <w:r>
              <w:t>Set Trigger control bit for DMA channel 0. Bit n corresponds to DMA channel n. The number of bits = number of DMA channels in this device. Other bits are reserved. 0 = no effect. 1 = sets the TRIG bit for DMA channel n.</w:t>
            </w:r>
          </w:p>
        </w:tc>
      </w:tr>
    </w:tbl>
    <w:p/>
    <w:p>
      <w:pPr>
        <w:pStyle w:val="Heading3"/>
      </w:pPr>
      <w:r>
        <w:t>DMA0_ABORT0</w:t>
      </w:r>
    </w:p>
    <w:p>
      <w:r>
        <w:t>Offset Address: 0x40082078</w:t>
      </w:r>
    </w:p>
    <w:p>
      <w:r>
        <w:t>Channel Abort control for all DMA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ABORTCTRL</w:t>
            </w:r>
          </w:p>
        </w:tc>
        <w:tc>
          <w:tcPr>
            <w:tcW w:type="dxa" w:w="720"/>
          </w:tcPr>
          <w:p>
            <w:r>
              <w:t>rw</w:t>
            </w:r>
          </w:p>
        </w:tc>
        <w:tc>
          <w:tcPr>
            <w:tcW w:type="dxa" w:w="720"/>
          </w:tcPr>
          <w:p>
            <w:r>
              <w:t>31:0</w:t>
            </w:r>
          </w:p>
        </w:tc>
        <w:tc>
          <w:tcPr>
            <w:tcW w:type="dxa" w:w="1440"/>
          </w:tcPr>
          <w:p>
            <w:r>
              <w:t>32'b0</w:t>
            </w:r>
          </w:p>
        </w:tc>
        <w:tc>
          <w:tcPr>
            <w:tcW w:type="dxa" w:w="4320"/>
          </w:tcPr>
          <w:p>
            <w:r>
              <w:t>Abort control for DMA channel 0. Bit n corresponds to DMA channel n. 0 = no effect. 1 = aborts DMA operations on channel n.</w:t>
            </w:r>
          </w:p>
        </w:tc>
      </w:tr>
    </w:tbl>
    <w:p/>
    <w:p>
      <w:pPr>
        <w:pStyle w:val="Heading3"/>
      </w:pPr>
      <w:r>
        <w:t>FLEXCOMM0_IOMODE</w:t>
      </w:r>
    </w:p>
    <w:p>
      <w:r>
        <w:t>Offset Address: 0x40083f00</w:t>
      </w:r>
    </w:p>
    <w:p>
      <w:r>
        <w:t>io mode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DIO_MODE</w:t>
            </w:r>
          </w:p>
        </w:tc>
        <w:tc>
          <w:tcPr>
            <w:tcW w:type="dxa" w:w="720"/>
          </w:tcPr>
          <w:p>
            <w:r>
              <w:t>rw</w:t>
            </w:r>
          </w:p>
        </w:tc>
        <w:tc>
          <w:tcPr>
            <w:tcW w:type="dxa" w:w="720"/>
          </w:tcPr>
          <w:p>
            <w:r>
              <w:t>0</w:t>
            </w:r>
          </w:p>
        </w:tc>
        <w:tc>
          <w:tcPr>
            <w:tcW w:type="dxa" w:w="1440"/>
          </w:tcPr>
          <w:p>
            <w:r>
              <w:t>1'b0</w:t>
            </w:r>
          </w:p>
        </w:tc>
        <w:tc>
          <w:tcPr>
            <w:tcW w:type="dxa" w:w="4320"/>
          </w:tcPr>
          <w:p>
            <w:r>
              <w:t>IO mode register, SPI share MISO/MOSI at MOSI, USART share TXD/RXD at RXD</w:t>
            </w:r>
          </w:p>
        </w:tc>
      </w:tr>
      <w:tr>
        <w:tc>
          <w:tcPr>
            <w:tcW w:type="dxa" w:w="2160"/>
          </w:tcPr>
          <w:p>
            <w:r>
              <w:t>DIO_OEN</w:t>
            </w:r>
          </w:p>
        </w:tc>
        <w:tc>
          <w:tcPr>
            <w:tcW w:type="dxa" w:w="720"/>
          </w:tcPr>
          <w:p>
            <w:r>
              <w:t>rw</w:t>
            </w:r>
          </w:p>
        </w:tc>
        <w:tc>
          <w:tcPr>
            <w:tcW w:type="dxa" w:w="720"/>
          </w:tcPr>
          <w:p>
            <w:r>
              <w:t>1</w:t>
            </w:r>
          </w:p>
        </w:tc>
        <w:tc>
          <w:tcPr>
            <w:tcW w:type="dxa" w:w="1440"/>
          </w:tcPr>
          <w:p>
            <w:r>
              <w:t>1'b0</w:t>
            </w:r>
          </w:p>
        </w:tc>
        <w:tc>
          <w:tcPr>
            <w:tcW w:type="dxa" w:w="4320"/>
          </w:tcPr>
          <w:p>
            <w:r>
              <w:t>shared pin direction register</w:t>
            </w:r>
          </w:p>
        </w:tc>
      </w:tr>
      <w:tr>
        <w:tc>
          <w:tcPr>
            <w:tcW w:type="dxa" w:w="2160"/>
          </w:tcPr>
          <w:p>
            <w:r>
              <w:t>Reserved</w:t>
            </w:r>
          </w:p>
        </w:tc>
        <w:tc>
          <w:tcPr>
            <w:tcW w:type="dxa" w:w="720"/>
          </w:tcPr>
          <w:p>
            <w:r>
              <w:t>rw</w:t>
            </w:r>
          </w:p>
        </w:tc>
        <w:tc>
          <w:tcPr>
            <w:tcW w:type="dxa" w:w="720"/>
          </w:tcPr>
          <w:p>
            <w:r>
              <w:t>31:2</w:t>
            </w:r>
          </w:p>
        </w:tc>
        <w:tc>
          <w:tcPr>
            <w:tcW w:type="dxa" w:w="1440"/>
          </w:tcPr>
          <w:p>
            <w:r>
              <w:t>30'b0</w:t>
            </w:r>
          </w:p>
        </w:tc>
        <w:tc>
          <w:tcPr>
            <w:tcW w:type="dxa" w:w="4320"/>
          </w:tcPr>
          <w:p>
            <w:r>
              <w:t>Reserved</w:t>
            </w:r>
          </w:p>
        </w:tc>
      </w:tr>
    </w:tbl>
    <w:p/>
    <w:p>
      <w:pPr>
        <w:pStyle w:val="Heading3"/>
      </w:pPr>
      <w:r>
        <w:t>FLEXCOMM0_PSELID</w:t>
      </w:r>
    </w:p>
    <w:p>
      <w:r>
        <w:t>Offset Address: 0x40083ff8</w:t>
      </w:r>
    </w:p>
    <w:p>
      <w:r>
        <w:t>Peripheral Select and Flexcomm ID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PERSEL</w:t>
            </w:r>
          </w:p>
        </w:tc>
        <w:tc>
          <w:tcPr>
            <w:tcW w:type="dxa" w:w="720"/>
          </w:tcPr>
          <w:p>
            <w:r>
              <w:t>rw</w:t>
            </w:r>
          </w:p>
        </w:tc>
        <w:tc>
          <w:tcPr>
            <w:tcW w:type="dxa" w:w="720"/>
          </w:tcPr>
          <w:p>
            <w:r>
              <w:t>2:0</w:t>
            </w:r>
          </w:p>
        </w:tc>
        <w:tc>
          <w:tcPr>
            <w:tcW w:type="dxa" w:w="1440"/>
          </w:tcPr>
          <w:p>
            <w:r>
              <w:t>3'b0</w:t>
            </w:r>
          </w:p>
        </w:tc>
        <w:tc>
          <w:tcPr>
            <w:tcW w:type="dxa" w:w="4320"/>
          </w:tcPr>
          <w:p>
            <w:r>
              <w:t>Peripheral Select. This field is writable by software.</w:t>
            </w:r>
          </w:p>
        </w:tc>
      </w:tr>
      <w:tr>
        <w:tc>
          <w:tcPr>
            <w:tcW w:type="dxa" w:w="2160"/>
          </w:tcPr>
          <w:p>
            <w:r>
              <w:t>LOCK</w:t>
            </w:r>
          </w:p>
        </w:tc>
        <w:tc>
          <w:tcPr>
            <w:tcW w:type="dxa" w:w="720"/>
          </w:tcPr>
          <w:p>
            <w:r>
              <w:t>rw</w:t>
            </w:r>
          </w:p>
        </w:tc>
        <w:tc>
          <w:tcPr>
            <w:tcW w:type="dxa" w:w="720"/>
          </w:tcPr>
          <w:p>
            <w:r>
              <w:t>3</w:t>
            </w:r>
          </w:p>
        </w:tc>
        <w:tc>
          <w:tcPr>
            <w:tcW w:type="dxa" w:w="1440"/>
          </w:tcPr>
          <w:p>
            <w:r>
              <w:t>1'b0</w:t>
            </w:r>
          </w:p>
        </w:tc>
        <w:tc>
          <w:tcPr>
            <w:tcW w:type="dxa" w:w="4320"/>
          </w:tcPr>
          <w:p>
            <w:r>
              <w:t>Lock the peripheral select. This field is writable by software.</w:t>
            </w:r>
          </w:p>
        </w:tc>
      </w:tr>
      <w:tr>
        <w:tc>
          <w:tcPr>
            <w:tcW w:type="dxa" w:w="2160"/>
          </w:tcPr>
          <w:p>
            <w:r>
              <w:t>USARTPRESENT</w:t>
            </w:r>
          </w:p>
        </w:tc>
        <w:tc>
          <w:tcPr>
            <w:tcW w:type="dxa" w:w="720"/>
          </w:tcPr>
          <w:p>
            <w:r>
              <w:t>rw</w:t>
            </w:r>
          </w:p>
        </w:tc>
        <w:tc>
          <w:tcPr>
            <w:tcW w:type="dxa" w:w="720"/>
          </w:tcPr>
          <w:p>
            <w:r>
              <w:t>4</w:t>
            </w:r>
          </w:p>
        </w:tc>
        <w:tc>
          <w:tcPr>
            <w:tcW w:type="dxa" w:w="1440"/>
          </w:tcPr>
          <w:p>
            <w:r>
              <w:t>1'b0</w:t>
            </w:r>
          </w:p>
        </w:tc>
        <w:tc>
          <w:tcPr>
            <w:tcW w:type="dxa" w:w="4320"/>
          </w:tcPr>
          <w:p>
            <w:r>
              <w:t>USART present indicator. This field is Read-only.</w:t>
            </w:r>
          </w:p>
        </w:tc>
      </w:tr>
      <w:tr>
        <w:tc>
          <w:tcPr>
            <w:tcW w:type="dxa" w:w="2160"/>
          </w:tcPr>
          <w:p>
            <w:r>
              <w:t>SPIPRESENT</w:t>
            </w:r>
          </w:p>
        </w:tc>
        <w:tc>
          <w:tcPr>
            <w:tcW w:type="dxa" w:w="720"/>
          </w:tcPr>
          <w:p>
            <w:r>
              <w:t>rw</w:t>
            </w:r>
          </w:p>
        </w:tc>
        <w:tc>
          <w:tcPr>
            <w:tcW w:type="dxa" w:w="720"/>
          </w:tcPr>
          <w:p>
            <w:r>
              <w:t>5</w:t>
            </w:r>
          </w:p>
        </w:tc>
        <w:tc>
          <w:tcPr>
            <w:tcW w:type="dxa" w:w="1440"/>
          </w:tcPr>
          <w:p>
            <w:r>
              <w:t>1'b0</w:t>
            </w:r>
          </w:p>
        </w:tc>
        <w:tc>
          <w:tcPr>
            <w:tcW w:type="dxa" w:w="4320"/>
          </w:tcPr>
          <w:p>
            <w:r>
              <w:t>SPI present indicator. This field is Read-only.</w:t>
            </w:r>
          </w:p>
        </w:tc>
      </w:tr>
      <w:tr>
        <w:tc>
          <w:tcPr>
            <w:tcW w:type="dxa" w:w="2160"/>
          </w:tcPr>
          <w:p>
            <w:r>
              <w:t>MI2CPRESENT</w:t>
            </w:r>
          </w:p>
        </w:tc>
        <w:tc>
          <w:tcPr>
            <w:tcW w:type="dxa" w:w="720"/>
          </w:tcPr>
          <w:p>
            <w:r>
              <w:t>rw</w:t>
            </w:r>
          </w:p>
        </w:tc>
        <w:tc>
          <w:tcPr>
            <w:tcW w:type="dxa" w:w="720"/>
          </w:tcPr>
          <w:p>
            <w:r>
              <w:t>6</w:t>
            </w:r>
          </w:p>
        </w:tc>
        <w:tc>
          <w:tcPr>
            <w:tcW w:type="dxa" w:w="1440"/>
          </w:tcPr>
          <w:p>
            <w:r>
              <w:t>1'b0</w:t>
            </w:r>
          </w:p>
        </w:tc>
        <w:tc>
          <w:tcPr>
            <w:tcW w:type="dxa" w:w="4320"/>
          </w:tcPr>
          <w:p>
            <w:r>
              <w:t>I2C present indicator. This field is Read-only.</w:t>
            </w:r>
          </w:p>
        </w:tc>
      </w:tr>
      <w:tr>
        <w:tc>
          <w:tcPr>
            <w:tcW w:type="dxa" w:w="2160"/>
          </w:tcPr>
          <w:p>
            <w:r>
              <w:t>MI2SPRESENT</w:t>
            </w:r>
          </w:p>
        </w:tc>
        <w:tc>
          <w:tcPr>
            <w:tcW w:type="dxa" w:w="720"/>
          </w:tcPr>
          <w:p>
            <w:r>
              <w:t>rw</w:t>
            </w:r>
          </w:p>
        </w:tc>
        <w:tc>
          <w:tcPr>
            <w:tcW w:type="dxa" w:w="720"/>
          </w:tcPr>
          <w:p>
            <w:r>
              <w:t>7</w:t>
            </w:r>
          </w:p>
        </w:tc>
        <w:tc>
          <w:tcPr>
            <w:tcW w:type="dxa" w:w="1440"/>
          </w:tcPr>
          <w:p>
            <w:r>
              <w:t>1'b0</w:t>
            </w:r>
          </w:p>
        </w:tc>
        <w:tc>
          <w:tcPr>
            <w:tcW w:type="dxa" w:w="4320"/>
          </w:tcPr>
          <w:p>
            <w:r>
              <w:t>I 2S present indicator. This field is Read-only.</w:t>
            </w:r>
          </w:p>
        </w:tc>
      </w:tr>
      <w:tr>
        <w:tc>
          <w:tcPr>
            <w:tcW w:type="dxa" w:w="2160"/>
          </w:tcPr>
          <w:p>
            <w:r>
              <w:t>SC3W</w:t>
            </w:r>
          </w:p>
        </w:tc>
        <w:tc>
          <w:tcPr>
            <w:tcW w:type="dxa" w:w="720"/>
          </w:tcPr>
          <w:p>
            <w:r>
              <w:t>rw</w:t>
            </w:r>
          </w:p>
        </w:tc>
        <w:tc>
          <w:tcPr>
            <w:tcW w:type="dxa" w:w="720"/>
          </w:tcPr>
          <w:p>
            <w:r>
              <w:t>8</w:t>
            </w:r>
          </w:p>
        </w:tc>
        <w:tc>
          <w:tcPr>
            <w:tcW w:type="dxa" w:w="1440"/>
          </w:tcPr>
          <w:p>
            <w:r>
              <w:t>1'b0</w:t>
            </w:r>
          </w:p>
        </w:tc>
        <w:tc>
          <w:tcPr>
            <w:tcW w:type="dxa" w:w="4320"/>
          </w:tcPr>
          <w:p>
            <w:r>
              <w:t>Smart card/SPI 3 wire mode feature indicator. This field is Read-only</w:t>
            </w:r>
          </w:p>
        </w:tc>
      </w:tr>
      <w:tr>
        <w:tc>
          <w:tcPr>
            <w:tcW w:type="dxa" w:w="2160"/>
          </w:tcPr>
          <w:p>
            <w:r>
              <w:t>Reserved</w:t>
            </w:r>
          </w:p>
        </w:tc>
        <w:tc>
          <w:tcPr>
            <w:tcW w:type="dxa" w:w="720"/>
          </w:tcPr>
          <w:p>
            <w:r>
              <w:t>rw</w:t>
            </w:r>
          </w:p>
        </w:tc>
        <w:tc>
          <w:tcPr>
            <w:tcW w:type="dxa" w:w="720"/>
          </w:tcPr>
          <w:p>
            <w:r>
              <w:t>11:9</w:t>
            </w:r>
          </w:p>
        </w:tc>
        <w:tc>
          <w:tcPr>
            <w:tcW w:type="dxa" w:w="1440"/>
          </w:tcPr>
          <w:p>
            <w:r>
              <w:t>3'b0</w:t>
            </w:r>
          </w:p>
        </w:tc>
        <w:tc>
          <w:tcPr>
            <w:tcW w:type="dxa" w:w="4320"/>
          </w:tcPr>
          <w:p>
            <w:r>
              <w:t>Reserved</w:t>
            </w:r>
          </w:p>
        </w:tc>
      </w:tr>
      <w:tr>
        <w:tc>
          <w:tcPr>
            <w:tcW w:type="dxa" w:w="2160"/>
          </w:tcPr>
          <w:p>
            <w:r>
              <w:t>ID</w:t>
            </w:r>
          </w:p>
        </w:tc>
        <w:tc>
          <w:tcPr>
            <w:tcW w:type="dxa" w:w="720"/>
          </w:tcPr>
          <w:p>
            <w:r>
              <w:t>rw</w:t>
            </w:r>
          </w:p>
        </w:tc>
        <w:tc>
          <w:tcPr>
            <w:tcW w:type="dxa" w:w="720"/>
          </w:tcPr>
          <w:p>
            <w:r>
              <w:t>31:12</w:t>
            </w:r>
          </w:p>
        </w:tc>
        <w:tc>
          <w:tcPr>
            <w:tcW w:type="dxa" w:w="1440"/>
          </w:tcPr>
          <w:p>
            <w:r>
              <w:t>20'b0</w:t>
            </w:r>
          </w:p>
        </w:tc>
        <w:tc>
          <w:tcPr>
            <w:tcW w:type="dxa" w:w="4320"/>
          </w:tcPr>
          <w:p>
            <w:r>
              <w:t>Flexcomm ID.</w:t>
            </w:r>
          </w:p>
        </w:tc>
      </w:tr>
    </w:tbl>
    <w:p/>
    <w:p>
      <w:pPr>
        <w:pStyle w:val="Heading3"/>
      </w:pPr>
      <w:r>
        <w:t>FLEXCOMM0_PID</w:t>
      </w:r>
    </w:p>
    <w:p>
      <w:r>
        <w:t>Offset Address: 0x40083ffc</w:t>
      </w:r>
    </w:p>
    <w:p>
      <w:r>
        <w:t>Peripheral identification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7:0</w:t>
            </w:r>
          </w:p>
        </w:tc>
        <w:tc>
          <w:tcPr>
            <w:tcW w:type="dxa" w:w="1440"/>
          </w:tcPr>
          <w:p>
            <w:r>
              <w:t>8'b0</w:t>
            </w:r>
          </w:p>
        </w:tc>
        <w:tc>
          <w:tcPr>
            <w:tcW w:type="dxa" w:w="4320"/>
          </w:tcPr>
          <w:p>
            <w:r>
              <w:t>Reserved</w:t>
            </w:r>
          </w:p>
        </w:tc>
      </w:tr>
      <w:tr>
        <w:tc>
          <w:tcPr>
            <w:tcW w:type="dxa" w:w="2160"/>
          </w:tcPr>
          <w:p>
            <w:r>
              <w:t>Minor_Rev</w:t>
            </w:r>
          </w:p>
        </w:tc>
        <w:tc>
          <w:tcPr>
            <w:tcW w:type="dxa" w:w="720"/>
          </w:tcPr>
          <w:p>
            <w:r>
              <w:t>rw</w:t>
            </w:r>
          </w:p>
        </w:tc>
        <w:tc>
          <w:tcPr>
            <w:tcW w:type="dxa" w:w="720"/>
          </w:tcPr>
          <w:p>
            <w:r>
              <w:t>11:8</w:t>
            </w:r>
          </w:p>
        </w:tc>
        <w:tc>
          <w:tcPr>
            <w:tcW w:type="dxa" w:w="1440"/>
          </w:tcPr>
          <w:p>
            <w:r>
              <w:t>4'b0</w:t>
            </w:r>
          </w:p>
        </w:tc>
        <w:tc>
          <w:tcPr>
            <w:tcW w:type="dxa" w:w="4320"/>
          </w:tcPr>
          <w:p>
            <w:r>
              <w:t>Minor revision of module implementation.</w:t>
            </w:r>
          </w:p>
        </w:tc>
      </w:tr>
      <w:tr>
        <w:tc>
          <w:tcPr>
            <w:tcW w:type="dxa" w:w="2160"/>
          </w:tcPr>
          <w:p>
            <w:r>
              <w:t>Major_Rev</w:t>
            </w:r>
          </w:p>
        </w:tc>
        <w:tc>
          <w:tcPr>
            <w:tcW w:type="dxa" w:w="720"/>
          </w:tcPr>
          <w:p>
            <w:r>
              <w:t>rw</w:t>
            </w:r>
          </w:p>
        </w:tc>
        <w:tc>
          <w:tcPr>
            <w:tcW w:type="dxa" w:w="720"/>
          </w:tcPr>
          <w:p>
            <w:r>
              <w:t>15:12</w:t>
            </w:r>
          </w:p>
        </w:tc>
        <w:tc>
          <w:tcPr>
            <w:tcW w:type="dxa" w:w="1440"/>
          </w:tcPr>
          <w:p>
            <w:r>
              <w:t>4'b0</w:t>
            </w:r>
          </w:p>
        </w:tc>
        <w:tc>
          <w:tcPr>
            <w:tcW w:type="dxa" w:w="4320"/>
          </w:tcPr>
          <w:p>
            <w:r>
              <w:t>Major revision of module implementation.</w:t>
            </w:r>
          </w:p>
        </w:tc>
      </w:tr>
      <w:tr>
        <w:tc>
          <w:tcPr>
            <w:tcW w:type="dxa" w:w="2160"/>
          </w:tcPr>
          <w:p>
            <w:r>
              <w:t>ID</w:t>
            </w:r>
          </w:p>
        </w:tc>
        <w:tc>
          <w:tcPr>
            <w:tcW w:type="dxa" w:w="720"/>
          </w:tcPr>
          <w:p>
            <w:r>
              <w:t>rw</w:t>
            </w:r>
          </w:p>
        </w:tc>
        <w:tc>
          <w:tcPr>
            <w:tcW w:type="dxa" w:w="720"/>
          </w:tcPr>
          <w:p>
            <w:r>
              <w:t>31:16</w:t>
            </w:r>
          </w:p>
        </w:tc>
        <w:tc>
          <w:tcPr>
            <w:tcW w:type="dxa" w:w="1440"/>
          </w:tcPr>
          <w:p>
            <w:r>
              <w:t>16'b0</w:t>
            </w:r>
          </w:p>
        </w:tc>
        <w:tc>
          <w:tcPr>
            <w:tcW w:type="dxa" w:w="4320"/>
          </w:tcPr>
          <w:p>
            <w:r>
              <w:t>Module identifier for the selected function.</w:t>
            </w:r>
          </w:p>
        </w:tc>
      </w:tr>
    </w:tbl>
    <w:p/>
    <w:p>
      <w:pPr>
        <w:pStyle w:val="Heading3"/>
      </w:pPr>
      <w:r>
        <w:t>USART0_CFG</w:t>
      </w:r>
    </w:p>
    <w:p>
      <w:r>
        <w:t>Offset Address: 0x40083000</w:t>
      </w:r>
    </w:p>
    <w:p>
      <w:r>
        <w:t>USART Configuration register. Basic USART configuration settings that typically are not changed during operation.</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w:t>
            </w:r>
          </w:p>
        </w:tc>
        <w:tc>
          <w:tcPr>
            <w:tcW w:type="dxa" w:w="720"/>
          </w:tcPr>
          <w:p>
            <w:r>
              <w:t>rw</w:t>
            </w:r>
          </w:p>
        </w:tc>
        <w:tc>
          <w:tcPr>
            <w:tcW w:type="dxa" w:w="720"/>
          </w:tcPr>
          <w:p>
            <w:r>
              <w:t>0</w:t>
            </w:r>
          </w:p>
        </w:tc>
        <w:tc>
          <w:tcPr>
            <w:tcW w:type="dxa" w:w="1440"/>
          </w:tcPr>
          <w:p>
            <w:r>
              <w:t>1'b0</w:t>
            </w:r>
          </w:p>
        </w:tc>
        <w:tc>
          <w:tcPr>
            <w:tcW w:type="dxa" w:w="4320"/>
          </w:tcPr>
          <w:p>
            <w:r>
              <w:t>USART Enable.</w:t>
            </w:r>
          </w:p>
        </w:tc>
      </w:tr>
      <w:tr>
        <w:tc>
          <w:tcPr>
            <w:tcW w:type="dxa" w:w="2160"/>
          </w:tcPr>
          <w:p>
            <w:r>
              <w:t>Reserved</w:t>
            </w:r>
          </w:p>
        </w:tc>
        <w:tc>
          <w:tcPr>
            <w:tcW w:type="dxa" w:w="720"/>
          </w:tcPr>
          <w:p>
            <w:r>
              <w:t>rw</w:t>
            </w:r>
          </w:p>
        </w:tc>
        <w:tc>
          <w:tcPr>
            <w:tcW w:type="dxa" w:w="720"/>
          </w:tcPr>
          <w:p>
            <w:r>
              <w:t>1</w:t>
            </w:r>
          </w:p>
        </w:tc>
        <w:tc>
          <w:tcPr>
            <w:tcW w:type="dxa" w:w="1440"/>
          </w:tcPr>
          <w:p>
            <w:r>
              <w:t>1'b0</w:t>
            </w:r>
          </w:p>
        </w:tc>
        <w:tc>
          <w:tcPr>
            <w:tcW w:type="dxa" w:w="4320"/>
          </w:tcPr>
          <w:p>
            <w:r>
              <w:t>Reserved</w:t>
            </w:r>
          </w:p>
        </w:tc>
      </w:tr>
      <w:tr>
        <w:tc>
          <w:tcPr>
            <w:tcW w:type="dxa" w:w="2160"/>
          </w:tcPr>
          <w:p>
            <w:r>
              <w:t>DATALEN</w:t>
            </w:r>
          </w:p>
        </w:tc>
        <w:tc>
          <w:tcPr>
            <w:tcW w:type="dxa" w:w="720"/>
          </w:tcPr>
          <w:p>
            <w:r>
              <w:t>rw</w:t>
            </w:r>
          </w:p>
        </w:tc>
        <w:tc>
          <w:tcPr>
            <w:tcW w:type="dxa" w:w="720"/>
          </w:tcPr>
          <w:p>
            <w:r>
              <w:t>3:2</w:t>
            </w:r>
          </w:p>
        </w:tc>
        <w:tc>
          <w:tcPr>
            <w:tcW w:type="dxa" w:w="1440"/>
          </w:tcPr>
          <w:p>
            <w:r>
              <w:t>2'b0</w:t>
            </w:r>
          </w:p>
        </w:tc>
        <w:tc>
          <w:tcPr>
            <w:tcW w:type="dxa" w:w="4320"/>
          </w:tcPr>
          <w:p>
            <w:r>
              <w:t>Selects the data size for the USART.</w:t>
            </w:r>
          </w:p>
        </w:tc>
      </w:tr>
      <w:tr>
        <w:tc>
          <w:tcPr>
            <w:tcW w:type="dxa" w:w="2160"/>
          </w:tcPr>
          <w:p>
            <w:r>
              <w:t>PARITYSEL</w:t>
            </w:r>
          </w:p>
        </w:tc>
        <w:tc>
          <w:tcPr>
            <w:tcW w:type="dxa" w:w="720"/>
          </w:tcPr>
          <w:p>
            <w:r>
              <w:t>rw</w:t>
            </w:r>
          </w:p>
        </w:tc>
        <w:tc>
          <w:tcPr>
            <w:tcW w:type="dxa" w:w="720"/>
          </w:tcPr>
          <w:p>
            <w:r>
              <w:t>5:4</w:t>
            </w:r>
          </w:p>
        </w:tc>
        <w:tc>
          <w:tcPr>
            <w:tcW w:type="dxa" w:w="1440"/>
          </w:tcPr>
          <w:p>
            <w:r>
              <w:t>2'b0</w:t>
            </w:r>
          </w:p>
        </w:tc>
        <w:tc>
          <w:tcPr>
            <w:tcW w:type="dxa" w:w="4320"/>
          </w:tcPr>
          <w:p>
            <w:r>
              <w:t>Selects what type of parity is used by the USART.</w:t>
            </w:r>
          </w:p>
        </w:tc>
      </w:tr>
      <w:tr>
        <w:tc>
          <w:tcPr>
            <w:tcW w:type="dxa" w:w="2160"/>
          </w:tcPr>
          <w:p>
            <w:r>
              <w:t>STOPLEN</w:t>
            </w:r>
          </w:p>
        </w:tc>
        <w:tc>
          <w:tcPr>
            <w:tcW w:type="dxa" w:w="720"/>
          </w:tcPr>
          <w:p>
            <w:r>
              <w:t>rw</w:t>
            </w:r>
          </w:p>
        </w:tc>
        <w:tc>
          <w:tcPr>
            <w:tcW w:type="dxa" w:w="720"/>
          </w:tcPr>
          <w:p>
            <w:r>
              <w:t>6</w:t>
            </w:r>
          </w:p>
        </w:tc>
        <w:tc>
          <w:tcPr>
            <w:tcW w:type="dxa" w:w="1440"/>
          </w:tcPr>
          <w:p>
            <w:r>
              <w:t>1'b0</w:t>
            </w:r>
          </w:p>
        </w:tc>
        <w:tc>
          <w:tcPr>
            <w:tcW w:type="dxa" w:w="4320"/>
          </w:tcPr>
          <w:p>
            <w:r>
              <w:t>Number of stop bits appended to transmitted data. Only a single stop bit is required for received data.</w:t>
            </w:r>
          </w:p>
        </w:tc>
      </w:tr>
      <w:tr>
        <w:tc>
          <w:tcPr>
            <w:tcW w:type="dxa" w:w="2160"/>
          </w:tcPr>
          <w:p>
            <w:r>
              <w:t>MODE32K</w:t>
            </w:r>
          </w:p>
        </w:tc>
        <w:tc>
          <w:tcPr>
            <w:tcW w:type="dxa" w:w="720"/>
          </w:tcPr>
          <w:p>
            <w:r>
              <w:t>rw</w:t>
            </w:r>
          </w:p>
        </w:tc>
        <w:tc>
          <w:tcPr>
            <w:tcW w:type="dxa" w:w="720"/>
          </w:tcPr>
          <w:p>
            <w:r>
              <w:t>7</w:t>
            </w:r>
          </w:p>
        </w:tc>
        <w:tc>
          <w:tcPr>
            <w:tcW w:type="dxa" w:w="1440"/>
          </w:tcPr>
          <w:p>
            <w:r>
              <w:t>1'b0</w:t>
            </w:r>
          </w:p>
        </w:tc>
        <w:tc>
          <w:tcPr>
            <w:tcW w:type="dxa" w:w="4320"/>
          </w:tcPr>
          <w:p>
            <w:r>
              <w:t>Selects standard or 32 kHz clocking mode.</w:t>
            </w:r>
          </w:p>
        </w:tc>
      </w:tr>
      <w:tr>
        <w:tc>
          <w:tcPr>
            <w:tcW w:type="dxa" w:w="2160"/>
          </w:tcPr>
          <w:p>
            <w:r>
              <w:t>LINMODE</w:t>
            </w:r>
          </w:p>
        </w:tc>
        <w:tc>
          <w:tcPr>
            <w:tcW w:type="dxa" w:w="720"/>
          </w:tcPr>
          <w:p>
            <w:r>
              <w:t>rw</w:t>
            </w:r>
          </w:p>
        </w:tc>
        <w:tc>
          <w:tcPr>
            <w:tcW w:type="dxa" w:w="720"/>
          </w:tcPr>
          <w:p>
            <w:r>
              <w:t>8</w:t>
            </w:r>
          </w:p>
        </w:tc>
        <w:tc>
          <w:tcPr>
            <w:tcW w:type="dxa" w:w="1440"/>
          </w:tcPr>
          <w:p>
            <w:r>
              <w:t>1'b0</w:t>
            </w:r>
          </w:p>
        </w:tc>
        <w:tc>
          <w:tcPr>
            <w:tcW w:type="dxa" w:w="4320"/>
          </w:tcPr>
          <w:p>
            <w:r>
              <w:t>LIN break mode enable.</w:t>
            </w:r>
          </w:p>
        </w:tc>
      </w:tr>
      <w:tr>
        <w:tc>
          <w:tcPr>
            <w:tcW w:type="dxa" w:w="2160"/>
          </w:tcPr>
          <w:p>
            <w:r>
              <w:t>CTSEN</w:t>
            </w:r>
          </w:p>
        </w:tc>
        <w:tc>
          <w:tcPr>
            <w:tcW w:type="dxa" w:w="720"/>
          </w:tcPr>
          <w:p>
            <w:r>
              <w:t>rw</w:t>
            </w:r>
          </w:p>
        </w:tc>
        <w:tc>
          <w:tcPr>
            <w:tcW w:type="dxa" w:w="720"/>
          </w:tcPr>
          <w:p>
            <w:r>
              <w:t>9</w:t>
            </w:r>
          </w:p>
        </w:tc>
        <w:tc>
          <w:tcPr>
            <w:tcW w:type="dxa" w:w="1440"/>
          </w:tcPr>
          <w:p>
            <w:r>
              <w:t>1'b0</w:t>
            </w:r>
          </w:p>
        </w:tc>
        <w:tc>
          <w:tcPr>
            <w:tcW w:type="dxa" w:w="4320"/>
          </w:tcPr>
          <w:p>
            <w:r>
              <w:t>CTS Enable. Determines whether CTS is used for flow control. CTS can be from the input pin, or from the USART'-s own RTS if loopback mode is enabled.</w:t>
            </w:r>
          </w:p>
        </w:tc>
      </w:tr>
      <w:tr>
        <w:tc>
          <w:tcPr>
            <w:tcW w:type="dxa" w:w="2160"/>
          </w:tcPr>
          <w:p>
            <w:r>
              <w:t>Reserved</w:t>
            </w:r>
          </w:p>
        </w:tc>
        <w:tc>
          <w:tcPr>
            <w:tcW w:type="dxa" w:w="720"/>
          </w:tcPr>
          <w:p>
            <w:r>
              <w:t>rw</w:t>
            </w:r>
          </w:p>
        </w:tc>
        <w:tc>
          <w:tcPr>
            <w:tcW w:type="dxa" w:w="720"/>
          </w:tcPr>
          <w:p>
            <w:r>
              <w:t>10</w:t>
            </w:r>
          </w:p>
        </w:tc>
        <w:tc>
          <w:tcPr>
            <w:tcW w:type="dxa" w:w="1440"/>
          </w:tcPr>
          <w:p>
            <w:r>
              <w:t>1'b0</w:t>
            </w:r>
          </w:p>
        </w:tc>
        <w:tc>
          <w:tcPr>
            <w:tcW w:type="dxa" w:w="4320"/>
          </w:tcPr>
          <w:p>
            <w:r>
              <w:t>Reserved</w:t>
            </w:r>
          </w:p>
        </w:tc>
      </w:tr>
      <w:tr>
        <w:tc>
          <w:tcPr>
            <w:tcW w:type="dxa" w:w="2160"/>
          </w:tcPr>
          <w:p>
            <w:r>
              <w:t>SYNCEN</w:t>
            </w:r>
          </w:p>
        </w:tc>
        <w:tc>
          <w:tcPr>
            <w:tcW w:type="dxa" w:w="720"/>
          </w:tcPr>
          <w:p>
            <w:r>
              <w:t>rw</w:t>
            </w:r>
          </w:p>
        </w:tc>
        <w:tc>
          <w:tcPr>
            <w:tcW w:type="dxa" w:w="720"/>
          </w:tcPr>
          <w:p>
            <w:r>
              <w:t>11</w:t>
            </w:r>
          </w:p>
        </w:tc>
        <w:tc>
          <w:tcPr>
            <w:tcW w:type="dxa" w:w="1440"/>
          </w:tcPr>
          <w:p>
            <w:r>
              <w:t>1'b0</w:t>
            </w:r>
          </w:p>
        </w:tc>
        <w:tc>
          <w:tcPr>
            <w:tcW w:type="dxa" w:w="4320"/>
          </w:tcPr>
          <w:p>
            <w:r>
              <w:t>Selects synchronous or asynchronous operation.</w:t>
            </w:r>
          </w:p>
        </w:tc>
      </w:tr>
      <w:tr>
        <w:tc>
          <w:tcPr>
            <w:tcW w:type="dxa" w:w="2160"/>
          </w:tcPr>
          <w:p>
            <w:r>
              <w:t>CLKPOL</w:t>
            </w:r>
          </w:p>
        </w:tc>
        <w:tc>
          <w:tcPr>
            <w:tcW w:type="dxa" w:w="720"/>
          </w:tcPr>
          <w:p>
            <w:r>
              <w:t>rw</w:t>
            </w:r>
          </w:p>
        </w:tc>
        <w:tc>
          <w:tcPr>
            <w:tcW w:type="dxa" w:w="720"/>
          </w:tcPr>
          <w:p>
            <w:r>
              <w:t>12</w:t>
            </w:r>
          </w:p>
        </w:tc>
        <w:tc>
          <w:tcPr>
            <w:tcW w:type="dxa" w:w="1440"/>
          </w:tcPr>
          <w:p>
            <w:r>
              <w:t>1'b0</w:t>
            </w:r>
          </w:p>
        </w:tc>
        <w:tc>
          <w:tcPr>
            <w:tcW w:type="dxa" w:w="4320"/>
          </w:tcPr>
          <w:p>
            <w:r>
              <w:t>Selects the clock polarity and sampling edge of received data in synchronous mode.</w:t>
            </w:r>
          </w:p>
        </w:tc>
      </w:tr>
      <w:tr>
        <w:tc>
          <w:tcPr>
            <w:tcW w:type="dxa" w:w="2160"/>
          </w:tcPr>
          <w:p>
            <w:r>
              <w:t>Reserved</w:t>
            </w:r>
          </w:p>
        </w:tc>
        <w:tc>
          <w:tcPr>
            <w:tcW w:type="dxa" w:w="720"/>
          </w:tcPr>
          <w:p>
            <w:r>
              <w:t>rw</w:t>
            </w:r>
          </w:p>
        </w:tc>
        <w:tc>
          <w:tcPr>
            <w:tcW w:type="dxa" w:w="720"/>
          </w:tcPr>
          <w:p>
            <w:r>
              <w:t>13</w:t>
            </w:r>
          </w:p>
        </w:tc>
        <w:tc>
          <w:tcPr>
            <w:tcW w:type="dxa" w:w="1440"/>
          </w:tcPr>
          <w:p>
            <w:r>
              <w:t>1'b0</w:t>
            </w:r>
          </w:p>
        </w:tc>
        <w:tc>
          <w:tcPr>
            <w:tcW w:type="dxa" w:w="4320"/>
          </w:tcPr>
          <w:p>
            <w:r>
              <w:t>Reserved</w:t>
            </w:r>
          </w:p>
        </w:tc>
      </w:tr>
      <w:tr>
        <w:tc>
          <w:tcPr>
            <w:tcW w:type="dxa" w:w="2160"/>
          </w:tcPr>
          <w:p>
            <w:r>
              <w:t>SYNCMST</w:t>
            </w:r>
          </w:p>
        </w:tc>
        <w:tc>
          <w:tcPr>
            <w:tcW w:type="dxa" w:w="720"/>
          </w:tcPr>
          <w:p>
            <w:r>
              <w:t>rw</w:t>
            </w:r>
          </w:p>
        </w:tc>
        <w:tc>
          <w:tcPr>
            <w:tcW w:type="dxa" w:w="720"/>
          </w:tcPr>
          <w:p>
            <w:r>
              <w:t>14</w:t>
            </w:r>
          </w:p>
        </w:tc>
        <w:tc>
          <w:tcPr>
            <w:tcW w:type="dxa" w:w="1440"/>
          </w:tcPr>
          <w:p>
            <w:r>
              <w:t>1'b0</w:t>
            </w:r>
          </w:p>
        </w:tc>
        <w:tc>
          <w:tcPr>
            <w:tcW w:type="dxa" w:w="4320"/>
          </w:tcPr>
          <w:p>
            <w:r>
              <w:t>Synchronous mode Master select.</w:t>
            </w:r>
          </w:p>
        </w:tc>
      </w:tr>
      <w:tr>
        <w:tc>
          <w:tcPr>
            <w:tcW w:type="dxa" w:w="2160"/>
          </w:tcPr>
          <w:p>
            <w:r>
              <w:t>LOOP</w:t>
            </w:r>
          </w:p>
        </w:tc>
        <w:tc>
          <w:tcPr>
            <w:tcW w:type="dxa" w:w="720"/>
          </w:tcPr>
          <w:p>
            <w:r>
              <w:t>rw</w:t>
            </w:r>
          </w:p>
        </w:tc>
        <w:tc>
          <w:tcPr>
            <w:tcW w:type="dxa" w:w="720"/>
          </w:tcPr>
          <w:p>
            <w:r>
              <w:t>15</w:t>
            </w:r>
          </w:p>
        </w:tc>
        <w:tc>
          <w:tcPr>
            <w:tcW w:type="dxa" w:w="1440"/>
          </w:tcPr>
          <w:p>
            <w:r>
              <w:t>1'b0</w:t>
            </w:r>
          </w:p>
        </w:tc>
        <w:tc>
          <w:tcPr>
            <w:tcW w:type="dxa" w:w="4320"/>
          </w:tcPr>
          <w:p>
            <w:r>
              <w:t>Selects data loopback mode.</w:t>
            </w:r>
          </w:p>
        </w:tc>
      </w:tr>
      <w:tr>
        <w:tc>
          <w:tcPr>
            <w:tcW w:type="dxa" w:w="2160"/>
          </w:tcPr>
          <w:p>
            <w:r>
              <w:t>Reserved</w:t>
            </w:r>
          </w:p>
        </w:tc>
        <w:tc>
          <w:tcPr>
            <w:tcW w:type="dxa" w:w="720"/>
          </w:tcPr>
          <w:p>
            <w:r>
              <w:t>rw</w:t>
            </w:r>
          </w:p>
        </w:tc>
        <w:tc>
          <w:tcPr>
            <w:tcW w:type="dxa" w:w="720"/>
          </w:tcPr>
          <w:p>
            <w:r>
              <w:t>17:16</w:t>
            </w:r>
          </w:p>
        </w:tc>
        <w:tc>
          <w:tcPr>
            <w:tcW w:type="dxa" w:w="1440"/>
          </w:tcPr>
          <w:p>
            <w:r>
              <w:t>2'b0</w:t>
            </w:r>
          </w:p>
        </w:tc>
        <w:tc>
          <w:tcPr>
            <w:tcW w:type="dxa" w:w="4320"/>
          </w:tcPr>
          <w:p>
            <w:r>
              <w:t>Reserved</w:t>
            </w:r>
          </w:p>
        </w:tc>
      </w:tr>
      <w:tr>
        <w:tc>
          <w:tcPr>
            <w:tcW w:type="dxa" w:w="2160"/>
          </w:tcPr>
          <w:p>
            <w:r>
              <w:t>OETA</w:t>
            </w:r>
          </w:p>
        </w:tc>
        <w:tc>
          <w:tcPr>
            <w:tcW w:type="dxa" w:w="720"/>
          </w:tcPr>
          <w:p>
            <w:r>
              <w:t>rw</w:t>
            </w:r>
          </w:p>
        </w:tc>
        <w:tc>
          <w:tcPr>
            <w:tcW w:type="dxa" w:w="720"/>
          </w:tcPr>
          <w:p>
            <w:r>
              <w:t>18</w:t>
            </w:r>
          </w:p>
        </w:tc>
        <w:tc>
          <w:tcPr>
            <w:tcW w:type="dxa" w:w="1440"/>
          </w:tcPr>
          <w:p>
            <w:r>
              <w:t>1'b0</w:t>
            </w:r>
          </w:p>
        </w:tc>
        <w:tc>
          <w:tcPr>
            <w:tcW w:type="dxa" w:w="4320"/>
          </w:tcPr>
          <w:p>
            <w:r>
              <w:t>Output Enable Turnaround time enable for RS-485 operation.</w:t>
            </w:r>
          </w:p>
        </w:tc>
      </w:tr>
      <w:tr>
        <w:tc>
          <w:tcPr>
            <w:tcW w:type="dxa" w:w="2160"/>
          </w:tcPr>
          <w:p>
            <w:r>
              <w:t>AUTOADDR</w:t>
            </w:r>
          </w:p>
        </w:tc>
        <w:tc>
          <w:tcPr>
            <w:tcW w:type="dxa" w:w="720"/>
          </w:tcPr>
          <w:p>
            <w:r>
              <w:t>rw</w:t>
            </w:r>
          </w:p>
        </w:tc>
        <w:tc>
          <w:tcPr>
            <w:tcW w:type="dxa" w:w="720"/>
          </w:tcPr>
          <w:p>
            <w:r>
              <w:t>19</w:t>
            </w:r>
          </w:p>
        </w:tc>
        <w:tc>
          <w:tcPr>
            <w:tcW w:type="dxa" w:w="1440"/>
          </w:tcPr>
          <w:p>
            <w:r>
              <w:t>1'b0</w:t>
            </w:r>
          </w:p>
        </w:tc>
        <w:tc>
          <w:tcPr>
            <w:tcW w:type="dxa" w:w="4320"/>
          </w:tcPr>
          <w:p>
            <w:r>
              <w:t>Automatic Address matching enable.</w:t>
            </w:r>
          </w:p>
        </w:tc>
      </w:tr>
      <w:tr>
        <w:tc>
          <w:tcPr>
            <w:tcW w:type="dxa" w:w="2160"/>
          </w:tcPr>
          <w:p>
            <w:r>
              <w:t>OESEL</w:t>
            </w:r>
          </w:p>
        </w:tc>
        <w:tc>
          <w:tcPr>
            <w:tcW w:type="dxa" w:w="720"/>
          </w:tcPr>
          <w:p>
            <w:r>
              <w:t>rw</w:t>
            </w:r>
          </w:p>
        </w:tc>
        <w:tc>
          <w:tcPr>
            <w:tcW w:type="dxa" w:w="720"/>
          </w:tcPr>
          <w:p>
            <w:r>
              <w:t>20</w:t>
            </w:r>
          </w:p>
        </w:tc>
        <w:tc>
          <w:tcPr>
            <w:tcW w:type="dxa" w:w="1440"/>
          </w:tcPr>
          <w:p>
            <w:r>
              <w:t>1'b0</w:t>
            </w:r>
          </w:p>
        </w:tc>
        <w:tc>
          <w:tcPr>
            <w:tcW w:type="dxa" w:w="4320"/>
          </w:tcPr>
          <w:p>
            <w:r>
              <w:t>Output Enable Select.</w:t>
            </w:r>
          </w:p>
        </w:tc>
      </w:tr>
      <w:tr>
        <w:tc>
          <w:tcPr>
            <w:tcW w:type="dxa" w:w="2160"/>
          </w:tcPr>
          <w:p>
            <w:r>
              <w:t>OEPOL</w:t>
            </w:r>
          </w:p>
        </w:tc>
        <w:tc>
          <w:tcPr>
            <w:tcW w:type="dxa" w:w="720"/>
          </w:tcPr>
          <w:p>
            <w:r>
              <w:t>rw</w:t>
            </w:r>
          </w:p>
        </w:tc>
        <w:tc>
          <w:tcPr>
            <w:tcW w:type="dxa" w:w="720"/>
          </w:tcPr>
          <w:p>
            <w:r>
              <w:t>21</w:t>
            </w:r>
          </w:p>
        </w:tc>
        <w:tc>
          <w:tcPr>
            <w:tcW w:type="dxa" w:w="1440"/>
          </w:tcPr>
          <w:p>
            <w:r>
              <w:t>1'b0</w:t>
            </w:r>
          </w:p>
        </w:tc>
        <w:tc>
          <w:tcPr>
            <w:tcW w:type="dxa" w:w="4320"/>
          </w:tcPr>
          <w:p>
            <w:r>
              <w:t>Output Enable Polarity.</w:t>
            </w:r>
          </w:p>
        </w:tc>
      </w:tr>
      <w:tr>
        <w:tc>
          <w:tcPr>
            <w:tcW w:type="dxa" w:w="2160"/>
          </w:tcPr>
          <w:p>
            <w:r>
              <w:t>RXPOL</w:t>
            </w:r>
          </w:p>
        </w:tc>
        <w:tc>
          <w:tcPr>
            <w:tcW w:type="dxa" w:w="720"/>
          </w:tcPr>
          <w:p>
            <w:r>
              <w:t>rw</w:t>
            </w:r>
          </w:p>
        </w:tc>
        <w:tc>
          <w:tcPr>
            <w:tcW w:type="dxa" w:w="720"/>
          </w:tcPr>
          <w:p>
            <w:r>
              <w:t>22</w:t>
            </w:r>
          </w:p>
        </w:tc>
        <w:tc>
          <w:tcPr>
            <w:tcW w:type="dxa" w:w="1440"/>
          </w:tcPr>
          <w:p>
            <w:r>
              <w:t>1'b0</w:t>
            </w:r>
          </w:p>
        </w:tc>
        <w:tc>
          <w:tcPr>
            <w:tcW w:type="dxa" w:w="4320"/>
          </w:tcPr>
          <w:p>
            <w:r>
              <w:t>Receive data polarity.</w:t>
            </w:r>
          </w:p>
        </w:tc>
      </w:tr>
      <w:tr>
        <w:tc>
          <w:tcPr>
            <w:tcW w:type="dxa" w:w="2160"/>
          </w:tcPr>
          <w:p>
            <w:r>
              <w:t>TXPOL</w:t>
            </w:r>
          </w:p>
        </w:tc>
        <w:tc>
          <w:tcPr>
            <w:tcW w:type="dxa" w:w="720"/>
          </w:tcPr>
          <w:p>
            <w:r>
              <w:t>rw</w:t>
            </w:r>
          </w:p>
        </w:tc>
        <w:tc>
          <w:tcPr>
            <w:tcW w:type="dxa" w:w="720"/>
          </w:tcPr>
          <w:p>
            <w:r>
              <w:t>23</w:t>
            </w:r>
          </w:p>
        </w:tc>
        <w:tc>
          <w:tcPr>
            <w:tcW w:type="dxa" w:w="1440"/>
          </w:tcPr>
          <w:p>
            <w:r>
              <w:t>1'b0</w:t>
            </w:r>
          </w:p>
        </w:tc>
        <w:tc>
          <w:tcPr>
            <w:tcW w:type="dxa" w:w="4320"/>
          </w:tcPr>
          <w:p>
            <w:r>
              <w:t>Transmit data polarity.</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USART0_CTL</w:t>
      </w:r>
    </w:p>
    <w:p>
      <w:r>
        <w:t>Offset Address: 0x40083004</w:t>
      </w:r>
    </w:p>
    <w:p>
      <w:r>
        <w:t>USART Control register. USART control settings that are more likely to change during operation.</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0</w:t>
            </w:r>
          </w:p>
        </w:tc>
        <w:tc>
          <w:tcPr>
            <w:tcW w:type="dxa" w:w="1440"/>
          </w:tcPr>
          <w:p>
            <w:r>
              <w:t>1'b0</w:t>
            </w:r>
          </w:p>
        </w:tc>
        <w:tc>
          <w:tcPr>
            <w:tcW w:type="dxa" w:w="4320"/>
          </w:tcPr>
          <w:p>
            <w:r>
              <w:t>Reserved</w:t>
            </w:r>
          </w:p>
        </w:tc>
      </w:tr>
      <w:tr>
        <w:tc>
          <w:tcPr>
            <w:tcW w:type="dxa" w:w="2160"/>
          </w:tcPr>
          <w:p>
            <w:r>
              <w:t>TXBRKEN</w:t>
            </w:r>
          </w:p>
        </w:tc>
        <w:tc>
          <w:tcPr>
            <w:tcW w:type="dxa" w:w="720"/>
          </w:tcPr>
          <w:p>
            <w:r>
              <w:t>rw</w:t>
            </w:r>
          </w:p>
        </w:tc>
        <w:tc>
          <w:tcPr>
            <w:tcW w:type="dxa" w:w="720"/>
          </w:tcPr>
          <w:p>
            <w:r>
              <w:t>1</w:t>
            </w:r>
          </w:p>
        </w:tc>
        <w:tc>
          <w:tcPr>
            <w:tcW w:type="dxa" w:w="1440"/>
          </w:tcPr>
          <w:p>
            <w:r>
              <w:t>1'b0</w:t>
            </w:r>
          </w:p>
        </w:tc>
        <w:tc>
          <w:tcPr>
            <w:tcW w:type="dxa" w:w="4320"/>
          </w:tcPr>
          <w:p>
            <w:r>
              <w:t>Break Enable.</w:t>
            </w:r>
          </w:p>
        </w:tc>
      </w:tr>
      <w:tr>
        <w:tc>
          <w:tcPr>
            <w:tcW w:type="dxa" w:w="2160"/>
          </w:tcPr>
          <w:p>
            <w:r>
              <w:t>ADDRDET</w:t>
            </w:r>
          </w:p>
        </w:tc>
        <w:tc>
          <w:tcPr>
            <w:tcW w:type="dxa" w:w="720"/>
          </w:tcPr>
          <w:p>
            <w:r>
              <w:t>rw</w:t>
            </w:r>
          </w:p>
        </w:tc>
        <w:tc>
          <w:tcPr>
            <w:tcW w:type="dxa" w:w="720"/>
          </w:tcPr>
          <w:p>
            <w:r>
              <w:t>2</w:t>
            </w:r>
          </w:p>
        </w:tc>
        <w:tc>
          <w:tcPr>
            <w:tcW w:type="dxa" w:w="1440"/>
          </w:tcPr>
          <w:p>
            <w:r>
              <w:t>1'b0</w:t>
            </w:r>
          </w:p>
        </w:tc>
        <w:tc>
          <w:tcPr>
            <w:tcW w:type="dxa" w:w="4320"/>
          </w:tcPr>
          <w:p>
            <w:r>
              <w:t>Enable address detect mode.</w:t>
            </w:r>
          </w:p>
        </w:tc>
      </w:tr>
      <w:tr>
        <w:tc>
          <w:tcPr>
            <w:tcW w:type="dxa" w:w="2160"/>
          </w:tcPr>
          <w:p>
            <w:r>
              <w:t>Reserved</w:t>
            </w:r>
          </w:p>
        </w:tc>
        <w:tc>
          <w:tcPr>
            <w:tcW w:type="dxa" w:w="720"/>
          </w:tcPr>
          <w:p>
            <w:r>
              <w:t>rw</w:t>
            </w:r>
          </w:p>
        </w:tc>
        <w:tc>
          <w:tcPr>
            <w:tcW w:type="dxa" w:w="720"/>
          </w:tcPr>
          <w:p>
            <w:r>
              <w:t>5:3</w:t>
            </w:r>
          </w:p>
        </w:tc>
        <w:tc>
          <w:tcPr>
            <w:tcW w:type="dxa" w:w="1440"/>
          </w:tcPr>
          <w:p>
            <w:r>
              <w:t>3'b0</w:t>
            </w:r>
          </w:p>
        </w:tc>
        <w:tc>
          <w:tcPr>
            <w:tcW w:type="dxa" w:w="4320"/>
          </w:tcPr>
          <w:p>
            <w:r>
              <w:t>Reserved</w:t>
            </w:r>
          </w:p>
        </w:tc>
      </w:tr>
      <w:tr>
        <w:tc>
          <w:tcPr>
            <w:tcW w:type="dxa" w:w="2160"/>
          </w:tcPr>
          <w:p>
            <w:r>
              <w:t>TXDIS</w:t>
            </w:r>
          </w:p>
        </w:tc>
        <w:tc>
          <w:tcPr>
            <w:tcW w:type="dxa" w:w="720"/>
          </w:tcPr>
          <w:p>
            <w:r>
              <w:t>rw</w:t>
            </w:r>
          </w:p>
        </w:tc>
        <w:tc>
          <w:tcPr>
            <w:tcW w:type="dxa" w:w="720"/>
          </w:tcPr>
          <w:p>
            <w:r>
              <w:t>6</w:t>
            </w:r>
          </w:p>
        </w:tc>
        <w:tc>
          <w:tcPr>
            <w:tcW w:type="dxa" w:w="1440"/>
          </w:tcPr>
          <w:p>
            <w:r>
              <w:t>1'b0</w:t>
            </w:r>
          </w:p>
        </w:tc>
        <w:tc>
          <w:tcPr>
            <w:tcW w:type="dxa" w:w="4320"/>
          </w:tcPr>
          <w:p>
            <w:r>
              <w:t>Transmit Disable.</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CC</w:t>
            </w:r>
          </w:p>
        </w:tc>
        <w:tc>
          <w:tcPr>
            <w:tcW w:type="dxa" w:w="720"/>
          </w:tcPr>
          <w:p>
            <w:r>
              <w:t>rw</w:t>
            </w:r>
          </w:p>
        </w:tc>
        <w:tc>
          <w:tcPr>
            <w:tcW w:type="dxa" w:w="720"/>
          </w:tcPr>
          <w:p>
            <w:r>
              <w:t>8</w:t>
            </w:r>
          </w:p>
        </w:tc>
        <w:tc>
          <w:tcPr>
            <w:tcW w:type="dxa" w:w="1440"/>
          </w:tcPr>
          <w:p>
            <w:r>
              <w:t>1'b0</w:t>
            </w:r>
          </w:p>
        </w:tc>
        <w:tc>
          <w:tcPr>
            <w:tcW w:type="dxa" w:w="4320"/>
          </w:tcPr>
          <w:p>
            <w:r>
              <w:t>Continuous Clock generation. By default, SCLK is only output while data is being transmitted in synchronous mode.</w:t>
            </w:r>
          </w:p>
        </w:tc>
      </w:tr>
      <w:tr>
        <w:tc>
          <w:tcPr>
            <w:tcW w:type="dxa" w:w="2160"/>
          </w:tcPr>
          <w:p>
            <w:r>
              <w:t>CLRCCONRX</w:t>
            </w:r>
          </w:p>
        </w:tc>
        <w:tc>
          <w:tcPr>
            <w:tcW w:type="dxa" w:w="720"/>
          </w:tcPr>
          <w:p>
            <w:r>
              <w:t>rw</w:t>
            </w:r>
          </w:p>
        </w:tc>
        <w:tc>
          <w:tcPr>
            <w:tcW w:type="dxa" w:w="720"/>
          </w:tcPr>
          <w:p>
            <w:r>
              <w:t>9</w:t>
            </w:r>
          </w:p>
        </w:tc>
        <w:tc>
          <w:tcPr>
            <w:tcW w:type="dxa" w:w="1440"/>
          </w:tcPr>
          <w:p>
            <w:r>
              <w:t>1'b0</w:t>
            </w:r>
          </w:p>
        </w:tc>
        <w:tc>
          <w:tcPr>
            <w:tcW w:type="dxa" w:w="4320"/>
          </w:tcPr>
          <w:p>
            <w:r>
              <w:t>Clear Continuous Clock.</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AUTOBAUD</w:t>
            </w:r>
          </w:p>
        </w:tc>
        <w:tc>
          <w:tcPr>
            <w:tcW w:type="dxa" w:w="720"/>
          </w:tcPr>
          <w:p>
            <w:r>
              <w:t>rw</w:t>
            </w:r>
          </w:p>
        </w:tc>
        <w:tc>
          <w:tcPr>
            <w:tcW w:type="dxa" w:w="720"/>
          </w:tcPr>
          <w:p>
            <w:r>
              <w:t>16</w:t>
            </w:r>
          </w:p>
        </w:tc>
        <w:tc>
          <w:tcPr>
            <w:tcW w:type="dxa" w:w="1440"/>
          </w:tcPr>
          <w:p>
            <w:r>
              <w:t>1'b0</w:t>
            </w:r>
          </w:p>
        </w:tc>
        <w:tc>
          <w:tcPr>
            <w:tcW w:type="dxa" w:w="4320"/>
          </w:tcPr>
          <w:p>
            <w:r>
              <w:t>Autobaud enable.</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USART0_STAT</w:t>
      </w:r>
    </w:p>
    <w:p>
      <w:r>
        <w:t>Offset Address: 0x40083008</w:t>
      </w:r>
    </w:p>
    <w:p>
      <w:r>
        <w:t>USART Status register. The complete status value can be read here. Writing ones clears some bits in the register. Some bits can be cleared by writing a 1 to them.</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0</w:t>
            </w:r>
          </w:p>
        </w:tc>
        <w:tc>
          <w:tcPr>
            <w:tcW w:type="dxa" w:w="1440"/>
          </w:tcPr>
          <w:p>
            <w:r>
              <w:t>1'b0</w:t>
            </w:r>
          </w:p>
        </w:tc>
        <w:tc>
          <w:tcPr>
            <w:tcW w:type="dxa" w:w="4320"/>
          </w:tcPr>
          <w:p>
            <w:r>
              <w:t>Reserved</w:t>
            </w:r>
          </w:p>
        </w:tc>
      </w:tr>
      <w:tr>
        <w:tc>
          <w:tcPr>
            <w:tcW w:type="dxa" w:w="2160"/>
          </w:tcPr>
          <w:p>
            <w:r>
              <w:t>RXIDLE</w:t>
            </w:r>
          </w:p>
        </w:tc>
        <w:tc>
          <w:tcPr>
            <w:tcW w:type="dxa" w:w="720"/>
          </w:tcPr>
          <w:p>
            <w:r>
              <w:t>rw</w:t>
            </w:r>
          </w:p>
        </w:tc>
        <w:tc>
          <w:tcPr>
            <w:tcW w:type="dxa" w:w="720"/>
          </w:tcPr>
          <w:p>
            <w:r>
              <w:t>1</w:t>
            </w:r>
          </w:p>
        </w:tc>
        <w:tc>
          <w:tcPr>
            <w:tcW w:type="dxa" w:w="1440"/>
          </w:tcPr>
          <w:p>
            <w:r>
              <w:t>1'b0</w:t>
            </w:r>
          </w:p>
        </w:tc>
        <w:tc>
          <w:tcPr>
            <w:tcW w:type="dxa" w:w="4320"/>
          </w:tcPr>
          <w:p>
            <w:r>
              <w:t>Receiver Idle. When 0, indicates that the receiver is currently in the process of receiving data. When 1, indicates that the receiver is not currently in the process of receiving data.</w:t>
            </w:r>
          </w:p>
        </w:tc>
      </w:tr>
      <w:tr>
        <w:tc>
          <w:tcPr>
            <w:tcW w:type="dxa" w:w="2160"/>
          </w:tcPr>
          <w:p>
            <w:r>
              <w:t>Reserved</w:t>
            </w:r>
          </w:p>
        </w:tc>
        <w:tc>
          <w:tcPr>
            <w:tcW w:type="dxa" w:w="720"/>
          </w:tcPr>
          <w:p>
            <w:r>
              <w:t>rw</w:t>
            </w:r>
          </w:p>
        </w:tc>
        <w:tc>
          <w:tcPr>
            <w:tcW w:type="dxa" w:w="720"/>
          </w:tcPr>
          <w:p>
            <w:r>
              <w:t>2</w:t>
            </w:r>
          </w:p>
        </w:tc>
        <w:tc>
          <w:tcPr>
            <w:tcW w:type="dxa" w:w="1440"/>
          </w:tcPr>
          <w:p>
            <w:r>
              <w:t>1'b0</w:t>
            </w:r>
          </w:p>
        </w:tc>
        <w:tc>
          <w:tcPr>
            <w:tcW w:type="dxa" w:w="4320"/>
          </w:tcPr>
          <w:p>
            <w:r>
              <w:t>Reserved</w:t>
            </w:r>
          </w:p>
        </w:tc>
      </w:tr>
      <w:tr>
        <w:tc>
          <w:tcPr>
            <w:tcW w:type="dxa" w:w="2160"/>
          </w:tcPr>
          <w:p>
            <w:r>
              <w:t>TXIDLE</w:t>
            </w:r>
          </w:p>
        </w:tc>
        <w:tc>
          <w:tcPr>
            <w:tcW w:type="dxa" w:w="720"/>
          </w:tcPr>
          <w:p>
            <w:r>
              <w:t>rw</w:t>
            </w:r>
          </w:p>
        </w:tc>
        <w:tc>
          <w:tcPr>
            <w:tcW w:type="dxa" w:w="720"/>
          </w:tcPr>
          <w:p>
            <w:r>
              <w:t>3</w:t>
            </w:r>
          </w:p>
        </w:tc>
        <w:tc>
          <w:tcPr>
            <w:tcW w:type="dxa" w:w="1440"/>
          </w:tcPr>
          <w:p>
            <w:r>
              <w:t>1'b0</w:t>
            </w:r>
          </w:p>
        </w:tc>
        <w:tc>
          <w:tcPr>
            <w:tcW w:type="dxa" w:w="4320"/>
          </w:tcPr>
          <w:p>
            <w:r>
              <w:t>Transmitter Idle. When 0, indicates that the transmitter is currently in the process of sending data.When 1, indicate that the transmitter is not currently in the process of sending data.</w:t>
            </w:r>
          </w:p>
        </w:tc>
      </w:tr>
      <w:tr>
        <w:tc>
          <w:tcPr>
            <w:tcW w:type="dxa" w:w="2160"/>
          </w:tcPr>
          <w:p>
            <w:r>
              <w:t>CTS</w:t>
            </w:r>
          </w:p>
        </w:tc>
        <w:tc>
          <w:tcPr>
            <w:tcW w:type="dxa" w:w="720"/>
          </w:tcPr>
          <w:p>
            <w:r>
              <w:t>rw</w:t>
            </w:r>
          </w:p>
        </w:tc>
        <w:tc>
          <w:tcPr>
            <w:tcW w:type="dxa" w:w="720"/>
          </w:tcPr>
          <w:p>
            <w:r>
              <w:t>4</w:t>
            </w:r>
          </w:p>
        </w:tc>
        <w:tc>
          <w:tcPr>
            <w:tcW w:type="dxa" w:w="1440"/>
          </w:tcPr>
          <w:p>
            <w:r>
              <w:t>1'b0</w:t>
            </w:r>
          </w:p>
        </w:tc>
        <w:tc>
          <w:tcPr>
            <w:tcW w:type="dxa" w:w="4320"/>
          </w:tcPr>
          <w:p>
            <w:r>
              <w:t>This bit reflects the current state of the CTS signal, regardless of the setting of the CTSEN bit in the CFG register. This will be the value of the CTS input pin unless loopback mode is enabled.</w:t>
            </w:r>
          </w:p>
        </w:tc>
      </w:tr>
      <w:tr>
        <w:tc>
          <w:tcPr>
            <w:tcW w:type="dxa" w:w="2160"/>
          </w:tcPr>
          <w:p>
            <w:r>
              <w:t>DELTACTS</w:t>
            </w:r>
          </w:p>
        </w:tc>
        <w:tc>
          <w:tcPr>
            <w:tcW w:type="dxa" w:w="720"/>
          </w:tcPr>
          <w:p>
            <w:r>
              <w:t>rw</w:t>
            </w:r>
          </w:p>
        </w:tc>
        <w:tc>
          <w:tcPr>
            <w:tcW w:type="dxa" w:w="720"/>
          </w:tcPr>
          <w:p>
            <w:r>
              <w:t>5</w:t>
            </w:r>
          </w:p>
        </w:tc>
        <w:tc>
          <w:tcPr>
            <w:tcW w:type="dxa" w:w="1440"/>
          </w:tcPr>
          <w:p>
            <w:r>
              <w:t>1'b0</w:t>
            </w:r>
          </w:p>
        </w:tc>
        <w:tc>
          <w:tcPr>
            <w:tcW w:type="dxa" w:w="4320"/>
          </w:tcPr>
          <w:p>
            <w:r>
              <w:t>This bit is set when a change in the state is detected for the CTS flag above. This bit is cleared by software.</w:t>
            </w:r>
          </w:p>
        </w:tc>
      </w:tr>
      <w:tr>
        <w:tc>
          <w:tcPr>
            <w:tcW w:type="dxa" w:w="2160"/>
          </w:tcPr>
          <w:p>
            <w:r>
              <w:t>TXDISSTAT</w:t>
            </w:r>
          </w:p>
        </w:tc>
        <w:tc>
          <w:tcPr>
            <w:tcW w:type="dxa" w:w="720"/>
          </w:tcPr>
          <w:p>
            <w:r>
              <w:t>rw</w:t>
            </w:r>
          </w:p>
        </w:tc>
        <w:tc>
          <w:tcPr>
            <w:tcW w:type="dxa" w:w="720"/>
          </w:tcPr>
          <w:p>
            <w:r>
              <w:t>6</w:t>
            </w:r>
          </w:p>
        </w:tc>
        <w:tc>
          <w:tcPr>
            <w:tcW w:type="dxa" w:w="1440"/>
          </w:tcPr>
          <w:p>
            <w:r>
              <w:t>1'b0</w:t>
            </w:r>
          </w:p>
        </w:tc>
        <w:tc>
          <w:tcPr>
            <w:tcW w:type="dxa" w:w="4320"/>
          </w:tcPr>
          <w:p>
            <w:r>
              <w:t>Transmitter Disabled Status flag. When 1, this bit indicates that the USART transmitter is fully idle after being disabled via the TXDIS bit in the CFG register (TXDIS = 1).</w:t>
            </w:r>
          </w:p>
        </w:tc>
      </w:tr>
      <w:tr>
        <w:tc>
          <w:tcPr>
            <w:tcW w:type="dxa" w:w="2160"/>
          </w:tcPr>
          <w:p>
            <w:r>
              <w:t>Reserved</w:t>
            </w:r>
          </w:p>
        </w:tc>
        <w:tc>
          <w:tcPr>
            <w:tcW w:type="dxa" w:w="720"/>
          </w:tcPr>
          <w:p>
            <w:r>
              <w:t>rw</w:t>
            </w:r>
          </w:p>
        </w:tc>
        <w:tc>
          <w:tcPr>
            <w:tcW w:type="dxa" w:w="720"/>
          </w:tcPr>
          <w:p>
            <w:r>
              <w:t>9:7</w:t>
            </w:r>
          </w:p>
        </w:tc>
        <w:tc>
          <w:tcPr>
            <w:tcW w:type="dxa" w:w="1440"/>
          </w:tcPr>
          <w:p>
            <w:r>
              <w:t>3'b0</w:t>
            </w:r>
          </w:p>
        </w:tc>
        <w:tc>
          <w:tcPr>
            <w:tcW w:type="dxa" w:w="4320"/>
          </w:tcPr>
          <w:p>
            <w:r>
              <w:t>Reserved</w:t>
            </w:r>
          </w:p>
        </w:tc>
      </w:tr>
      <w:tr>
        <w:tc>
          <w:tcPr>
            <w:tcW w:type="dxa" w:w="2160"/>
          </w:tcPr>
          <w:p>
            <w:r>
              <w:t>RXBRK</w:t>
            </w:r>
          </w:p>
        </w:tc>
        <w:tc>
          <w:tcPr>
            <w:tcW w:type="dxa" w:w="720"/>
          </w:tcPr>
          <w:p>
            <w:r>
              <w:t>rw</w:t>
            </w:r>
          </w:p>
        </w:tc>
        <w:tc>
          <w:tcPr>
            <w:tcW w:type="dxa" w:w="720"/>
          </w:tcPr>
          <w:p>
            <w:r>
              <w:t>10</w:t>
            </w:r>
          </w:p>
        </w:tc>
        <w:tc>
          <w:tcPr>
            <w:tcW w:type="dxa" w:w="1440"/>
          </w:tcPr>
          <w:p>
            <w:r>
              <w:t>1'b0</w:t>
            </w:r>
          </w:p>
        </w:tc>
        <w:tc>
          <w:tcPr>
            <w:tcW w:type="dxa" w:w="4320"/>
          </w:tcPr>
          <w:p>
            <w:r>
              <w:t>Received Break. This bit reflects the current state of the receiver break detection logic. It is set when the Un_RXD pin remains low for 16 bit times. Note that FRAMERRINT will also be set when this condition occurs because the stop bit(s) for the character would be missing. RXBRK is cleared when the Un_RXD pin goes high.</w:t>
            </w:r>
          </w:p>
        </w:tc>
      </w:tr>
      <w:tr>
        <w:tc>
          <w:tcPr>
            <w:tcW w:type="dxa" w:w="2160"/>
          </w:tcPr>
          <w:p>
            <w:r>
              <w:t>DELTARXBRK</w:t>
            </w:r>
          </w:p>
        </w:tc>
        <w:tc>
          <w:tcPr>
            <w:tcW w:type="dxa" w:w="720"/>
          </w:tcPr>
          <w:p>
            <w:r>
              <w:t>rw</w:t>
            </w:r>
          </w:p>
        </w:tc>
        <w:tc>
          <w:tcPr>
            <w:tcW w:type="dxa" w:w="720"/>
          </w:tcPr>
          <w:p>
            <w:r>
              <w:t>11</w:t>
            </w:r>
          </w:p>
        </w:tc>
        <w:tc>
          <w:tcPr>
            <w:tcW w:type="dxa" w:w="1440"/>
          </w:tcPr>
          <w:p>
            <w:r>
              <w:t>1'b0</w:t>
            </w:r>
          </w:p>
        </w:tc>
        <w:tc>
          <w:tcPr>
            <w:tcW w:type="dxa" w:w="4320"/>
          </w:tcPr>
          <w:p>
            <w:r>
              <w:t>This bit is set when a change in the state of receiver break detection occurs. Cleared by software.</w:t>
            </w:r>
          </w:p>
        </w:tc>
      </w:tr>
      <w:tr>
        <w:tc>
          <w:tcPr>
            <w:tcW w:type="dxa" w:w="2160"/>
          </w:tcPr>
          <w:p>
            <w:r>
              <w:t>START</w:t>
            </w:r>
          </w:p>
        </w:tc>
        <w:tc>
          <w:tcPr>
            <w:tcW w:type="dxa" w:w="720"/>
          </w:tcPr>
          <w:p>
            <w:r>
              <w:t>rw</w:t>
            </w:r>
          </w:p>
        </w:tc>
        <w:tc>
          <w:tcPr>
            <w:tcW w:type="dxa" w:w="720"/>
          </w:tcPr>
          <w:p>
            <w:r>
              <w:t>12</w:t>
            </w:r>
          </w:p>
        </w:tc>
        <w:tc>
          <w:tcPr>
            <w:tcW w:type="dxa" w:w="1440"/>
          </w:tcPr>
          <w:p>
            <w:r>
              <w:t>1'b0</w:t>
            </w:r>
          </w:p>
        </w:tc>
        <w:tc>
          <w:tcPr>
            <w:tcW w:type="dxa" w:w="4320"/>
          </w:tcPr>
          <w:p>
            <w:r>
              <w:t>This bit is set when a start is detected on the receiver input. Its purpose is primarily to allow wake-up from Deep-sleep or Power-down mode immediately when a start is detected. Cleared by software.</w:t>
            </w:r>
          </w:p>
        </w:tc>
      </w:tr>
      <w:tr>
        <w:tc>
          <w:tcPr>
            <w:tcW w:type="dxa" w:w="2160"/>
          </w:tcPr>
          <w:p>
            <w:r>
              <w:t>FRAMERRINT</w:t>
            </w:r>
          </w:p>
        </w:tc>
        <w:tc>
          <w:tcPr>
            <w:tcW w:type="dxa" w:w="720"/>
          </w:tcPr>
          <w:p>
            <w:r>
              <w:t>rw</w:t>
            </w:r>
          </w:p>
        </w:tc>
        <w:tc>
          <w:tcPr>
            <w:tcW w:type="dxa" w:w="720"/>
          </w:tcPr>
          <w:p>
            <w:r>
              <w:t>13</w:t>
            </w:r>
          </w:p>
        </w:tc>
        <w:tc>
          <w:tcPr>
            <w:tcW w:type="dxa" w:w="1440"/>
          </w:tcPr>
          <w:p>
            <w:r>
              <w:t>1'b0</w:t>
            </w:r>
          </w:p>
        </w:tc>
        <w:tc>
          <w:tcPr>
            <w:tcW w:type="dxa" w:w="4320"/>
          </w:tcPr>
          <w:p>
            <w:r>
              <w:t>Framing Error interrupt flag. This flag is set when a character is received with a missing stop bit at the expected location. This could be an indication of a baud rate or configuration mismatch with the transmitting source.</w:t>
            </w:r>
          </w:p>
        </w:tc>
      </w:tr>
      <w:tr>
        <w:tc>
          <w:tcPr>
            <w:tcW w:type="dxa" w:w="2160"/>
          </w:tcPr>
          <w:p>
            <w:r>
              <w:t>PARITYERRINT</w:t>
            </w:r>
          </w:p>
        </w:tc>
        <w:tc>
          <w:tcPr>
            <w:tcW w:type="dxa" w:w="720"/>
          </w:tcPr>
          <w:p>
            <w:r>
              <w:t>rw</w:t>
            </w:r>
          </w:p>
        </w:tc>
        <w:tc>
          <w:tcPr>
            <w:tcW w:type="dxa" w:w="720"/>
          </w:tcPr>
          <w:p>
            <w:r>
              <w:t>14</w:t>
            </w:r>
          </w:p>
        </w:tc>
        <w:tc>
          <w:tcPr>
            <w:tcW w:type="dxa" w:w="1440"/>
          </w:tcPr>
          <w:p>
            <w:r>
              <w:t>1'b0</w:t>
            </w:r>
          </w:p>
        </w:tc>
        <w:tc>
          <w:tcPr>
            <w:tcW w:type="dxa" w:w="4320"/>
          </w:tcPr>
          <w:p>
            <w:r>
              <w:t>Parity Error interrupt flag. This flag is set when a parity error is detected in a received character.</w:t>
            </w:r>
          </w:p>
        </w:tc>
      </w:tr>
      <w:tr>
        <w:tc>
          <w:tcPr>
            <w:tcW w:type="dxa" w:w="2160"/>
          </w:tcPr>
          <w:p>
            <w:r>
              <w:t>RXNOISEINT</w:t>
            </w:r>
          </w:p>
        </w:tc>
        <w:tc>
          <w:tcPr>
            <w:tcW w:type="dxa" w:w="720"/>
          </w:tcPr>
          <w:p>
            <w:r>
              <w:t>rw</w:t>
            </w:r>
          </w:p>
        </w:tc>
        <w:tc>
          <w:tcPr>
            <w:tcW w:type="dxa" w:w="720"/>
          </w:tcPr>
          <w:p>
            <w:r>
              <w:t>15</w:t>
            </w:r>
          </w:p>
        </w:tc>
        <w:tc>
          <w:tcPr>
            <w:tcW w:type="dxa" w:w="1440"/>
          </w:tcPr>
          <w:p>
            <w:r>
              <w:t>1'b0</w:t>
            </w:r>
          </w:p>
        </w:tc>
        <w:tc>
          <w:tcPr>
            <w:tcW w:type="dxa" w:w="4320"/>
          </w:tcPr>
          <w:p>
            <w:r>
              <w:t>Received Noise interrupt flag. Three samples of received data are taken in order to determine the value of each received data bit, except in synchronous mode. This acts as a noise filter if one sample disagrees. This flag is set when a received data bit contains one disagreeing sample. This could indicate line noise, a baud rate or character format mismatch, or loss of synchronization during data reception.</w:t>
            </w:r>
          </w:p>
        </w:tc>
      </w:tr>
      <w:tr>
        <w:tc>
          <w:tcPr>
            <w:tcW w:type="dxa" w:w="2160"/>
          </w:tcPr>
          <w:p>
            <w:r>
              <w:t>ABERR</w:t>
            </w:r>
          </w:p>
        </w:tc>
        <w:tc>
          <w:tcPr>
            <w:tcW w:type="dxa" w:w="720"/>
          </w:tcPr>
          <w:p>
            <w:r>
              <w:t>rw</w:t>
            </w:r>
          </w:p>
        </w:tc>
        <w:tc>
          <w:tcPr>
            <w:tcW w:type="dxa" w:w="720"/>
          </w:tcPr>
          <w:p>
            <w:r>
              <w:t>16</w:t>
            </w:r>
          </w:p>
        </w:tc>
        <w:tc>
          <w:tcPr>
            <w:tcW w:type="dxa" w:w="1440"/>
          </w:tcPr>
          <w:p>
            <w:r>
              <w:t>1'b0</w:t>
            </w:r>
          </w:p>
        </w:tc>
        <w:tc>
          <w:tcPr>
            <w:tcW w:type="dxa" w:w="4320"/>
          </w:tcPr>
          <w:p>
            <w:r>
              <w:t>Auto baud Error. An auto baud error can occur if the BRG counts to its limit before the end of the start bit that is being measured, essentially an auto baud time-out.</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USART0_INTENSET</w:t>
      </w:r>
    </w:p>
    <w:p>
      <w:r>
        <w:t>Offset Address: 0x4008300c</w:t>
      </w:r>
    </w:p>
    <w:p>
      <w:r>
        <w:t>Interrupt Enable read and Set register for USART (not FIFO) status. Contains individual interrupt enable bits for each potential USART interrupt. A complete value may be read from this register. Writing a 1 to any implemented bit position causes that bit to be set.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2:0</w:t>
            </w:r>
          </w:p>
        </w:tc>
        <w:tc>
          <w:tcPr>
            <w:tcW w:type="dxa" w:w="1440"/>
          </w:tcPr>
          <w:p>
            <w:r>
              <w:t>3'b0</w:t>
            </w:r>
          </w:p>
        </w:tc>
        <w:tc>
          <w:tcPr>
            <w:tcW w:type="dxa" w:w="4320"/>
          </w:tcPr>
          <w:p>
            <w:r>
              <w:t>Reserved</w:t>
            </w:r>
          </w:p>
        </w:tc>
      </w:tr>
      <w:tr>
        <w:tc>
          <w:tcPr>
            <w:tcW w:type="dxa" w:w="2160"/>
          </w:tcPr>
          <w:p>
            <w:r>
              <w:t>TXIDLEEN</w:t>
            </w:r>
          </w:p>
        </w:tc>
        <w:tc>
          <w:tcPr>
            <w:tcW w:type="dxa" w:w="720"/>
          </w:tcPr>
          <w:p>
            <w:r>
              <w:t>rw</w:t>
            </w:r>
          </w:p>
        </w:tc>
        <w:tc>
          <w:tcPr>
            <w:tcW w:type="dxa" w:w="720"/>
          </w:tcPr>
          <w:p>
            <w:r>
              <w:t>3</w:t>
            </w:r>
          </w:p>
        </w:tc>
        <w:tc>
          <w:tcPr>
            <w:tcW w:type="dxa" w:w="1440"/>
          </w:tcPr>
          <w:p>
            <w:r>
              <w:t>1'b0</w:t>
            </w:r>
          </w:p>
        </w:tc>
        <w:tc>
          <w:tcPr>
            <w:tcW w:type="dxa" w:w="4320"/>
          </w:tcPr>
          <w:p>
            <w:r>
              <w:t>When 1, enables an interrupt when the transmitter becomes idle (TXIDLE = 1).</w:t>
            </w:r>
          </w:p>
        </w:tc>
      </w:tr>
      <w:tr>
        <w:tc>
          <w:tcPr>
            <w:tcW w:type="dxa" w:w="2160"/>
          </w:tcPr>
          <w:p>
            <w:r>
              <w:t>Reserved</w:t>
            </w:r>
          </w:p>
        </w:tc>
        <w:tc>
          <w:tcPr>
            <w:tcW w:type="dxa" w:w="720"/>
          </w:tcPr>
          <w:p>
            <w:r>
              <w:t>rw</w:t>
            </w:r>
          </w:p>
        </w:tc>
        <w:tc>
          <w:tcPr>
            <w:tcW w:type="dxa" w:w="720"/>
          </w:tcPr>
          <w:p>
            <w:r>
              <w:t>4</w:t>
            </w:r>
          </w:p>
        </w:tc>
        <w:tc>
          <w:tcPr>
            <w:tcW w:type="dxa" w:w="1440"/>
          </w:tcPr>
          <w:p>
            <w:r>
              <w:t>1'b0</w:t>
            </w:r>
          </w:p>
        </w:tc>
        <w:tc>
          <w:tcPr>
            <w:tcW w:type="dxa" w:w="4320"/>
          </w:tcPr>
          <w:p>
            <w:r>
              <w:t>Reserved</w:t>
            </w:r>
          </w:p>
        </w:tc>
      </w:tr>
      <w:tr>
        <w:tc>
          <w:tcPr>
            <w:tcW w:type="dxa" w:w="2160"/>
          </w:tcPr>
          <w:p>
            <w:r>
              <w:t>DELTACTSEN</w:t>
            </w:r>
          </w:p>
        </w:tc>
        <w:tc>
          <w:tcPr>
            <w:tcW w:type="dxa" w:w="720"/>
          </w:tcPr>
          <w:p>
            <w:r>
              <w:t>rw</w:t>
            </w:r>
          </w:p>
        </w:tc>
        <w:tc>
          <w:tcPr>
            <w:tcW w:type="dxa" w:w="720"/>
          </w:tcPr>
          <w:p>
            <w:r>
              <w:t>5</w:t>
            </w:r>
          </w:p>
        </w:tc>
        <w:tc>
          <w:tcPr>
            <w:tcW w:type="dxa" w:w="1440"/>
          </w:tcPr>
          <w:p>
            <w:r>
              <w:t>1'b0</w:t>
            </w:r>
          </w:p>
        </w:tc>
        <w:tc>
          <w:tcPr>
            <w:tcW w:type="dxa" w:w="4320"/>
          </w:tcPr>
          <w:p>
            <w:r>
              <w:t>When 1, enables an interrupt when there is a change in the state of the CTS input.</w:t>
            </w:r>
          </w:p>
        </w:tc>
      </w:tr>
      <w:tr>
        <w:tc>
          <w:tcPr>
            <w:tcW w:type="dxa" w:w="2160"/>
          </w:tcPr>
          <w:p>
            <w:r>
              <w:t>TXDISEN</w:t>
            </w:r>
          </w:p>
        </w:tc>
        <w:tc>
          <w:tcPr>
            <w:tcW w:type="dxa" w:w="720"/>
          </w:tcPr>
          <w:p>
            <w:r>
              <w:t>rw</w:t>
            </w:r>
          </w:p>
        </w:tc>
        <w:tc>
          <w:tcPr>
            <w:tcW w:type="dxa" w:w="720"/>
          </w:tcPr>
          <w:p>
            <w:r>
              <w:t>6</w:t>
            </w:r>
          </w:p>
        </w:tc>
        <w:tc>
          <w:tcPr>
            <w:tcW w:type="dxa" w:w="1440"/>
          </w:tcPr>
          <w:p>
            <w:r>
              <w:t>1'b0</w:t>
            </w:r>
          </w:p>
        </w:tc>
        <w:tc>
          <w:tcPr>
            <w:tcW w:type="dxa" w:w="4320"/>
          </w:tcPr>
          <w:p>
            <w:r>
              <w:t>When 1, enables an interrupt when the transmitter is fully disabled as indicated by the TXDISINT flag in STAT. See description of the TXDISINT bit for details.</w:t>
            </w:r>
          </w:p>
        </w:tc>
      </w:tr>
      <w:tr>
        <w:tc>
          <w:tcPr>
            <w:tcW w:type="dxa" w:w="2160"/>
          </w:tcPr>
          <w:p>
            <w:r>
              <w:t>Reserved</w:t>
            </w:r>
          </w:p>
        </w:tc>
        <w:tc>
          <w:tcPr>
            <w:tcW w:type="dxa" w:w="720"/>
          </w:tcPr>
          <w:p>
            <w:r>
              <w:t>rw</w:t>
            </w:r>
          </w:p>
        </w:tc>
        <w:tc>
          <w:tcPr>
            <w:tcW w:type="dxa" w:w="720"/>
          </w:tcPr>
          <w:p>
            <w:r>
              <w:t>10:7</w:t>
            </w:r>
          </w:p>
        </w:tc>
        <w:tc>
          <w:tcPr>
            <w:tcW w:type="dxa" w:w="1440"/>
          </w:tcPr>
          <w:p>
            <w:r>
              <w:t>4'b0</w:t>
            </w:r>
          </w:p>
        </w:tc>
        <w:tc>
          <w:tcPr>
            <w:tcW w:type="dxa" w:w="4320"/>
          </w:tcPr>
          <w:p>
            <w:r>
              <w:t>Reserved</w:t>
            </w:r>
          </w:p>
        </w:tc>
      </w:tr>
      <w:tr>
        <w:tc>
          <w:tcPr>
            <w:tcW w:type="dxa" w:w="2160"/>
          </w:tcPr>
          <w:p>
            <w:r>
              <w:t>DELTARXBRKEN</w:t>
            </w:r>
          </w:p>
        </w:tc>
        <w:tc>
          <w:tcPr>
            <w:tcW w:type="dxa" w:w="720"/>
          </w:tcPr>
          <w:p>
            <w:r>
              <w:t>rw</w:t>
            </w:r>
          </w:p>
        </w:tc>
        <w:tc>
          <w:tcPr>
            <w:tcW w:type="dxa" w:w="720"/>
          </w:tcPr>
          <w:p>
            <w:r>
              <w:t>11</w:t>
            </w:r>
          </w:p>
        </w:tc>
        <w:tc>
          <w:tcPr>
            <w:tcW w:type="dxa" w:w="1440"/>
          </w:tcPr>
          <w:p>
            <w:r>
              <w:t>1'b0</w:t>
            </w:r>
          </w:p>
        </w:tc>
        <w:tc>
          <w:tcPr>
            <w:tcW w:type="dxa" w:w="4320"/>
          </w:tcPr>
          <w:p>
            <w:r>
              <w:t>When 1, enables an interrupt when a change of state has occurred in the detection of a received break condition (break condition asserted or deasserted).</w:t>
            </w:r>
          </w:p>
        </w:tc>
      </w:tr>
      <w:tr>
        <w:tc>
          <w:tcPr>
            <w:tcW w:type="dxa" w:w="2160"/>
          </w:tcPr>
          <w:p>
            <w:r>
              <w:t>STARTEN</w:t>
            </w:r>
          </w:p>
        </w:tc>
        <w:tc>
          <w:tcPr>
            <w:tcW w:type="dxa" w:w="720"/>
          </w:tcPr>
          <w:p>
            <w:r>
              <w:t>rw</w:t>
            </w:r>
          </w:p>
        </w:tc>
        <w:tc>
          <w:tcPr>
            <w:tcW w:type="dxa" w:w="720"/>
          </w:tcPr>
          <w:p>
            <w:r>
              <w:t>12</w:t>
            </w:r>
          </w:p>
        </w:tc>
        <w:tc>
          <w:tcPr>
            <w:tcW w:type="dxa" w:w="1440"/>
          </w:tcPr>
          <w:p>
            <w:r>
              <w:t>1'b0</w:t>
            </w:r>
          </w:p>
        </w:tc>
        <w:tc>
          <w:tcPr>
            <w:tcW w:type="dxa" w:w="4320"/>
          </w:tcPr>
          <w:p>
            <w:r>
              <w:t>When 1, enables an interrupt when a received start bit has been detected.</w:t>
            </w:r>
          </w:p>
        </w:tc>
      </w:tr>
      <w:tr>
        <w:tc>
          <w:tcPr>
            <w:tcW w:type="dxa" w:w="2160"/>
          </w:tcPr>
          <w:p>
            <w:r>
              <w:t>FRAMERREN</w:t>
            </w:r>
          </w:p>
        </w:tc>
        <w:tc>
          <w:tcPr>
            <w:tcW w:type="dxa" w:w="720"/>
          </w:tcPr>
          <w:p>
            <w:r>
              <w:t>rw</w:t>
            </w:r>
          </w:p>
        </w:tc>
        <w:tc>
          <w:tcPr>
            <w:tcW w:type="dxa" w:w="720"/>
          </w:tcPr>
          <w:p>
            <w:r>
              <w:t>13</w:t>
            </w:r>
          </w:p>
        </w:tc>
        <w:tc>
          <w:tcPr>
            <w:tcW w:type="dxa" w:w="1440"/>
          </w:tcPr>
          <w:p>
            <w:r>
              <w:t>1'b0</w:t>
            </w:r>
          </w:p>
        </w:tc>
        <w:tc>
          <w:tcPr>
            <w:tcW w:type="dxa" w:w="4320"/>
          </w:tcPr>
          <w:p>
            <w:r>
              <w:t>When 1, enables an interrupt when a framing error has been detected.</w:t>
            </w:r>
          </w:p>
        </w:tc>
      </w:tr>
      <w:tr>
        <w:tc>
          <w:tcPr>
            <w:tcW w:type="dxa" w:w="2160"/>
          </w:tcPr>
          <w:p>
            <w:r>
              <w:t>PARITYERREN</w:t>
            </w:r>
          </w:p>
        </w:tc>
        <w:tc>
          <w:tcPr>
            <w:tcW w:type="dxa" w:w="720"/>
          </w:tcPr>
          <w:p>
            <w:r>
              <w:t>rw</w:t>
            </w:r>
          </w:p>
        </w:tc>
        <w:tc>
          <w:tcPr>
            <w:tcW w:type="dxa" w:w="720"/>
          </w:tcPr>
          <w:p>
            <w:r>
              <w:t>14</w:t>
            </w:r>
          </w:p>
        </w:tc>
        <w:tc>
          <w:tcPr>
            <w:tcW w:type="dxa" w:w="1440"/>
          </w:tcPr>
          <w:p>
            <w:r>
              <w:t>1'b0</w:t>
            </w:r>
          </w:p>
        </w:tc>
        <w:tc>
          <w:tcPr>
            <w:tcW w:type="dxa" w:w="4320"/>
          </w:tcPr>
          <w:p>
            <w:r>
              <w:t>When 1, enables an interrupt when a parity error has been detected.</w:t>
            </w:r>
          </w:p>
        </w:tc>
      </w:tr>
      <w:tr>
        <w:tc>
          <w:tcPr>
            <w:tcW w:type="dxa" w:w="2160"/>
          </w:tcPr>
          <w:p>
            <w:r>
              <w:t>RXNOISEEN</w:t>
            </w:r>
          </w:p>
        </w:tc>
        <w:tc>
          <w:tcPr>
            <w:tcW w:type="dxa" w:w="720"/>
          </w:tcPr>
          <w:p>
            <w:r>
              <w:t>rw</w:t>
            </w:r>
          </w:p>
        </w:tc>
        <w:tc>
          <w:tcPr>
            <w:tcW w:type="dxa" w:w="720"/>
          </w:tcPr>
          <w:p>
            <w:r>
              <w:t>15</w:t>
            </w:r>
          </w:p>
        </w:tc>
        <w:tc>
          <w:tcPr>
            <w:tcW w:type="dxa" w:w="1440"/>
          </w:tcPr>
          <w:p>
            <w:r>
              <w:t>1'b0</w:t>
            </w:r>
          </w:p>
        </w:tc>
        <w:tc>
          <w:tcPr>
            <w:tcW w:type="dxa" w:w="4320"/>
          </w:tcPr>
          <w:p>
            <w:r>
              <w:t>When 1, enables an interrupt when noise is detected. See description of the RXNOISEINT bit in Table 354.</w:t>
            </w:r>
          </w:p>
        </w:tc>
      </w:tr>
      <w:tr>
        <w:tc>
          <w:tcPr>
            <w:tcW w:type="dxa" w:w="2160"/>
          </w:tcPr>
          <w:p>
            <w:r>
              <w:t>ABERREN</w:t>
            </w:r>
          </w:p>
        </w:tc>
        <w:tc>
          <w:tcPr>
            <w:tcW w:type="dxa" w:w="720"/>
          </w:tcPr>
          <w:p>
            <w:r>
              <w:t>rw</w:t>
            </w:r>
          </w:p>
        </w:tc>
        <w:tc>
          <w:tcPr>
            <w:tcW w:type="dxa" w:w="720"/>
          </w:tcPr>
          <w:p>
            <w:r>
              <w:t>16</w:t>
            </w:r>
          </w:p>
        </w:tc>
        <w:tc>
          <w:tcPr>
            <w:tcW w:type="dxa" w:w="1440"/>
          </w:tcPr>
          <w:p>
            <w:r>
              <w:t>1'b0</w:t>
            </w:r>
          </w:p>
        </w:tc>
        <w:tc>
          <w:tcPr>
            <w:tcW w:type="dxa" w:w="4320"/>
          </w:tcPr>
          <w:p>
            <w:r>
              <w:t>When 1, enables an interrupt when an auto baud error occurs.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USART0_INTENCLR</w:t>
      </w:r>
    </w:p>
    <w:p>
      <w:r>
        <w:t>Offset Address: 0x40083010</w:t>
      </w:r>
    </w:p>
    <w:p>
      <w:r>
        <w:t>Interrupt Enable Clear register. Allows clearing any combination of bits in the INTENSET register. Writing a 1 to any implemented bit position causes the corresponding bit to be cleared.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2:0</w:t>
            </w:r>
          </w:p>
        </w:tc>
        <w:tc>
          <w:tcPr>
            <w:tcW w:type="dxa" w:w="1440"/>
          </w:tcPr>
          <w:p>
            <w:r>
              <w:t>3'b0</w:t>
            </w:r>
          </w:p>
        </w:tc>
        <w:tc>
          <w:tcPr>
            <w:tcW w:type="dxa" w:w="4320"/>
          </w:tcPr>
          <w:p>
            <w:r>
              <w:t>Reserved</w:t>
            </w:r>
          </w:p>
        </w:tc>
      </w:tr>
      <w:tr>
        <w:tc>
          <w:tcPr>
            <w:tcW w:type="dxa" w:w="2160"/>
          </w:tcPr>
          <w:p>
            <w:r>
              <w:t>TXIDLECLR</w:t>
            </w:r>
          </w:p>
        </w:tc>
        <w:tc>
          <w:tcPr>
            <w:tcW w:type="dxa" w:w="720"/>
          </w:tcPr>
          <w:p>
            <w:r>
              <w:t>rw</w:t>
            </w:r>
          </w:p>
        </w:tc>
        <w:tc>
          <w:tcPr>
            <w:tcW w:type="dxa" w:w="720"/>
          </w:tcPr>
          <w:p>
            <w:r>
              <w:t>3</w:t>
            </w:r>
          </w:p>
        </w:tc>
        <w:tc>
          <w:tcPr>
            <w:tcW w:type="dxa" w:w="1440"/>
          </w:tcPr>
          <w:p>
            <w:r>
              <w:t>1'b0</w:t>
            </w:r>
          </w:p>
        </w:tc>
        <w:tc>
          <w:tcPr>
            <w:tcW w:type="dxa" w:w="4320"/>
          </w:tcPr>
          <w:p>
            <w:r>
              <w:t>Writing 1 clears the corresponding bit in the INTENSET register.</w:t>
            </w:r>
          </w:p>
        </w:tc>
      </w:tr>
      <w:tr>
        <w:tc>
          <w:tcPr>
            <w:tcW w:type="dxa" w:w="2160"/>
          </w:tcPr>
          <w:p>
            <w:r>
              <w:t>Reserved</w:t>
            </w:r>
          </w:p>
        </w:tc>
        <w:tc>
          <w:tcPr>
            <w:tcW w:type="dxa" w:w="720"/>
          </w:tcPr>
          <w:p>
            <w:r>
              <w:t>rw</w:t>
            </w:r>
          </w:p>
        </w:tc>
        <w:tc>
          <w:tcPr>
            <w:tcW w:type="dxa" w:w="720"/>
          </w:tcPr>
          <w:p>
            <w:r>
              <w:t>4</w:t>
            </w:r>
          </w:p>
        </w:tc>
        <w:tc>
          <w:tcPr>
            <w:tcW w:type="dxa" w:w="1440"/>
          </w:tcPr>
          <w:p>
            <w:r>
              <w:t>1'b0</w:t>
            </w:r>
          </w:p>
        </w:tc>
        <w:tc>
          <w:tcPr>
            <w:tcW w:type="dxa" w:w="4320"/>
          </w:tcPr>
          <w:p>
            <w:r>
              <w:t>Reserved</w:t>
            </w:r>
          </w:p>
        </w:tc>
      </w:tr>
      <w:tr>
        <w:tc>
          <w:tcPr>
            <w:tcW w:type="dxa" w:w="2160"/>
          </w:tcPr>
          <w:p>
            <w:r>
              <w:t>DELTACTSCLR</w:t>
            </w:r>
          </w:p>
        </w:tc>
        <w:tc>
          <w:tcPr>
            <w:tcW w:type="dxa" w:w="720"/>
          </w:tcPr>
          <w:p>
            <w:r>
              <w:t>rw</w:t>
            </w:r>
          </w:p>
        </w:tc>
        <w:tc>
          <w:tcPr>
            <w:tcW w:type="dxa" w:w="720"/>
          </w:tcPr>
          <w:p>
            <w:r>
              <w:t>5</w:t>
            </w:r>
          </w:p>
        </w:tc>
        <w:tc>
          <w:tcPr>
            <w:tcW w:type="dxa" w:w="1440"/>
          </w:tcPr>
          <w:p>
            <w:r>
              <w:t>1'b0</w:t>
            </w:r>
          </w:p>
        </w:tc>
        <w:tc>
          <w:tcPr>
            <w:tcW w:type="dxa" w:w="4320"/>
          </w:tcPr>
          <w:p>
            <w:r>
              <w:t>Writing 1 clears the corresponding bit in the INTENSET register.</w:t>
            </w:r>
          </w:p>
        </w:tc>
      </w:tr>
      <w:tr>
        <w:tc>
          <w:tcPr>
            <w:tcW w:type="dxa" w:w="2160"/>
          </w:tcPr>
          <w:p>
            <w:r>
              <w:t>TXDISCLR</w:t>
            </w:r>
          </w:p>
        </w:tc>
        <w:tc>
          <w:tcPr>
            <w:tcW w:type="dxa" w:w="720"/>
          </w:tcPr>
          <w:p>
            <w:r>
              <w:t>rw</w:t>
            </w:r>
          </w:p>
        </w:tc>
        <w:tc>
          <w:tcPr>
            <w:tcW w:type="dxa" w:w="720"/>
          </w:tcPr>
          <w:p>
            <w:r>
              <w:t>6</w:t>
            </w:r>
          </w:p>
        </w:tc>
        <w:tc>
          <w:tcPr>
            <w:tcW w:type="dxa" w:w="1440"/>
          </w:tcPr>
          <w:p>
            <w:r>
              <w:t>1'b0</w:t>
            </w:r>
          </w:p>
        </w:tc>
        <w:tc>
          <w:tcPr>
            <w:tcW w:type="dxa" w:w="4320"/>
          </w:tcPr>
          <w:p>
            <w:r>
              <w:t>Writing 1 clears the corresponding bit in the INTENSET register.</w:t>
            </w:r>
          </w:p>
        </w:tc>
      </w:tr>
      <w:tr>
        <w:tc>
          <w:tcPr>
            <w:tcW w:type="dxa" w:w="2160"/>
          </w:tcPr>
          <w:p>
            <w:r>
              <w:t>Reserved</w:t>
            </w:r>
          </w:p>
        </w:tc>
        <w:tc>
          <w:tcPr>
            <w:tcW w:type="dxa" w:w="720"/>
          </w:tcPr>
          <w:p>
            <w:r>
              <w:t>rw</w:t>
            </w:r>
          </w:p>
        </w:tc>
        <w:tc>
          <w:tcPr>
            <w:tcW w:type="dxa" w:w="720"/>
          </w:tcPr>
          <w:p>
            <w:r>
              <w:t>10:7</w:t>
            </w:r>
          </w:p>
        </w:tc>
        <w:tc>
          <w:tcPr>
            <w:tcW w:type="dxa" w:w="1440"/>
          </w:tcPr>
          <w:p>
            <w:r>
              <w:t>4'b0</w:t>
            </w:r>
          </w:p>
        </w:tc>
        <w:tc>
          <w:tcPr>
            <w:tcW w:type="dxa" w:w="4320"/>
          </w:tcPr>
          <w:p>
            <w:r>
              <w:t>Reserved</w:t>
            </w:r>
          </w:p>
        </w:tc>
      </w:tr>
      <w:tr>
        <w:tc>
          <w:tcPr>
            <w:tcW w:type="dxa" w:w="2160"/>
          </w:tcPr>
          <w:p>
            <w:r>
              <w:t>DELTARXBRKCLR</w:t>
            </w:r>
          </w:p>
        </w:tc>
        <w:tc>
          <w:tcPr>
            <w:tcW w:type="dxa" w:w="720"/>
          </w:tcPr>
          <w:p>
            <w:r>
              <w:t>rw</w:t>
            </w:r>
          </w:p>
        </w:tc>
        <w:tc>
          <w:tcPr>
            <w:tcW w:type="dxa" w:w="720"/>
          </w:tcPr>
          <w:p>
            <w:r>
              <w:t>11</w:t>
            </w:r>
          </w:p>
        </w:tc>
        <w:tc>
          <w:tcPr>
            <w:tcW w:type="dxa" w:w="1440"/>
          </w:tcPr>
          <w:p>
            <w:r>
              <w:t>1'b0</w:t>
            </w:r>
          </w:p>
        </w:tc>
        <w:tc>
          <w:tcPr>
            <w:tcW w:type="dxa" w:w="4320"/>
          </w:tcPr>
          <w:p>
            <w:r>
              <w:t>Writing 1 clears the corresponding bit in the INTENSET register.</w:t>
            </w:r>
          </w:p>
        </w:tc>
      </w:tr>
      <w:tr>
        <w:tc>
          <w:tcPr>
            <w:tcW w:type="dxa" w:w="2160"/>
          </w:tcPr>
          <w:p>
            <w:r>
              <w:t>STARTCLR</w:t>
            </w:r>
          </w:p>
        </w:tc>
        <w:tc>
          <w:tcPr>
            <w:tcW w:type="dxa" w:w="720"/>
          </w:tcPr>
          <w:p>
            <w:r>
              <w:t>rw</w:t>
            </w:r>
          </w:p>
        </w:tc>
        <w:tc>
          <w:tcPr>
            <w:tcW w:type="dxa" w:w="720"/>
          </w:tcPr>
          <w:p>
            <w:r>
              <w:t>12</w:t>
            </w:r>
          </w:p>
        </w:tc>
        <w:tc>
          <w:tcPr>
            <w:tcW w:type="dxa" w:w="1440"/>
          </w:tcPr>
          <w:p>
            <w:r>
              <w:t>1'b0</w:t>
            </w:r>
          </w:p>
        </w:tc>
        <w:tc>
          <w:tcPr>
            <w:tcW w:type="dxa" w:w="4320"/>
          </w:tcPr>
          <w:p>
            <w:r>
              <w:t>Writing 1 clears the corresponding bit in the INTENSET register.</w:t>
            </w:r>
          </w:p>
        </w:tc>
      </w:tr>
      <w:tr>
        <w:tc>
          <w:tcPr>
            <w:tcW w:type="dxa" w:w="2160"/>
          </w:tcPr>
          <w:p>
            <w:r>
              <w:t>FRAMERRCLR</w:t>
            </w:r>
          </w:p>
        </w:tc>
        <w:tc>
          <w:tcPr>
            <w:tcW w:type="dxa" w:w="720"/>
          </w:tcPr>
          <w:p>
            <w:r>
              <w:t>rw</w:t>
            </w:r>
          </w:p>
        </w:tc>
        <w:tc>
          <w:tcPr>
            <w:tcW w:type="dxa" w:w="720"/>
          </w:tcPr>
          <w:p>
            <w:r>
              <w:t>13</w:t>
            </w:r>
          </w:p>
        </w:tc>
        <w:tc>
          <w:tcPr>
            <w:tcW w:type="dxa" w:w="1440"/>
          </w:tcPr>
          <w:p>
            <w:r>
              <w:t>1'b0</w:t>
            </w:r>
          </w:p>
        </w:tc>
        <w:tc>
          <w:tcPr>
            <w:tcW w:type="dxa" w:w="4320"/>
          </w:tcPr>
          <w:p>
            <w:r>
              <w:t>Writing 1 clears the corresponding bit in the INTENSET register.</w:t>
            </w:r>
          </w:p>
        </w:tc>
      </w:tr>
      <w:tr>
        <w:tc>
          <w:tcPr>
            <w:tcW w:type="dxa" w:w="2160"/>
          </w:tcPr>
          <w:p>
            <w:r>
              <w:t>PARITYERRCLR</w:t>
            </w:r>
          </w:p>
        </w:tc>
        <w:tc>
          <w:tcPr>
            <w:tcW w:type="dxa" w:w="720"/>
          </w:tcPr>
          <w:p>
            <w:r>
              <w:t>rw</w:t>
            </w:r>
          </w:p>
        </w:tc>
        <w:tc>
          <w:tcPr>
            <w:tcW w:type="dxa" w:w="720"/>
          </w:tcPr>
          <w:p>
            <w:r>
              <w:t>14</w:t>
            </w:r>
          </w:p>
        </w:tc>
        <w:tc>
          <w:tcPr>
            <w:tcW w:type="dxa" w:w="1440"/>
          </w:tcPr>
          <w:p>
            <w:r>
              <w:t>1'b0</w:t>
            </w:r>
          </w:p>
        </w:tc>
        <w:tc>
          <w:tcPr>
            <w:tcW w:type="dxa" w:w="4320"/>
          </w:tcPr>
          <w:p>
            <w:r>
              <w:t>Writing 1 clears the corresponding bit in the INTENSET register.</w:t>
            </w:r>
          </w:p>
        </w:tc>
      </w:tr>
      <w:tr>
        <w:tc>
          <w:tcPr>
            <w:tcW w:type="dxa" w:w="2160"/>
          </w:tcPr>
          <w:p>
            <w:r>
              <w:t>RXNOISECLR</w:t>
            </w:r>
          </w:p>
        </w:tc>
        <w:tc>
          <w:tcPr>
            <w:tcW w:type="dxa" w:w="720"/>
          </w:tcPr>
          <w:p>
            <w:r>
              <w:t>rw</w:t>
            </w:r>
          </w:p>
        </w:tc>
        <w:tc>
          <w:tcPr>
            <w:tcW w:type="dxa" w:w="720"/>
          </w:tcPr>
          <w:p>
            <w:r>
              <w:t>15</w:t>
            </w:r>
          </w:p>
        </w:tc>
        <w:tc>
          <w:tcPr>
            <w:tcW w:type="dxa" w:w="1440"/>
          </w:tcPr>
          <w:p>
            <w:r>
              <w:t>1'b0</w:t>
            </w:r>
          </w:p>
        </w:tc>
        <w:tc>
          <w:tcPr>
            <w:tcW w:type="dxa" w:w="4320"/>
          </w:tcPr>
          <w:p>
            <w:r>
              <w:t>Writing 1 clears the corresponding bit in the INTENSET register.</w:t>
            </w:r>
          </w:p>
        </w:tc>
      </w:tr>
      <w:tr>
        <w:tc>
          <w:tcPr>
            <w:tcW w:type="dxa" w:w="2160"/>
          </w:tcPr>
          <w:p>
            <w:r>
              <w:t>ABERRCLR</w:t>
            </w:r>
          </w:p>
        </w:tc>
        <w:tc>
          <w:tcPr>
            <w:tcW w:type="dxa" w:w="720"/>
          </w:tcPr>
          <w:p>
            <w:r>
              <w:t>rw</w:t>
            </w:r>
          </w:p>
        </w:tc>
        <w:tc>
          <w:tcPr>
            <w:tcW w:type="dxa" w:w="720"/>
          </w:tcPr>
          <w:p>
            <w:r>
              <w:t>16</w:t>
            </w:r>
          </w:p>
        </w:tc>
        <w:tc>
          <w:tcPr>
            <w:tcW w:type="dxa" w:w="1440"/>
          </w:tcPr>
          <w:p>
            <w:r>
              <w:t>1'b0</w:t>
            </w:r>
          </w:p>
        </w:tc>
        <w:tc>
          <w:tcPr>
            <w:tcW w:type="dxa" w:w="4320"/>
          </w:tcPr>
          <w:p>
            <w:r>
              <w:t>Writing 1 clears the corresponding bit in the INTENSET register.</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USART0_BRG</w:t>
      </w:r>
    </w:p>
    <w:p>
      <w:r>
        <w:t>Offset Address: 0x40083020</w:t>
      </w:r>
    </w:p>
    <w:p>
      <w:r>
        <w:t>Baud Rate Generator register. 16-bit integer baud rate divisor value.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BRGVAL</w:t>
            </w:r>
          </w:p>
        </w:tc>
        <w:tc>
          <w:tcPr>
            <w:tcW w:type="dxa" w:w="720"/>
          </w:tcPr>
          <w:p>
            <w:r>
              <w:t>rw</w:t>
            </w:r>
          </w:p>
        </w:tc>
        <w:tc>
          <w:tcPr>
            <w:tcW w:type="dxa" w:w="720"/>
          </w:tcPr>
          <w:p>
            <w:r>
              <w:t>15:0</w:t>
            </w:r>
          </w:p>
        </w:tc>
        <w:tc>
          <w:tcPr>
            <w:tcW w:type="dxa" w:w="1440"/>
          </w:tcPr>
          <w:p>
            <w:r>
              <w:t>16'b0</w:t>
            </w:r>
          </w:p>
        </w:tc>
        <w:tc>
          <w:tcPr>
            <w:tcW w:type="dxa" w:w="4320"/>
          </w:tcPr>
          <w:p>
            <w:r>
              <w:t>This value is used to divide the USART input clock to determine the baud rate, based on the input clock from the FRG. 0 = FCLK is used directly by the USART function. 1 = FCLK is divided by 2 before use by the USART function. 2 = FCLK is divided by 3 before use by the USART function. 0xFFFF = FCLK is divided by 65,536 before use by the USART function.</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USART0_INTSTAT</w:t>
      </w:r>
    </w:p>
    <w:p>
      <w:r>
        <w:t>Offset Address: 0x40083024</w:t>
      </w:r>
    </w:p>
    <w:p>
      <w:r>
        <w:t>Interrupt status register. Reflects interrupts that are currently enabled.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2:0</w:t>
            </w:r>
          </w:p>
        </w:tc>
        <w:tc>
          <w:tcPr>
            <w:tcW w:type="dxa" w:w="1440"/>
          </w:tcPr>
          <w:p>
            <w:r>
              <w:t>3'b0</w:t>
            </w:r>
          </w:p>
        </w:tc>
        <w:tc>
          <w:tcPr>
            <w:tcW w:type="dxa" w:w="4320"/>
          </w:tcPr>
          <w:p>
            <w:r>
              <w:t>Reserved</w:t>
            </w:r>
          </w:p>
        </w:tc>
      </w:tr>
      <w:tr>
        <w:tc>
          <w:tcPr>
            <w:tcW w:type="dxa" w:w="2160"/>
          </w:tcPr>
          <w:p>
            <w:r>
              <w:t>TXIDLE</w:t>
            </w:r>
          </w:p>
        </w:tc>
        <w:tc>
          <w:tcPr>
            <w:tcW w:type="dxa" w:w="720"/>
          </w:tcPr>
          <w:p>
            <w:r>
              <w:t>rw</w:t>
            </w:r>
          </w:p>
        </w:tc>
        <w:tc>
          <w:tcPr>
            <w:tcW w:type="dxa" w:w="720"/>
          </w:tcPr>
          <w:p>
            <w:r>
              <w:t>3</w:t>
            </w:r>
          </w:p>
        </w:tc>
        <w:tc>
          <w:tcPr>
            <w:tcW w:type="dxa" w:w="1440"/>
          </w:tcPr>
          <w:p>
            <w:r>
              <w:t>1'b0</w:t>
            </w:r>
          </w:p>
        </w:tc>
        <w:tc>
          <w:tcPr>
            <w:tcW w:type="dxa" w:w="4320"/>
          </w:tcPr>
          <w:p>
            <w:r>
              <w:t>Transmitter Idle status.</w:t>
            </w:r>
          </w:p>
        </w:tc>
      </w:tr>
      <w:tr>
        <w:tc>
          <w:tcPr>
            <w:tcW w:type="dxa" w:w="2160"/>
          </w:tcPr>
          <w:p>
            <w:r>
              <w:t>Reserved</w:t>
            </w:r>
          </w:p>
        </w:tc>
        <w:tc>
          <w:tcPr>
            <w:tcW w:type="dxa" w:w="720"/>
          </w:tcPr>
          <w:p>
            <w:r>
              <w:t>rw</w:t>
            </w:r>
          </w:p>
        </w:tc>
        <w:tc>
          <w:tcPr>
            <w:tcW w:type="dxa" w:w="720"/>
          </w:tcPr>
          <w:p>
            <w:r>
              <w:t>4</w:t>
            </w:r>
          </w:p>
        </w:tc>
        <w:tc>
          <w:tcPr>
            <w:tcW w:type="dxa" w:w="1440"/>
          </w:tcPr>
          <w:p>
            <w:r>
              <w:t>1'b0</w:t>
            </w:r>
          </w:p>
        </w:tc>
        <w:tc>
          <w:tcPr>
            <w:tcW w:type="dxa" w:w="4320"/>
          </w:tcPr>
          <w:p>
            <w:r>
              <w:t>Reserved</w:t>
            </w:r>
          </w:p>
        </w:tc>
      </w:tr>
      <w:tr>
        <w:tc>
          <w:tcPr>
            <w:tcW w:type="dxa" w:w="2160"/>
          </w:tcPr>
          <w:p>
            <w:r>
              <w:t>DELTACTS</w:t>
            </w:r>
          </w:p>
        </w:tc>
        <w:tc>
          <w:tcPr>
            <w:tcW w:type="dxa" w:w="720"/>
          </w:tcPr>
          <w:p>
            <w:r>
              <w:t>rw</w:t>
            </w:r>
          </w:p>
        </w:tc>
        <w:tc>
          <w:tcPr>
            <w:tcW w:type="dxa" w:w="720"/>
          </w:tcPr>
          <w:p>
            <w:r>
              <w:t>5</w:t>
            </w:r>
          </w:p>
        </w:tc>
        <w:tc>
          <w:tcPr>
            <w:tcW w:type="dxa" w:w="1440"/>
          </w:tcPr>
          <w:p>
            <w:r>
              <w:t>1'b0</w:t>
            </w:r>
          </w:p>
        </w:tc>
        <w:tc>
          <w:tcPr>
            <w:tcW w:type="dxa" w:w="4320"/>
          </w:tcPr>
          <w:p>
            <w:r>
              <w:t>This bit is set when a change in the state of the CTS input is detected.</w:t>
            </w:r>
          </w:p>
        </w:tc>
      </w:tr>
      <w:tr>
        <w:tc>
          <w:tcPr>
            <w:tcW w:type="dxa" w:w="2160"/>
          </w:tcPr>
          <w:p>
            <w:r>
              <w:t>TXDISINT</w:t>
            </w:r>
          </w:p>
        </w:tc>
        <w:tc>
          <w:tcPr>
            <w:tcW w:type="dxa" w:w="720"/>
          </w:tcPr>
          <w:p>
            <w:r>
              <w:t>rw</w:t>
            </w:r>
          </w:p>
        </w:tc>
        <w:tc>
          <w:tcPr>
            <w:tcW w:type="dxa" w:w="720"/>
          </w:tcPr>
          <w:p>
            <w:r>
              <w:t>6</w:t>
            </w:r>
          </w:p>
        </w:tc>
        <w:tc>
          <w:tcPr>
            <w:tcW w:type="dxa" w:w="1440"/>
          </w:tcPr>
          <w:p>
            <w:r>
              <w:t>1'b0</w:t>
            </w:r>
          </w:p>
        </w:tc>
        <w:tc>
          <w:tcPr>
            <w:tcW w:type="dxa" w:w="4320"/>
          </w:tcPr>
          <w:p>
            <w:r>
              <w:t>Transmitter Disabled Interrupt flag.</w:t>
            </w:r>
          </w:p>
        </w:tc>
      </w:tr>
      <w:tr>
        <w:tc>
          <w:tcPr>
            <w:tcW w:type="dxa" w:w="2160"/>
          </w:tcPr>
          <w:p>
            <w:r>
              <w:t>Reserved</w:t>
            </w:r>
          </w:p>
        </w:tc>
        <w:tc>
          <w:tcPr>
            <w:tcW w:type="dxa" w:w="720"/>
          </w:tcPr>
          <w:p>
            <w:r>
              <w:t>rw</w:t>
            </w:r>
          </w:p>
        </w:tc>
        <w:tc>
          <w:tcPr>
            <w:tcW w:type="dxa" w:w="720"/>
          </w:tcPr>
          <w:p>
            <w:r>
              <w:t>10:7</w:t>
            </w:r>
          </w:p>
        </w:tc>
        <w:tc>
          <w:tcPr>
            <w:tcW w:type="dxa" w:w="1440"/>
          </w:tcPr>
          <w:p>
            <w:r>
              <w:t>4'b0</w:t>
            </w:r>
          </w:p>
        </w:tc>
        <w:tc>
          <w:tcPr>
            <w:tcW w:type="dxa" w:w="4320"/>
          </w:tcPr>
          <w:p>
            <w:r>
              <w:t>Reserved</w:t>
            </w:r>
          </w:p>
        </w:tc>
      </w:tr>
      <w:tr>
        <w:tc>
          <w:tcPr>
            <w:tcW w:type="dxa" w:w="2160"/>
          </w:tcPr>
          <w:p>
            <w:r>
              <w:t>DELTARXBRK</w:t>
            </w:r>
          </w:p>
        </w:tc>
        <w:tc>
          <w:tcPr>
            <w:tcW w:type="dxa" w:w="720"/>
          </w:tcPr>
          <w:p>
            <w:r>
              <w:t>rw</w:t>
            </w:r>
          </w:p>
        </w:tc>
        <w:tc>
          <w:tcPr>
            <w:tcW w:type="dxa" w:w="720"/>
          </w:tcPr>
          <w:p>
            <w:r>
              <w:t>11</w:t>
            </w:r>
          </w:p>
        </w:tc>
        <w:tc>
          <w:tcPr>
            <w:tcW w:type="dxa" w:w="1440"/>
          </w:tcPr>
          <w:p>
            <w:r>
              <w:t>1'b0</w:t>
            </w:r>
          </w:p>
        </w:tc>
        <w:tc>
          <w:tcPr>
            <w:tcW w:type="dxa" w:w="4320"/>
          </w:tcPr>
          <w:p>
            <w:r>
              <w:t>This bit is set when a change in the state of receiver break detection occurs.</w:t>
            </w:r>
          </w:p>
        </w:tc>
      </w:tr>
      <w:tr>
        <w:tc>
          <w:tcPr>
            <w:tcW w:type="dxa" w:w="2160"/>
          </w:tcPr>
          <w:p>
            <w:r>
              <w:t>START</w:t>
            </w:r>
          </w:p>
        </w:tc>
        <w:tc>
          <w:tcPr>
            <w:tcW w:type="dxa" w:w="720"/>
          </w:tcPr>
          <w:p>
            <w:r>
              <w:t>rw</w:t>
            </w:r>
          </w:p>
        </w:tc>
        <w:tc>
          <w:tcPr>
            <w:tcW w:type="dxa" w:w="720"/>
          </w:tcPr>
          <w:p>
            <w:r>
              <w:t>12</w:t>
            </w:r>
          </w:p>
        </w:tc>
        <w:tc>
          <w:tcPr>
            <w:tcW w:type="dxa" w:w="1440"/>
          </w:tcPr>
          <w:p>
            <w:r>
              <w:t>1'b0</w:t>
            </w:r>
          </w:p>
        </w:tc>
        <w:tc>
          <w:tcPr>
            <w:tcW w:type="dxa" w:w="4320"/>
          </w:tcPr>
          <w:p>
            <w:r>
              <w:t>This bit is set when a start is detected on the receiver input.</w:t>
            </w:r>
          </w:p>
        </w:tc>
      </w:tr>
      <w:tr>
        <w:tc>
          <w:tcPr>
            <w:tcW w:type="dxa" w:w="2160"/>
          </w:tcPr>
          <w:p>
            <w:r>
              <w:t>FRAMERRINT</w:t>
            </w:r>
          </w:p>
        </w:tc>
        <w:tc>
          <w:tcPr>
            <w:tcW w:type="dxa" w:w="720"/>
          </w:tcPr>
          <w:p>
            <w:r>
              <w:t>rw</w:t>
            </w:r>
          </w:p>
        </w:tc>
        <w:tc>
          <w:tcPr>
            <w:tcW w:type="dxa" w:w="720"/>
          </w:tcPr>
          <w:p>
            <w:r>
              <w:t>13</w:t>
            </w:r>
          </w:p>
        </w:tc>
        <w:tc>
          <w:tcPr>
            <w:tcW w:type="dxa" w:w="1440"/>
          </w:tcPr>
          <w:p>
            <w:r>
              <w:t>1'b0</w:t>
            </w:r>
          </w:p>
        </w:tc>
        <w:tc>
          <w:tcPr>
            <w:tcW w:type="dxa" w:w="4320"/>
          </w:tcPr>
          <w:p>
            <w:r>
              <w:t>Framing Error interrupt flag.</w:t>
            </w:r>
          </w:p>
        </w:tc>
      </w:tr>
      <w:tr>
        <w:tc>
          <w:tcPr>
            <w:tcW w:type="dxa" w:w="2160"/>
          </w:tcPr>
          <w:p>
            <w:r>
              <w:t>PARITYERRINT</w:t>
            </w:r>
          </w:p>
        </w:tc>
        <w:tc>
          <w:tcPr>
            <w:tcW w:type="dxa" w:w="720"/>
          </w:tcPr>
          <w:p>
            <w:r>
              <w:t>rw</w:t>
            </w:r>
          </w:p>
        </w:tc>
        <w:tc>
          <w:tcPr>
            <w:tcW w:type="dxa" w:w="720"/>
          </w:tcPr>
          <w:p>
            <w:r>
              <w:t>14</w:t>
            </w:r>
          </w:p>
        </w:tc>
        <w:tc>
          <w:tcPr>
            <w:tcW w:type="dxa" w:w="1440"/>
          </w:tcPr>
          <w:p>
            <w:r>
              <w:t>1'b0</w:t>
            </w:r>
          </w:p>
        </w:tc>
        <w:tc>
          <w:tcPr>
            <w:tcW w:type="dxa" w:w="4320"/>
          </w:tcPr>
          <w:p>
            <w:r>
              <w:t>Parity Error interrupt flag.</w:t>
            </w:r>
          </w:p>
        </w:tc>
      </w:tr>
      <w:tr>
        <w:tc>
          <w:tcPr>
            <w:tcW w:type="dxa" w:w="2160"/>
          </w:tcPr>
          <w:p>
            <w:r>
              <w:t>RXNOISEINT</w:t>
            </w:r>
          </w:p>
        </w:tc>
        <w:tc>
          <w:tcPr>
            <w:tcW w:type="dxa" w:w="720"/>
          </w:tcPr>
          <w:p>
            <w:r>
              <w:t>rw</w:t>
            </w:r>
          </w:p>
        </w:tc>
        <w:tc>
          <w:tcPr>
            <w:tcW w:type="dxa" w:w="720"/>
          </w:tcPr>
          <w:p>
            <w:r>
              <w:t>15</w:t>
            </w:r>
          </w:p>
        </w:tc>
        <w:tc>
          <w:tcPr>
            <w:tcW w:type="dxa" w:w="1440"/>
          </w:tcPr>
          <w:p>
            <w:r>
              <w:t>1'b0</w:t>
            </w:r>
          </w:p>
        </w:tc>
        <w:tc>
          <w:tcPr>
            <w:tcW w:type="dxa" w:w="4320"/>
          </w:tcPr>
          <w:p>
            <w:r>
              <w:t>Received Noise interrupt flag.</w:t>
            </w:r>
          </w:p>
        </w:tc>
      </w:tr>
      <w:tr>
        <w:tc>
          <w:tcPr>
            <w:tcW w:type="dxa" w:w="2160"/>
          </w:tcPr>
          <w:p>
            <w:r>
              <w:t>ABERRINT</w:t>
            </w:r>
          </w:p>
        </w:tc>
        <w:tc>
          <w:tcPr>
            <w:tcW w:type="dxa" w:w="720"/>
          </w:tcPr>
          <w:p>
            <w:r>
              <w:t>rw</w:t>
            </w:r>
          </w:p>
        </w:tc>
        <w:tc>
          <w:tcPr>
            <w:tcW w:type="dxa" w:w="720"/>
          </w:tcPr>
          <w:p>
            <w:r>
              <w:t>16</w:t>
            </w:r>
          </w:p>
        </w:tc>
        <w:tc>
          <w:tcPr>
            <w:tcW w:type="dxa" w:w="1440"/>
          </w:tcPr>
          <w:p>
            <w:r>
              <w:t>1'b0</w:t>
            </w:r>
          </w:p>
        </w:tc>
        <w:tc>
          <w:tcPr>
            <w:tcW w:type="dxa" w:w="4320"/>
          </w:tcPr>
          <w:p>
            <w:r>
              <w:t>Auto baud Error Interrupt flag.</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USART0_OSR</w:t>
      </w:r>
    </w:p>
    <w:p>
      <w:r>
        <w:t>Offset Address: 0x40083028</w:t>
      </w:r>
    </w:p>
    <w:p>
      <w:r>
        <w:t>Oversample selection register for asynchronous communication.</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OSRVAL</w:t>
            </w:r>
          </w:p>
        </w:tc>
        <w:tc>
          <w:tcPr>
            <w:tcW w:type="dxa" w:w="720"/>
          </w:tcPr>
          <w:p>
            <w:r>
              <w:t>rw</w:t>
            </w:r>
          </w:p>
        </w:tc>
        <w:tc>
          <w:tcPr>
            <w:tcW w:type="dxa" w:w="720"/>
          </w:tcPr>
          <w:p>
            <w:r>
              <w:t>3:0</w:t>
            </w:r>
          </w:p>
        </w:tc>
        <w:tc>
          <w:tcPr>
            <w:tcW w:type="dxa" w:w="1440"/>
          </w:tcPr>
          <w:p>
            <w:r>
              <w:t>4'b0</w:t>
            </w:r>
          </w:p>
        </w:tc>
        <w:tc>
          <w:tcPr>
            <w:tcW w:type="dxa" w:w="4320"/>
          </w:tcPr>
          <w:p>
            <w:r>
              <w:t>Oversample Selection Value. 0 to 3 = not supported 0x4 = 5 function clocks are used to transmit and receive each data bit. 0x5 = 6 function clocks are used to transmit and receive each data bit. 0xF= 16 function clocks are used to transmit and receive each data bit.</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USART0_ADDR</w:t>
      </w:r>
    </w:p>
    <w:p>
      <w:r>
        <w:t>Offset Address: 0x4008302c</w:t>
      </w:r>
    </w:p>
    <w:p>
      <w:r>
        <w:t>Address register for automatic address matching.</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ADDRESS</w:t>
            </w:r>
          </w:p>
        </w:tc>
        <w:tc>
          <w:tcPr>
            <w:tcW w:type="dxa" w:w="720"/>
          </w:tcPr>
          <w:p>
            <w:r>
              <w:t>rw</w:t>
            </w:r>
          </w:p>
        </w:tc>
        <w:tc>
          <w:tcPr>
            <w:tcW w:type="dxa" w:w="720"/>
          </w:tcPr>
          <w:p>
            <w:r>
              <w:t>7:0</w:t>
            </w:r>
          </w:p>
        </w:tc>
        <w:tc>
          <w:tcPr>
            <w:tcW w:type="dxa" w:w="1440"/>
          </w:tcPr>
          <w:p>
            <w:r>
              <w:t>8'b0</w:t>
            </w:r>
          </w:p>
        </w:tc>
        <w:tc>
          <w:tcPr>
            <w:tcW w:type="dxa" w:w="4320"/>
          </w:tcPr>
          <w:p>
            <w:r>
              <w:t>8-bit address used with automatic address matching. Used when address detection is enabled (ADDRDET in CTL = 1) and automatic address matching is enabled (AUTOADDR in CFG = 1).</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USART0_FIFOCFG</w:t>
      </w:r>
    </w:p>
    <w:p>
      <w:r>
        <w:t>Offset Address: 0x40083e00</w:t>
      </w:r>
    </w:p>
    <w:p>
      <w:r>
        <w:t>FIFO configuration and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ENABLETX</w:t>
            </w:r>
          </w:p>
        </w:tc>
        <w:tc>
          <w:tcPr>
            <w:tcW w:type="dxa" w:w="720"/>
          </w:tcPr>
          <w:p>
            <w:r>
              <w:t>rw</w:t>
            </w:r>
          </w:p>
        </w:tc>
        <w:tc>
          <w:tcPr>
            <w:tcW w:type="dxa" w:w="720"/>
          </w:tcPr>
          <w:p>
            <w:r>
              <w:t>0</w:t>
            </w:r>
          </w:p>
        </w:tc>
        <w:tc>
          <w:tcPr>
            <w:tcW w:type="dxa" w:w="1440"/>
          </w:tcPr>
          <w:p>
            <w:r>
              <w:t>1'b0</w:t>
            </w:r>
          </w:p>
        </w:tc>
        <w:tc>
          <w:tcPr>
            <w:tcW w:type="dxa" w:w="4320"/>
          </w:tcPr>
          <w:p>
            <w:r>
              <w:t>Enable the transmit FIFO.</w:t>
            </w:r>
          </w:p>
        </w:tc>
      </w:tr>
      <w:tr>
        <w:tc>
          <w:tcPr>
            <w:tcW w:type="dxa" w:w="2160"/>
          </w:tcPr>
          <w:p>
            <w:r>
              <w:t>ENABLERX</w:t>
            </w:r>
          </w:p>
        </w:tc>
        <w:tc>
          <w:tcPr>
            <w:tcW w:type="dxa" w:w="720"/>
          </w:tcPr>
          <w:p>
            <w:r>
              <w:t>rw</w:t>
            </w:r>
          </w:p>
        </w:tc>
        <w:tc>
          <w:tcPr>
            <w:tcW w:type="dxa" w:w="720"/>
          </w:tcPr>
          <w:p>
            <w:r>
              <w:t>1</w:t>
            </w:r>
          </w:p>
        </w:tc>
        <w:tc>
          <w:tcPr>
            <w:tcW w:type="dxa" w:w="1440"/>
          </w:tcPr>
          <w:p>
            <w:r>
              <w:t>1'b0</w:t>
            </w:r>
          </w:p>
        </w:tc>
        <w:tc>
          <w:tcPr>
            <w:tcW w:type="dxa" w:w="4320"/>
          </w:tcPr>
          <w:p>
            <w:r>
              <w:t>Enable the receive FIFO.</w:t>
            </w:r>
          </w:p>
        </w:tc>
      </w:tr>
      <w:tr>
        <w:tc>
          <w:tcPr>
            <w:tcW w:type="dxa" w:w="2160"/>
          </w:tcPr>
          <w:p>
            <w:r>
              <w:t>Reserved</w:t>
            </w:r>
          </w:p>
        </w:tc>
        <w:tc>
          <w:tcPr>
            <w:tcW w:type="dxa" w:w="720"/>
          </w:tcPr>
          <w:p>
            <w:r>
              <w:t>rw</w:t>
            </w:r>
          </w:p>
        </w:tc>
        <w:tc>
          <w:tcPr>
            <w:tcW w:type="dxa" w:w="720"/>
          </w:tcPr>
          <w:p>
            <w:r>
              <w:t>3:2</w:t>
            </w:r>
          </w:p>
        </w:tc>
        <w:tc>
          <w:tcPr>
            <w:tcW w:type="dxa" w:w="1440"/>
          </w:tcPr>
          <w:p>
            <w:r>
              <w:t>2'b0</w:t>
            </w:r>
          </w:p>
        </w:tc>
        <w:tc>
          <w:tcPr>
            <w:tcW w:type="dxa" w:w="4320"/>
          </w:tcPr>
          <w:p>
            <w:r>
              <w:t>Reserved</w:t>
            </w:r>
          </w:p>
        </w:tc>
      </w:tr>
      <w:tr>
        <w:tc>
          <w:tcPr>
            <w:tcW w:type="dxa" w:w="2160"/>
          </w:tcPr>
          <w:p>
            <w:r>
              <w:t>SIZE</w:t>
            </w:r>
          </w:p>
        </w:tc>
        <w:tc>
          <w:tcPr>
            <w:tcW w:type="dxa" w:w="720"/>
          </w:tcPr>
          <w:p>
            <w:r>
              <w:t>rw</w:t>
            </w:r>
          </w:p>
        </w:tc>
        <w:tc>
          <w:tcPr>
            <w:tcW w:type="dxa" w:w="720"/>
          </w:tcPr>
          <w:p>
            <w:r>
              <w:t>5:4</w:t>
            </w:r>
          </w:p>
        </w:tc>
        <w:tc>
          <w:tcPr>
            <w:tcW w:type="dxa" w:w="1440"/>
          </w:tcPr>
          <w:p>
            <w:r>
              <w:t>2'b0</w:t>
            </w:r>
          </w:p>
        </w:tc>
        <w:tc>
          <w:tcPr>
            <w:tcW w:type="dxa" w:w="4320"/>
          </w:tcPr>
          <w:p>
            <w:r>
              <w:t>FIFO size configuration. This is a read-only field. 0x0 = FIFO is configured as 16 entries of 8 bits. 0x1, 0x2, 0x3 = not applicable to USART.</w:t>
            </w:r>
          </w:p>
        </w:tc>
      </w:tr>
      <w:tr>
        <w:tc>
          <w:tcPr>
            <w:tcW w:type="dxa" w:w="2160"/>
          </w:tcPr>
          <w:p>
            <w:r>
              <w:t>Reserved</w:t>
            </w:r>
          </w:p>
        </w:tc>
        <w:tc>
          <w:tcPr>
            <w:tcW w:type="dxa" w:w="720"/>
          </w:tcPr>
          <w:p>
            <w:r>
              <w:t>rw</w:t>
            </w:r>
          </w:p>
        </w:tc>
        <w:tc>
          <w:tcPr>
            <w:tcW w:type="dxa" w:w="720"/>
          </w:tcPr>
          <w:p>
            <w:r>
              <w:t>11:6</w:t>
            </w:r>
          </w:p>
        </w:tc>
        <w:tc>
          <w:tcPr>
            <w:tcW w:type="dxa" w:w="1440"/>
          </w:tcPr>
          <w:p>
            <w:r>
              <w:t>6'b0</w:t>
            </w:r>
          </w:p>
        </w:tc>
        <w:tc>
          <w:tcPr>
            <w:tcW w:type="dxa" w:w="4320"/>
          </w:tcPr>
          <w:p>
            <w:r>
              <w:t>Reserved</w:t>
            </w:r>
          </w:p>
        </w:tc>
      </w:tr>
      <w:tr>
        <w:tc>
          <w:tcPr>
            <w:tcW w:type="dxa" w:w="2160"/>
          </w:tcPr>
          <w:p>
            <w:r>
              <w:t>DMATX</w:t>
            </w:r>
          </w:p>
        </w:tc>
        <w:tc>
          <w:tcPr>
            <w:tcW w:type="dxa" w:w="720"/>
          </w:tcPr>
          <w:p>
            <w:r>
              <w:t>rw</w:t>
            </w:r>
          </w:p>
        </w:tc>
        <w:tc>
          <w:tcPr>
            <w:tcW w:type="dxa" w:w="720"/>
          </w:tcPr>
          <w:p>
            <w:r>
              <w:t>12</w:t>
            </w:r>
          </w:p>
        </w:tc>
        <w:tc>
          <w:tcPr>
            <w:tcW w:type="dxa" w:w="1440"/>
          </w:tcPr>
          <w:p>
            <w:r>
              <w:t>1'b0</w:t>
            </w:r>
          </w:p>
        </w:tc>
        <w:tc>
          <w:tcPr>
            <w:tcW w:type="dxa" w:w="4320"/>
          </w:tcPr>
          <w:p>
            <w:r>
              <w:t>DMA configuration for transmit.</w:t>
            </w:r>
          </w:p>
        </w:tc>
      </w:tr>
      <w:tr>
        <w:tc>
          <w:tcPr>
            <w:tcW w:type="dxa" w:w="2160"/>
          </w:tcPr>
          <w:p>
            <w:r>
              <w:t>DMARX</w:t>
            </w:r>
          </w:p>
        </w:tc>
        <w:tc>
          <w:tcPr>
            <w:tcW w:type="dxa" w:w="720"/>
          </w:tcPr>
          <w:p>
            <w:r>
              <w:t>rw</w:t>
            </w:r>
          </w:p>
        </w:tc>
        <w:tc>
          <w:tcPr>
            <w:tcW w:type="dxa" w:w="720"/>
          </w:tcPr>
          <w:p>
            <w:r>
              <w:t>13</w:t>
            </w:r>
          </w:p>
        </w:tc>
        <w:tc>
          <w:tcPr>
            <w:tcW w:type="dxa" w:w="1440"/>
          </w:tcPr>
          <w:p>
            <w:r>
              <w:t>1'b0</w:t>
            </w:r>
          </w:p>
        </w:tc>
        <w:tc>
          <w:tcPr>
            <w:tcW w:type="dxa" w:w="4320"/>
          </w:tcPr>
          <w:p>
            <w:r>
              <w:t>DMA configuration for receive.</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EMPTYTX</w:t>
            </w:r>
          </w:p>
        </w:tc>
        <w:tc>
          <w:tcPr>
            <w:tcW w:type="dxa" w:w="720"/>
          </w:tcPr>
          <w:p>
            <w:r>
              <w:t>rw</w:t>
            </w:r>
          </w:p>
        </w:tc>
        <w:tc>
          <w:tcPr>
            <w:tcW w:type="dxa" w:w="720"/>
          </w:tcPr>
          <w:p>
            <w:r>
              <w:t>16</w:t>
            </w:r>
          </w:p>
        </w:tc>
        <w:tc>
          <w:tcPr>
            <w:tcW w:type="dxa" w:w="1440"/>
          </w:tcPr>
          <w:p>
            <w:r>
              <w:t>1'b0</w:t>
            </w:r>
          </w:p>
        </w:tc>
        <w:tc>
          <w:tcPr>
            <w:tcW w:type="dxa" w:w="4320"/>
          </w:tcPr>
          <w:p>
            <w:r>
              <w:t>Empty command for the transmit FIFO. When a 1 is written to this bit, the TX FIFO is emptied.</w:t>
            </w:r>
          </w:p>
        </w:tc>
      </w:tr>
      <w:tr>
        <w:tc>
          <w:tcPr>
            <w:tcW w:type="dxa" w:w="2160"/>
          </w:tcPr>
          <w:p>
            <w:r>
              <w:t>EMPTYRX</w:t>
            </w:r>
          </w:p>
        </w:tc>
        <w:tc>
          <w:tcPr>
            <w:tcW w:type="dxa" w:w="720"/>
          </w:tcPr>
          <w:p>
            <w:r>
              <w:t>rw</w:t>
            </w:r>
          </w:p>
        </w:tc>
        <w:tc>
          <w:tcPr>
            <w:tcW w:type="dxa" w:w="720"/>
          </w:tcPr>
          <w:p>
            <w:r>
              <w:t>17</w:t>
            </w:r>
          </w:p>
        </w:tc>
        <w:tc>
          <w:tcPr>
            <w:tcW w:type="dxa" w:w="1440"/>
          </w:tcPr>
          <w:p>
            <w:r>
              <w:t>1'b0</w:t>
            </w:r>
          </w:p>
        </w:tc>
        <w:tc>
          <w:tcPr>
            <w:tcW w:type="dxa" w:w="4320"/>
          </w:tcPr>
          <w:p>
            <w:r>
              <w:t>Empty command for the receive FIFO. When a 1 is written to this bit, the RX FIFO is emptied.</w:t>
            </w:r>
          </w:p>
        </w:tc>
      </w:tr>
      <w:tr>
        <w:tc>
          <w:tcPr>
            <w:tcW w:type="dxa" w:w="2160"/>
          </w:tcPr>
          <w:p>
            <w:r>
              <w:t>Reserved</w:t>
            </w:r>
          </w:p>
        </w:tc>
        <w:tc>
          <w:tcPr>
            <w:tcW w:type="dxa" w:w="720"/>
          </w:tcPr>
          <w:p>
            <w:r>
              <w:t>rw</w:t>
            </w:r>
          </w:p>
        </w:tc>
        <w:tc>
          <w:tcPr>
            <w:tcW w:type="dxa" w:w="720"/>
          </w:tcPr>
          <w:p>
            <w:r>
              <w:t>31:18</w:t>
            </w:r>
          </w:p>
        </w:tc>
        <w:tc>
          <w:tcPr>
            <w:tcW w:type="dxa" w:w="1440"/>
          </w:tcPr>
          <w:p>
            <w:r>
              <w:t>14'b0</w:t>
            </w:r>
          </w:p>
        </w:tc>
        <w:tc>
          <w:tcPr>
            <w:tcW w:type="dxa" w:w="4320"/>
          </w:tcPr>
          <w:p>
            <w:r>
              <w:t>Reserved</w:t>
            </w:r>
          </w:p>
        </w:tc>
      </w:tr>
    </w:tbl>
    <w:p/>
    <w:p>
      <w:pPr>
        <w:pStyle w:val="Heading3"/>
      </w:pPr>
      <w:r>
        <w:t>USART0_FIFOSTAT</w:t>
      </w:r>
    </w:p>
    <w:p>
      <w:r>
        <w:t>Offset Address: 0x40083e04</w:t>
      </w:r>
    </w:p>
    <w:p>
      <w:r>
        <w:t>FIFO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TX FIFO error. Will be set if a transmit FIFO error occurs. This could be an overflow caused by pushing data into a full FIFO, or by an underflow if the FIFO is empty when data is needed. Cleared by writing a 1 to this bit.</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RX FIFO error. Will be set if a receive FIFO overflow occurs, caused by software or DMA not emptying the FIFO fast enough. Cleared by writing a 1 to this bit.</w:t>
            </w:r>
          </w:p>
        </w:tc>
      </w:tr>
      <w:tr>
        <w:tc>
          <w:tcPr>
            <w:tcW w:type="dxa" w:w="2160"/>
          </w:tcPr>
          <w:p>
            <w:r>
              <w:t>Reserved</w:t>
            </w:r>
          </w:p>
        </w:tc>
        <w:tc>
          <w:tcPr>
            <w:tcW w:type="dxa" w:w="720"/>
          </w:tcPr>
          <w:p>
            <w:r>
              <w:t>rw</w:t>
            </w:r>
          </w:p>
        </w:tc>
        <w:tc>
          <w:tcPr>
            <w:tcW w:type="dxa" w:w="720"/>
          </w:tcPr>
          <w:p>
            <w:r>
              <w:t>2</w:t>
            </w:r>
          </w:p>
        </w:tc>
        <w:tc>
          <w:tcPr>
            <w:tcW w:type="dxa" w:w="1440"/>
          </w:tcPr>
          <w:p>
            <w:r>
              <w:t>1'b0</w:t>
            </w:r>
          </w:p>
        </w:tc>
        <w:tc>
          <w:tcPr>
            <w:tcW w:type="dxa" w:w="4320"/>
          </w:tcPr>
          <w:p>
            <w:r>
              <w:t>Reserved</w:t>
            </w:r>
          </w:p>
        </w:tc>
      </w:tr>
      <w:tr>
        <w:tc>
          <w:tcPr>
            <w:tcW w:type="dxa" w:w="2160"/>
          </w:tcPr>
          <w:p>
            <w:r>
              <w:t>PERINT</w:t>
            </w:r>
          </w:p>
        </w:tc>
        <w:tc>
          <w:tcPr>
            <w:tcW w:type="dxa" w:w="720"/>
          </w:tcPr>
          <w:p>
            <w:r>
              <w:t>rw</w:t>
            </w:r>
          </w:p>
        </w:tc>
        <w:tc>
          <w:tcPr>
            <w:tcW w:type="dxa" w:w="720"/>
          </w:tcPr>
          <w:p>
            <w:r>
              <w:t>3</w:t>
            </w:r>
          </w:p>
        </w:tc>
        <w:tc>
          <w:tcPr>
            <w:tcW w:type="dxa" w:w="1440"/>
          </w:tcPr>
          <w:p>
            <w:r>
              <w:t>1'b0</w:t>
            </w:r>
          </w:p>
        </w:tc>
        <w:tc>
          <w:tcPr>
            <w:tcW w:type="dxa" w:w="4320"/>
          </w:tcPr>
          <w:p>
            <w:r>
              <w:t>Peripheral interrupt. When 1, this indicates that the peripheral function has asserted an interrupt. The details can be found by reading the peripheral'-s STAT register.</w:t>
            </w:r>
          </w:p>
        </w:tc>
      </w:tr>
      <w:tr>
        <w:tc>
          <w:tcPr>
            <w:tcW w:type="dxa" w:w="2160"/>
          </w:tcPr>
          <w:p>
            <w:r>
              <w:t>TXEMPTY</w:t>
            </w:r>
          </w:p>
        </w:tc>
        <w:tc>
          <w:tcPr>
            <w:tcW w:type="dxa" w:w="720"/>
          </w:tcPr>
          <w:p>
            <w:r>
              <w:t>rw</w:t>
            </w:r>
          </w:p>
        </w:tc>
        <w:tc>
          <w:tcPr>
            <w:tcW w:type="dxa" w:w="720"/>
          </w:tcPr>
          <w:p>
            <w:r>
              <w:t>4</w:t>
            </w:r>
          </w:p>
        </w:tc>
        <w:tc>
          <w:tcPr>
            <w:tcW w:type="dxa" w:w="1440"/>
          </w:tcPr>
          <w:p>
            <w:r>
              <w:t>1'b0</w:t>
            </w:r>
          </w:p>
        </w:tc>
        <w:tc>
          <w:tcPr>
            <w:tcW w:type="dxa" w:w="4320"/>
          </w:tcPr>
          <w:p>
            <w:r>
              <w:t>Transmit FIFO empty. When 1, the transmit FIFO is empty. The peripheral may still be processing the last piece of data.</w:t>
            </w:r>
          </w:p>
        </w:tc>
      </w:tr>
      <w:tr>
        <w:tc>
          <w:tcPr>
            <w:tcW w:type="dxa" w:w="2160"/>
          </w:tcPr>
          <w:p>
            <w:r>
              <w:t>TXNOTFULL</w:t>
            </w:r>
          </w:p>
        </w:tc>
        <w:tc>
          <w:tcPr>
            <w:tcW w:type="dxa" w:w="720"/>
          </w:tcPr>
          <w:p>
            <w:r>
              <w:t>rw</w:t>
            </w:r>
          </w:p>
        </w:tc>
        <w:tc>
          <w:tcPr>
            <w:tcW w:type="dxa" w:w="720"/>
          </w:tcPr>
          <w:p>
            <w:r>
              <w:t>5</w:t>
            </w:r>
          </w:p>
        </w:tc>
        <w:tc>
          <w:tcPr>
            <w:tcW w:type="dxa" w:w="1440"/>
          </w:tcPr>
          <w:p>
            <w:r>
              <w:t>1'b0</w:t>
            </w:r>
          </w:p>
        </w:tc>
        <w:tc>
          <w:tcPr>
            <w:tcW w:type="dxa" w:w="4320"/>
          </w:tcPr>
          <w:p>
            <w:r>
              <w:t>Transmit FIFO not full. When 1, the transmit FIFO is not full, so more data can be written. When 0, the transmit FIFO is full and another write would cause it to overflow.</w:t>
            </w:r>
          </w:p>
        </w:tc>
      </w:tr>
      <w:tr>
        <w:tc>
          <w:tcPr>
            <w:tcW w:type="dxa" w:w="2160"/>
          </w:tcPr>
          <w:p>
            <w:r>
              <w:t>RXNOTEMPTY</w:t>
            </w:r>
          </w:p>
        </w:tc>
        <w:tc>
          <w:tcPr>
            <w:tcW w:type="dxa" w:w="720"/>
          </w:tcPr>
          <w:p>
            <w:r>
              <w:t>rw</w:t>
            </w:r>
          </w:p>
        </w:tc>
        <w:tc>
          <w:tcPr>
            <w:tcW w:type="dxa" w:w="720"/>
          </w:tcPr>
          <w:p>
            <w:r>
              <w:t>6</w:t>
            </w:r>
          </w:p>
        </w:tc>
        <w:tc>
          <w:tcPr>
            <w:tcW w:type="dxa" w:w="1440"/>
          </w:tcPr>
          <w:p>
            <w:r>
              <w:t>1'b0</w:t>
            </w:r>
          </w:p>
        </w:tc>
        <w:tc>
          <w:tcPr>
            <w:tcW w:type="dxa" w:w="4320"/>
          </w:tcPr>
          <w:p>
            <w:r>
              <w:t>Receive FIFO not empty. When 1, the receive FIFO is not empty, so data can be read. When 0, the receive FIFO is empty.</w:t>
            </w:r>
          </w:p>
        </w:tc>
      </w:tr>
      <w:tr>
        <w:tc>
          <w:tcPr>
            <w:tcW w:type="dxa" w:w="2160"/>
          </w:tcPr>
          <w:p>
            <w:r>
              <w:t>RXFULL</w:t>
            </w:r>
          </w:p>
        </w:tc>
        <w:tc>
          <w:tcPr>
            <w:tcW w:type="dxa" w:w="720"/>
          </w:tcPr>
          <w:p>
            <w:r>
              <w:t>rw</w:t>
            </w:r>
          </w:p>
        </w:tc>
        <w:tc>
          <w:tcPr>
            <w:tcW w:type="dxa" w:w="720"/>
          </w:tcPr>
          <w:p>
            <w:r>
              <w:t>7</w:t>
            </w:r>
          </w:p>
        </w:tc>
        <w:tc>
          <w:tcPr>
            <w:tcW w:type="dxa" w:w="1440"/>
          </w:tcPr>
          <w:p>
            <w:r>
              <w:t>1'b0</w:t>
            </w:r>
          </w:p>
        </w:tc>
        <w:tc>
          <w:tcPr>
            <w:tcW w:type="dxa" w:w="4320"/>
          </w:tcPr>
          <w:p>
            <w:r>
              <w:t>Receive FIFO full. When 1, the receive FIFO is full. Data needs to be read out to prevent the peripheral from causing an overflow.</w:t>
            </w:r>
          </w:p>
        </w:tc>
      </w:tr>
      <w:tr>
        <w:tc>
          <w:tcPr>
            <w:tcW w:type="dxa" w:w="2160"/>
          </w:tcPr>
          <w:p>
            <w:r>
              <w:t>TXLVL</w:t>
            </w:r>
          </w:p>
        </w:tc>
        <w:tc>
          <w:tcPr>
            <w:tcW w:type="dxa" w:w="720"/>
          </w:tcPr>
          <w:p>
            <w:r>
              <w:t>rw</w:t>
            </w:r>
          </w:p>
        </w:tc>
        <w:tc>
          <w:tcPr>
            <w:tcW w:type="dxa" w:w="720"/>
          </w:tcPr>
          <w:p>
            <w:r>
              <w:t>12:8</w:t>
            </w:r>
          </w:p>
        </w:tc>
        <w:tc>
          <w:tcPr>
            <w:tcW w:type="dxa" w:w="1440"/>
          </w:tcPr>
          <w:p>
            <w:r>
              <w:t>5'b0</w:t>
            </w:r>
          </w:p>
        </w:tc>
        <w:tc>
          <w:tcPr>
            <w:tcW w:type="dxa" w:w="4320"/>
          </w:tcPr>
          <w:p>
            <w:r>
              <w:t>Transmit FIFO current level. A 0 means the TX FIFO is currently empty, and the TXEMPTY and TXNOTFULL flags will be 1. Other values tell how much data is actually in the TX FIFO at the point where the read occurs. If the TX FIFO is full, the TXEMPTY and TXNOTFULL flags will be 0.</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RXLVL</w:t>
            </w:r>
          </w:p>
        </w:tc>
        <w:tc>
          <w:tcPr>
            <w:tcW w:type="dxa" w:w="720"/>
          </w:tcPr>
          <w:p>
            <w:r>
              <w:t>rw</w:t>
            </w:r>
          </w:p>
        </w:tc>
        <w:tc>
          <w:tcPr>
            <w:tcW w:type="dxa" w:w="720"/>
          </w:tcPr>
          <w:p>
            <w:r>
              <w:t>20:16</w:t>
            </w:r>
          </w:p>
        </w:tc>
        <w:tc>
          <w:tcPr>
            <w:tcW w:type="dxa" w:w="1440"/>
          </w:tcPr>
          <w:p>
            <w:r>
              <w:t>5'b0</w:t>
            </w:r>
          </w:p>
        </w:tc>
        <w:tc>
          <w:tcPr>
            <w:tcW w:type="dxa" w:w="4320"/>
          </w:tcPr>
          <w:p>
            <w:r>
              <w:t>Receive FIFO current level. A 0 means the RX FIFO is currently empty, and the RXFULL and RXNOTEMPTY flags will be 0. Other values tell how much data is actually in the RX FIFO at the point where the read occurs. If the RX FIFO is full, the RXFULL and RXNOTEMPTY flags will be 1.</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USART0_FIFOTRIG</w:t>
      </w:r>
    </w:p>
    <w:p>
      <w:r>
        <w:t>Offset Address: 0x40083e08</w:t>
      </w:r>
    </w:p>
    <w:p>
      <w:r>
        <w:t>FIFO trigger settings for interrupt and DMA request.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TXLVLENA</w:t>
            </w:r>
          </w:p>
        </w:tc>
        <w:tc>
          <w:tcPr>
            <w:tcW w:type="dxa" w:w="720"/>
          </w:tcPr>
          <w:p>
            <w:r>
              <w:t>rw</w:t>
            </w:r>
          </w:p>
        </w:tc>
        <w:tc>
          <w:tcPr>
            <w:tcW w:type="dxa" w:w="720"/>
          </w:tcPr>
          <w:p>
            <w:r>
              <w:t>0</w:t>
            </w:r>
          </w:p>
        </w:tc>
        <w:tc>
          <w:tcPr>
            <w:tcW w:type="dxa" w:w="1440"/>
          </w:tcPr>
          <w:p>
            <w:r>
              <w:t>1'b0</w:t>
            </w:r>
          </w:p>
        </w:tc>
        <w:tc>
          <w:tcPr>
            <w:tcW w:type="dxa" w:w="4320"/>
          </w:tcPr>
          <w:p>
            <w:r>
              <w:t>Transmit FIFO level trigger enable. This trigger will become an interrupt if enabled in FIFOINTENSET, or a DMA trigger if DMATX in FIFOCFG is set.</w:t>
            </w:r>
          </w:p>
        </w:tc>
      </w:tr>
      <w:tr>
        <w:tc>
          <w:tcPr>
            <w:tcW w:type="dxa" w:w="2160"/>
          </w:tcPr>
          <w:p>
            <w:r>
              <w:t>RXLVLENA</w:t>
            </w:r>
          </w:p>
        </w:tc>
        <w:tc>
          <w:tcPr>
            <w:tcW w:type="dxa" w:w="720"/>
          </w:tcPr>
          <w:p>
            <w:r>
              <w:t>rw</w:t>
            </w:r>
          </w:p>
        </w:tc>
        <w:tc>
          <w:tcPr>
            <w:tcW w:type="dxa" w:w="720"/>
          </w:tcPr>
          <w:p>
            <w:r>
              <w:t>1</w:t>
            </w:r>
          </w:p>
        </w:tc>
        <w:tc>
          <w:tcPr>
            <w:tcW w:type="dxa" w:w="1440"/>
          </w:tcPr>
          <w:p>
            <w:r>
              <w:t>1'b0</w:t>
            </w:r>
          </w:p>
        </w:tc>
        <w:tc>
          <w:tcPr>
            <w:tcW w:type="dxa" w:w="4320"/>
          </w:tcPr>
          <w:p>
            <w:r>
              <w:t>Receive FIFO level trigger enable. This trigger will become an interrupt if enabled in FIFOINTENSET, or a DMA trigger if DMARX in FIFOCFG is set.</w:t>
            </w:r>
          </w:p>
        </w:tc>
      </w:tr>
      <w:tr>
        <w:tc>
          <w:tcPr>
            <w:tcW w:type="dxa" w:w="2160"/>
          </w:tcPr>
          <w:p>
            <w:r>
              <w:t>Reserved</w:t>
            </w:r>
          </w:p>
        </w:tc>
        <w:tc>
          <w:tcPr>
            <w:tcW w:type="dxa" w:w="720"/>
          </w:tcPr>
          <w:p>
            <w:r>
              <w:t>rw</w:t>
            </w:r>
          </w:p>
        </w:tc>
        <w:tc>
          <w:tcPr>
            <w:tcW w:type="dxa" w:w="720"/>
          </w:tcPr>
          <w:p>
            <w:r>
              <w:t>7:2</w:t>
            </w:r>
          </w:p>
        </w:tc>
        <w:tc>
          <w:tcPr>
            <w:tcW w:type="dxa" w:w="1440"/>
          </w:tcPr>
          <w:p>
            <w:r>
              <w:t>6'b0</w:t>
            </w:r>
          </w:p>
        </w:tc>
        <w:tc>
          <w:tcPr>
            <w:tcW w:type="dxa" w:w="4320"/>
          </w:tcPr>
          <w:p>
            <w:r>
              <w:t>Reserved</w:t>
            </w:r>
          </w:p>
        </w:tc>
      </w:tr>
      <w:tr>
        <w:tc>
          <w:tcPr>
            <w:tcW w:type="dxa" w:w="2160"/>
          </w:tcPr>
          <w:p>
            <w:r>
              <w:t>TXLVL</w:t>
            </w:r>
          </w:p>
        </w:tc>
        <w:tc>
          <w:tcPr>
            <w:tcW w:type="dxa" w:w="720"/>
          </w:tcPr>
          <w:p>
            <w:r>
              <w:t>rw</w:t>
            </w:r>
          </w:p>
        </w:tc>
        <w:tc>
          <w:tcPr>
            <w:tcW w:type="dxa" w:w="720"/>
          </w:tcPr>
          <w:p>
            <w:r>
              <w:t>11:8</w:t>
            </w:r>
          </w:p>
        </w:tc>
        <w:tc>
          <w:tcPr>
            <w:tcW w:type="dxa" w:w="1440"/>
          </w:tcPr>
          <w:p>
            <w:r>
              <w:t>4'b0</w:t>
            </w:r>
          </w:p>
        </w:tc>
        <w:tc>
          <w:tcPr>
            <w:tcW w:type="dxa" w:w="4320"/>
          </w:tcPr>
          <w:p>
            <w:r>
              <w:t>Transmit FIFO level trigger point. This field is used only when TXLVLENA = 1. If enabled to do so, the FIFO level can wake up the device just enough to perform DMA, then return to the reduced power mode. See Hardware Wake-up control register. 0 = trigger when the TX FIFO becomes empty. 1 = trigger when the TX FIFO level decreases to one entry. 15 = trigger when the TX FIFO level decreases to 15 entries (is no longer full).</w:t>
            </w:r>
          </w:p>
        </w:tc>
      </w:tr>
      <w:tr>
        <w:tc>
          <w:tcPr>
            <w:tcW w:type="dxa" w:w="2160"/>
          </w:tcPr>
          <w:p>
            <w:r>
              <w:t>Reserved</w:t>
            </w:r>
          </w:p>
        </w:tc>
        <w:tc>
          <w:tcPr>
            <w:tcW w:type="dxa" w:w="720"/>
          </w:tcPr>
          <w:p>
            <w:r>
              <w:t>rw</w:t>
            </w:r>
          </w:p>
        </w:tc>
        <w:tc>
          <w:tcPr>
            <w:tcW w:type="dxa" w:w="720"/>
          </w:tcPr>
          <w:p>
            <w:r>
              <w:t>15:12</w:t>
            </w:r>
          </w:p>
        </w:tc>
        <w:tc>
          <w:tcPr>
            <w:tcW w:type="dxa" w:w="1440"/>
          </w:tcPr>
          <w:p>
            <w:r>
              <w:t>4'b0</w:t>
            </w:r>
          </w:p>
        </w:tc>
        <w:tc>
          <w:tcPr>
            <w:tcW w:type="dxa" w:w="4320"/>
          </w:tcPr>
          <w:p>
            <w:r>
              <w:t>Reserved</w:t>
            </w:r>
          </w:p>
        </w:tc>
      </w:tr>
      <w:tr>
        <w:tc>
          <w:tcPr>
            <w:tcW w:type="dxa" w:w="2160"/>
          </w:tcPr>
          <w:p>
            <w:r>
              <w:t>RXLVL</w:t>
            </w:r>
          </w:p>
        </w:tc>
        <w:tc>
          <w:tcPr>
            <w:tcW w:type="dxa" w:w="720"/>
          </w:tcPr>
          <w:p>
            <w:r>
              <w:t>rw</w:t>
            </w:r>
          </w:p>
        </w:tc>
        <w:tc>
          <w:tcPr>
            <w:tcW w:type="dxa" w:w="720"/>
          </w:tcPr>
          <w:p>
            <w:r>
              <w:t>19:16</w:t>
            </w:r>
          </w:p>
        </w:tc>
        <w:tc>
          <w:tcPr>
            <w:tcW w:type="dxa" w:w="1440"/>
          </w:tcPr>
          <w:p>
            <w:r>
              <w:t>4'b0</w:t>
            </w:r>
          </w:p>
        </w:tc>
        <w:tc>
          <w:tcPr>
            <w:tcW w:type="dxa" w:w="4320"/>
          </w:tcPr>
          <w:p>
            <w:r>
              <w:t>Receive FIFO level trigger point. The RX FIFO level is checked when a new piece of data is received. This field is used only when RXLVLENA = 1. If enabled to do so, the FIFO level can wake up the device just enough to perform DMA, then return to the reduced power mode. See Hardware Wake-up control register. 0 = trigger when the RX FIFO has received one entry (is no longer empty). 1 = trigger when the RX FIFO has received two entries. 15 = trigger when the RX FIFO has received 16 entries (has become full).</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USART0_FIFOINTENSET</w:t>
      </w:r>
    </w:p>
    <w:p>
      <w:r>
        <w:t>Offset Address: 0x40083e10</w:t>
      </w:r>
    </w:p>
    <w:p>
      <w:r>
        <w:t>FIFO interrupt enable set (enable) and read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Determines whether an interrupt occurs when a transmit error occurs, based on the TXERR flag in the FIFOSTAT register.</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Determines whether an interrupt occurs when a receive error occurs, based on the RXERR flag in the FIFOSTAT register.</w:t>
            </w:r>
          </w:p>
        </w:tc>
      </w:tr>
      <w:tr>
        <w:tc>
          <w:tcPr>
            <w:tcW w:type="dxa" w:w="2160"/>
          </w:tcPr>
          <w:p>
            <w:r>
              <w:t>TXLVL</w:t>
            </w:r>
          </w:p>
        </w:tc>
        <w:tc>
          <w:tcPr>
            <w:tcW w:type="dxa" w:w="720"/>
          </w:tcPr>
          <w:p>
            <w:r>
              <w:t>rw</w:t>
            </w:r>
          </w:p>
        </w:tc>
        <w:tc>
          <w:tcPr>
            <w:tcW w:type="dxa" w:w="720"/>
          </w:tcPr>
          <w:p>
            <w:r>
              <w:t>2</w:t>
            </w:r>
          </w:p>
        </w:tc>
        <w:tc>
          <w:tcPr>
            <w:tcW w:type="dxa" w:w="1440"/>
          </w:tcPr>
          <w:p>
            <w:r>
              <w:t>1'b0</w:t>
            </w:r>
          </w:p>
        </w:tc>
        <w:tc>
          <w:tcPr>
            <w:tcW w:type="dxa" w:w="4320"/>
          </w:tcPr>
          <w:p>
            <w:r>
              <w:t>Determines whether an interrupt occurs when a the transmit FIFO reaches the level specified by the TXLVL field in the FIFOTRIG register.</w:t>
            </w:r>
          </w:p>
        </w:tc>
      </w:tr>
      <w:tr>
        <w:tc>
          <w:tcPr>
            <w:tcW w:type="dxa" w:w="2160"/>
          </w:tcPr>
          <w:p>
            <w:r>
              <w:t>RXLVL</w:t>
            </w:r>
          </w:p>
        </w:tc>
        <w:tc>
          <w:tcPr>
            <w:tcW w:type="dxa" w:w="720"/>
          </w:tcPr>
          <w:p>
            <w:r>
              <w:t>rw</w:t>
            </w:r>
          </w:p>
        </w:tc>
        <w:tc>
          <w:tcPr>
            <w:tcW w:type="dxa" w:w="720"/>
          </w:tcPr>
          <w:p>
            <w:r>
              <w:t>3</w:t>
            </w:r>
          </w:p>
        </w:tc>
        <w:tc>
          <w:tcPr>
            <w:tcW w:type="dxa" w:w="1440"/>
          </w:tcPr>
          <w:p>
            <w:r>
              <w:t>1'b0</w:t>
            </w:r>
          </w:p>
        </w:tc>
        <w:tc>
          <w:tcPr>
            <w:tcW w:type="dxa" w:w="4320"/>
          </w:tcPr>
          <w:p>
            <w:r>
              <w:t>Determines whether an interrupt occurs when a the receive FIFO reaches the level specified by the TXLVL field in the FIFOTRIG register.</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USART0_FIFOINTENCLR</w:t>
      </w:r>
    </w:p>
    <w:p>
      <w:r>
        <w:t>Offset Address: 0x40083e14</w:t>
      </w:r>
    </w:p>
    <w:p>
      <w:r>
        <w:t>FIFO interrupt enable clear (disable) and read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Writing one clears the corresponding bits in the FIFOINTENSET register.</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Writing one clears the corresponding bits in the FIFOINTENSET register.</w:t>
            </w:r>
          </w:p>
        </w:tc>
      </w:tr>
      <w:tr>
        <w:tc>
          <w:tcPr>
            <w:tcW w:type="dxa" w:w="2160"/>
          </w:tcPr>
          <w:p>
            <w:r>
              <w:t>TXLVL</w:t>
            </w:r>
          </w:p>
        </w:tc>
        <w:tc>
          <w:tcPr>
            <w:tcW w:type="dxa" w:w="720"/>
          </w:tcPr>
          <w:p>
            <w:r>
              <w:t>rw</w:t>
            </w:r>
          </w:p>
        </w:tc>
        <w:tc>
          <w:tcPr>
            <w:tcW w:type="dxa" w:w="720"/>
          </w:tcPr>
          <w:p>
            <w:r>
              <w:t>2</w:t>
            </w:r>
          </w:p>
        </w:tc>
        <w:tc>
          <w:tcPr>
            <w:tcW w:type="dxa" w:w="1440"/>
          </w:tcPr>
          <w:p>
            <w:r>
              <w:t>1'b0</w:t>
            </w:r>
          </w:p>
        </w:tc>
        <w:tc>
          <w:tcPr>
            <w:tcW w:type="dxa" w:w="4320"/>
          </w:tcPr>
          <w:p>
            <w:r>
              <w:t>Writing one clears the corresponding bits in the FIFOINTENSET register.</w:t>
            </w:r>
          </w:p>
        </w:tc>
      </w:tr>
      <w:tr>
        <w:tc>
          <w:tcPr>
            <w:tcW w:type="dxa" w:w="2160"/>
          </w:tcPr>
          <w:p>
            <w:r>
              <w:t>RXLVL</w:t>
            </w:r>
          </w:p>
        </w:tc>
        <w:tc>
          <w:tcPr>
            <w:tcW w:type="dxa" w:w="720"/>
          </w:tcPr>
          <w:p>
            <w:r>
              <w:t>rw</w:t>
            </w:r>
          </w:p>
        </w:tc>
        <w:tc>
          <w:tcPr>
            <w:tcW w:type="dxa" w:w="720"/>
          </w:tcPr>
          <w:p>
            <w:r>
              <w:t>3</w:t>
            </w:r>
          </w:p>
        </w:tc>
        <w:tc>
          <w:tcPr>
            <w:tcW w:type="dxa" w:w="1440"/>
          </w:tcPr>
          <w:p>
            <w:r>
              <w:t>1'b0</w:t>
            </w:r>
          </w:p>
        </w:tc>
        <w:tc>
          <w:tcPr>
            <w:tcW w:type="dxa" w:w="4320"/>
          </w:tcPr>
          <w:p>
            <w:r>
              <w:t>Writing one clears the corresponding bits in the FIFOINTENSET register.</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USART0_FIFOINTSTAT</w:t>
      </w:r>
    </w:p>
    <w:p>
      <w:r>
        <w:t>Offset Address: 0x40083e18</w:t>
      </w:r>
    </w:p>
    <w:p>
      <w:r>
        <w:t>FIFO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TX FIFO error.</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RX FIFO error.</w:t>
            </w:r>
          </w:p>
        </w:tc>
      </w:tr>
      <w:tr>
        <w:tc>
          <w:tcPr>
            <w:tcW w:type="dxa" w:w="2160"/>
          </w:tcPr>
          <w:p>
            <w:r>
              <w:t>TXLVL</w:t>
            </w:r>
          </w:p>
        </w:tc>
        <w:tc>
          <w:tcPr>
            <w:tcW w:type="dxa" w:w="720"/>
          </w:tcPr>
          <w:p>
            <w:r>
              <w:t>rw</w:t>
            </w:r>
          </w:p>
        </w:tc>
        <w:tc>
          <w:tcPr>
            <w:tcW w:type="dxa" w:w="720"/>
          </w:tcPr>
          <w:p>
            <w:r>
              <w:t>2</w:t>
            </w:r>
          </w:p>
        </w:tc>
        <w:tc>
          <w:tcPr>
            <w:tcW w:type="dxa" w:w="1440"/>
          </w:tcPr>
          <w:p>
            <w:r>
              <w:t>1'b0</w:t>
            </w:r>
          </w:p>
        </w:tc>
        <w:tc>
          <w:tcPr>
            <w:tcW w:type="dxa" w:w="4320"/>
          </w:tcPr>
          <w:p>
            <w:r>
              <w:t>Transmit FIFO level interrupt.</w:t>
            </w:r>
          </w:p>
        </w:tc>
      </w:tr>
      <w:tr>
        <w:tc>
          <w:tcPr>
            <w:tcW w:type="dxa" w:w="2160"/>
          </w:tcPr>
          <w:p>
            <w:r>
              <w:t>RXLVL</w:t>
            </w:r>
          </w:p>
        </w:tc>
        <w:tc>
          <w:tcPr>
            <w:tcW w:type="dxa" w:w="720"/>
          </w:tcPr>
          <w:p>
            <w:r>
              <w:t>rw</w:t>
            </w:r>
          </w:p>
        </w:tc>
        <w:tc>
          <w:tcPr>
            <w:tcW w:type="dxa" w:w="720"/>
          </w:tcPr>
          <w:p>
            <w:r>
              <w:t>3</w:t>
            </w:r>
          </w:p>
        </w:tc>
        <w:tc>
          <w:tcPr>
            <w:tcW w:type="dxa" w:w="1440"/>
          </w:tcPr>
          <w:p>
            <w:r>
              <w:t>1'b0</w:t>
            </w:r>
          </w:p>
        </w:tc>
        <w:tc>
          <w:tcPr>
            <w:tcW w:type="dxa" w:w="4320"/>
          </w:tcPr>
          <w:p>
            <w:r>
              <w:t>Receive FIFO level interrupt.</w:t>
            </w:r>
          </w:p>
        </w:tc>
      </w:tr>
      <w:tr>
        <w:tc>
          <w:tcPr>
            <w:tcW w:type="dxa" w:w="2160"/>
          </w:tcPr>
          <w:p>
            <w:r>
              <w:t>PERINT</w:t>
            </w:r>
          </w:p>
        </w:tc>
        <w:tc>
          <w:tcPr>
            <w:tcW w:type="dxa" w:w="720"/>
          </w:tcPr>
          <w:p>
            <w:r>
              <w:t>rw</w:t>
            </w:r>
          </w:p>
        </w:tc>
        <w:tc>
          <w:tcPr>
            <w:tcW w:type="dxa" w:w="720"/>
          </w:tcPr>
          <w:p>
            <w:r>
              <w:t>4</w:t>
            </w:r>
          </w:p>
        </w:tc>
        <w:tc>
          <w:tcPr>
            <w:tcW w:type="dxa" w:w="1440"/>
          </w:tcPr>
          <w:p>
            <w:r>
              <w:t>1'b0</w:t>
            </w:r>
          </w:p>
        </w:tc>
        <w:tc>
          <w:tcPr>
            <w:tcW w:type="dxa" w:w="4320"/>
          </w:tcPr>
          <w:p>
            <w:r>
              <w:t>Peripheral interrupt.</w:t>
            </w:r>
          </w:p>
        </w:tc>
      </w:tr>
      <w:tr>
        <w:tc>
          <w:tcPr>
            <w:tcW w:type="dxa" w:w="2160"/>
          </w:tcPr>
          <w:p>
            <w:r>
              <w:t>Reserved</w:t>
            </w:r>
          </w:p>
        </w:tc>
        <w:tc>
          <w:tcPr>
            <w:tcW w:type="dxa" w:w="720"/>
          </w:tcPr>
          <w:p>
            <w:r>
              <w:t>rw</w:t>
            </w:r>
          </w:p>
        </w:tc>
        <w:tc>
          <w:tcPr>
            <w:tcW w:type="dxa" w:w="720"/>
          </w:tcPr>
          <w:p>
            <w:r>
              <w:t>31:5</w:t>
            </w:r>
          </w:p>
        </w:tc>
        <w:tc>
          <w:tcPr>
            <w:tcW w:type="dxa" w:w="1440"/>
          </w:tcPr>
          <w:p>
            <w:r>
              <w:t>27'b0</w:t>
            </w:r>
          </w:p>
        </w:tc>
        <w:tc>
          <w:tcPr>
            <w:tcW w:type="dxa" w:w="4320"/>
          </w:tcPr>
          <w:p>
            <w:r>
              <w:t>Reserved</w:t>
            </w:r>
          </w:p>
        </w:tc>
      </w:tr>
    </w:tbl>
    <w:p/>
    <w:p>
      <w:pPr>
        <w:pStyle w:val="Heading3"/>
      </w:pPr>
      <w:r>
        <w:t>USART0_FIFOWR</w:t>
      </w:r>
    </w:p>
    <w:p>
      <w:r>
        <w:t>Offset Address: 0x40083e20</w:t>
      </w:r>
    </w:p>
    <w:p>
      <w:r>
        <w:t>FIFO write data.</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TXDATA</w:t>
            </w:r>
          </w:p>
        </w:tc>
        <w:tc>
          <w:tcPr>
            <w:tcW w:type="dxa" w:w="720"/>
          </w:tcPr>
          <w:p>
            <w:r>
              <w:t>rw</w:t>
            </w:r>
          </w:p>
        </w:tc>
        <w:tc>
          <w:tcPr>
            <w:tcW w:type="dxa" w:w="720"/>
          </w:tcPr>
          <w:p>
            <w:r>
              <w:t>8:0</w:t>
            </w:r>
          </w:p>
        </w:tc>
        <w:tc>
          <w:tcPr>
            <w:tcW w:type="dxa" w:w="1440"/>
          </w:tcPr>
          <w:p>
            <w:r>
              <w:t>9'b0</w:t>
            </w:r>
          </w:p>
        </w:tc>
        <w:tc>
          <w:tcPr>
            <w:tcW w:type="dxa" w:w="4320"/>
          </w:tcPr>
          <w:p>
            <w:r>
              <w:t>Transmit data to the FIFO.</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USART0_FIFORD</w:t>
      </w:r>
    </w:p>
    <w:p>
      <w:r>
        <w:t>Offset Address: 0x40083e30</w:t>
      </w:r>
    </w:p>
    <w:p>
      <w:r>
        <w:t>FIFO read data.</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RXDATA</w:t>
            </w:r>
          </w:p>
        </w:tc>
        <w:tc>
          <w:tcPr>
            <w:tcW w:type="dxa" w:w="720"/>
          </w:tcPr>
          <w:p>
            <w:r>
              <w:t>rw</w:t>
            </w:r>
          </w:p>
        </w:tc>
        <w:tc>
          <w:tcPr>
            <w:tcW w:type="dxa" w:w="720"/>
          </w:tcPr>
          <w:p>
            <w:r>
              <w:t>8:0</w:t>
            </w:r>
          </w:p>
        </w:tc>
        <w:tc>
          <w:tcPr>
            <w:tcW w:type="dxa" w:w="1440"/>
          </w:tcPr>
          <w:p>
            <w:r>
              <w:t>9'b0</w:t>
            </w:r>
          </w:p>
        </w:tc>
        <w:tc>
          <w:tcPr>
            <w:tcW w:type="dxa" w:w="4320"/>
          </w:tcPr>
          <w:p>
            <w:r>
              <w:t>Received data from the FIFO. The number of bits used depends on the DATALEN and PARITYSEL settings.</w:t>
            </w:r>
          </w:p>
        </w:tc>
      </w:tr>
      <w:tr>
        <w:tc>
          <w:tcPr>
            <w:tcW w:type="dxa" w:w="2160"/>
          </w:tcPr>
          <w:p>
            <w:r>
              <w:t>Reserved</w:t>
            </w:r>
          </w:p>
        </w:tc>
        <w:tc>
          <w:tcPr>
            <w:tcW w:type="dxa" w:w="720"/>
          </w:tcPr>
          <w:p>
            <w:r>
              <w:t>rw</w:t>
            </w:r>
          </w:p>
        </w:tc>
        <w:tc>
          <w:tcPr>
            <w:tcW w:type="dxa" w:w="720"/>
          </w:tcPr>
          <w:p>
            <w:r>
              <w:t>12:9</w:t>
            </w:r>
          </w:p>
        </w:tc>
        <w:tc>
          <w:tcPr>
            <w:tcW w:type="dxa" w:w="1440"/>
          </w:tcPr>
          <w:p>
            <w:r>
              <w:t>4'b0</w:t>
            </w:r>
          </w:p>
        </w:tc>
        <w:tc>
          <w:tcPr>
            <w:tcW w:type="dxa" w:w="4320"/>
          </w:tcPr>
          <w:p>
            <w:r>
              <w:t>Reserved</w:t>
            </w:r>
          </w:p>
        </w:tc>
      </w:tr>
      <w:tr>
        <w:tc>
          <w:tcPr>
            <w:tcW w:type="dxa" w:w="2160"/>
          </w:tcPr>
          <w:p>
            <w:r>
              <w:t>FRAMERR</w:t>
            </w:r>
          </w:p>
        </w:tc>
        <w:tc>
          <w:tcPr>
            <w:tcW w:type="dxa" w:w="720"/>
          </w:tcPr>
          <w:p>
            <w:r>
              <w:t>rw</w:t>
            </w:r>
          </w:p>
        </w:tc>
        <w:tc>
          <w:tcPr>
            <w:tcW w:type="dxa" w:w="720"/>
          </w:tcPr>
          <w:p>
            <w:r>
              <w:t>13</w:t>
            </w:r>
          </w:p>
        </w:tc>
        <w:tc>
          <w:tcPr>
            <w:tcW w:type="dxa" w:w="1440"/>
          </w:tcPr>
          <w:p>
            <w:r>
              <w:t>1'b0</w:t>
            </w:r>
          </w:p>
        </w:tc>
        <w:tc>
          <w:tcPr>
            <w:tcW w:type="dxa" w:w="4320"/>
          </w:tcPr>
          <w:p>
            <w:r>
              <w:t>Framing Error status flag. This bit reflects the status for the data it is read along with from the FIFO, and indicates that the character was received with a missing stop bit at the expected location. This could be an indication of a baud rate or configuration mismatch with the transmitting source.</w:t>
            </w:r>
          </w:p>
        </w:tc>
      </w:tr>
      <w:tr>
        <w:tc>
          <w:tcPr>
            <w:tcW w:type="dxa" w:w="2160"/>
          </w:tcPr>
          <w:p>
            <w:r>
              <w:t>PARITYERR</w:t>
            </w:r>
          </w:p>
        </w:tc>
        <w:tc>
          <w:tcPr>
            <w:tcW w:type="dxa" w:w="720"/>
          </w:tcPr>
          <w:p>
            <w:r>
              <w:t>rw</w:t>
            </w:r>
          </w:p>
        </w:tc>
        <w:tc>
          <w:tcPr>
            <w:tcW w:type="dxa" w:w="720"/>
          </w:tcPr>
          <w:p>
            <w:r>
              <w:t>14</w:t>
            </w:r>
          </w:p>
        </w:tc>
        <w:tc>
          <w:tcPr>
            <w:tcW w:type="dxa" w:w="1440"/>
          </w:tcPr>
          <w:p>
            <w:r>
              <w:t>1'b0</w:t>
            </w:r>
          </w:p>
        </w:tc>
        <w:tc>
          <w:tcPr>
            <w:tcW w:type="dxa" w:w="4320"/>
          </w:tcPr>
          <w:p>
            <w:r>
              <w:t>Parity Error status flag. This bit reflects the status for the data it is read along with from the FIFO. This bit will be set when a parity error is detected in a received character.</w:t>
            </w:r>
          </w:p>
        </w:tc>
      </w:tr>
      <w:tr>
        <w:tc>
          <w:tcPr>
            <w:tcW w:type="dxa" w:w="2160"/>
          </w:tcPr>
          <w:p>
            <w:r>
              <w:t>RXNOISE</w:t>
            </w:r>
          </w:p>
        </w:tc>
        <w:tc>
          <w:tcPr>
            <w:tcW w:type="dxa" w:w="720"/>
          </w:tcPr>
          <w:p>
            <w:r>
              <w:t>rw</w:t>
            </w:r>
          </w:p>
        </w:tc>
        <w:tc>
          <w:tcPr>
            <w:tcW w:type="dxa" w:w="720"/>
          </w:tcPr>
          <w:p>
            <w:r>
              <w:t>15</w:t>
            </w:r>
          </w:p>
        </w:tc>
        <w:tc>
          <w:tcPr>
            <w:tcW w:type="dxa" w:w="1440"/>
          </w:tcPr>
          <w:p>
            <w:r>
              <w:t>1'b0</w:t>
            </w:r>
          </w:p>
        </w:tc>
        <w:tc>
          <w:tcPr>
            <w:tcW w:type="dxa" w:w="4320"/>
          </w:tcPr>
          <w:p>
            <w:r>
              <w:t>Received Noise flag. See description of the RxNoiseInt bit in Table 354.</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USART0_FIFORDNOPOP</w:t>
      </w:r>
    </w:p>
    <w:p>
      <w:r>
        <w:t>Offset Address: 0x40083e40</w:t>
      </w:r>
    </w:p>
    <w:p>
      <w:r>
        <w:t>FIFO data read with no FIFO pop.</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RXDATA</w:t>
            </w:r>
          </w:p>
        </w:tc>
        <w:tc>
          <w:tcPr>
            <w:tcW w:type="dxa" w:w="720"/>
          </w:tcPr>
          <w:p>
            <w:r>
              <w:t>rw</w:t>
            </w:r>
          </w:p>
        </w:tc>
        <w:tc>
          <w:tcPr>
            <w:tcW w:type="dxa" w:w="720"/>
          </w:tcPr>
          <w:p>
            <w:r>
              <w:t>8:0</w:t>
            </w:r>
          </w:p>
        </w:tc>
        <w:tc>
          <w:tcPr>
            <w:tcW w:type="dxa" w:w="1440"/>
          </w:tcPr>
          <w:p>
            <w:r>
              <w:t>9'b0</w:t>
            </w:r>
          </w:p>
        </w:tc>
        <w:tc>
          <w:tcPr>
            <w:tcW w:type="dxa" w:w="4320"/>
          </w:tcPr>
          <w:p>
            <w:r>
              <w:t>Received data from the FIFO. The number of bits used depends on the DATALEN and PARITYSEL settings.</w:t>
            </w:r>
          </w:p>
        </w:tc>
      </w:tr>
      <w:tr>
        <w:tc>
          <w:tcPr>
            <w:tcW w:type="dxa" w:w="2160"/>
          </w:tcPr>
          <w:p>
            <w:r>
              <w:t>Reserved</w:t>
            </w:r>
          </w:p>
        </w:tc>
        <w:tc>
          <w:tcPr>
            <w:tcW w:type="dxa" w:w="720"/>
          </w:tcPr>
          <w:p>
            <w:r>
              <w:t>rw</w:t>
            </w:r>
          </w:p>
        </w:tc>
        <w:tc>
          <w:tcPr>
            <w:tcW w:type="dxa" w:w="720"/>
          </w:tcPr>
          <w:p>
            <w:r>
              <w:t>12:9</w:t>
            </w:r>
          </w:p>
        </w:tc>
        <w:tc>
          <w:tcPr>
            <w:tcW w:type="dxa" w:w="1440"/>
          </w:tcPr>
          <w:p>
            <w:r>
              <w:t>4'b0</w:t>
            </w:r>
          </w:p>
        </w:tc>
        <w:tc>
          <w:tcPr>
            <w:tcW w:type="dxa" w:w="4320"/>
          </w:tcPr>
          <w:p>
            <w:r>
              <w:t>Reserved</w:t>
            </w:r>
          </w:p>
        </w:tc>
      </w:tr>
      <w:tr>
        <w:tc>
          <w:tcPr>
            <w:tcW w:type="dxa" w:w="2160"/>
          </w:tcPr>
          <w:p>
            <w:r>
              <w:t>FRAMERR</w:t>
            </w:r>
          </w:p>
        </w:tc>
        <w:tc>
          <w:tcPr>
            <w:tcW w:type="dxa" w:w="720"/>
          </w:tcPr>
          <w:p>
            <w:r>
              <w:t>rw</w:t>
            </w:r>
          </w:p>
        </w:tc>
        <w:tc>
          <w:tcPr>
            <w:tcW w:type="dxa" w:w="720"/>
          </w:tcPr>
          <w:p>
            <w:r>
              <w:t>13</w:t>
            </w:r>
          </w:p>
        </w:tc>
        <w:tc>
          <w:tcPr>
            <w:tcW w:type="dxa" w:w="1440"/>
          </w:tcPr>
          <w:p>
            <w:r>
              <w:t>1'b0</w:t>
            </w:r>
          </w:p>
        </w:tc>
        <w:tc>
          <w:tcPr>
            <w:tcW w:type="dxa" w:w="4320"/>
          </w:tcPr>
          <w:p>
            <w:r>
              <w:t>Framing Error status flag. This bit reflects the status for the data it is read along with from the FIFO, and indicates that the character was received with a missing stop bit at the expected location. This could be an indication of a baud rate or configuration mismatch with the transmitting source.</w:t>
            </w:r>
          </w:p>
        </w:tc>
      </w:tr>
      <w:tr>
        <w:tc>
          <w:tcPr>
            <w:tcW w:type="dxa" w:w="2160"/>
          </w:tcPr>
          <w:p>
            <w:r>
              <w:t>PARITYERR</w:t>
            </w:r>
          </w:p>
        </w:tc>
        <w:tc>
          <w:tcPr>
            <w:tcW w:type="dxa" w:w="720"/>
          </w:tcPr>
          <w:p>
            <w:r>
              <w:t>rw</w:t>
            </w:r>
          </w:p>
        </w:tc>
        <w:tc>
          <w:tcPr>
            <w:tcW w:type="dxa" w:w="720"/>
          </w:tcPr>
          <w:p>
            <w:r>
              <w:t>14</w:t>
            </w:r>
          </w:p>
        </w:tc>
        <w:tc>
          <w:tcPr>
            <w:tcW w:type="dxa" w:w="1440"/>
          </w:tcPr>
          <w:p>
            <w:r>
              <w:t>1'b0</w:t>
            </w:r>
          </w:p>
        </w:tc>
        <w:tc>
          <w:tcPr>
            <w:tcW w:type="dxa" w:w="4320"/>
          </w:tcPr>
          <w:p>
            <w:r>
              <w:t>Parity Error status flag. This bit reflects the status for the data it is read along with from the FIFO. This bit will be set when a parity error is detected in a received character.</w:t>
            </w:r>
          </w:p>
        </w:tc>
      </w:tr>
      <w:tr>
        <w:tc>
          <w:tcPr>
            <w:tcW w:type="dxa" w:w="2160"/>
          </w:tcPr>
          <w:p>
            <w:r>
              <w:t>RXNOISE</w:t>
            </w:r>
          </w:p>
        </w:tc>
        <w:tc>
          <w:tcPr>
            <w:tcW w:type="dxa" w:w="720"/>
          </w:tcPr>
          <w:p>
            <w:r>
              <w:t>rw</w:t>
            </w:r>
          </w:p>
        </w:tc>
        <w:tc>
          <w:tcPr>
            <w:tcW w:type="dxa" w:w="720"/>
          </w:tcPr>
          <w:p>
            <w:r>
              <w:t>15</w:t>
            </w:r>
          </w:p>
        </w:tc>
        <w:tc>
          <w:tcPr>
            <w:tcW w:type="dxa" w:w="1440"/>
          </w:tcPr>
          <w:p>
            <w:r>
              <w:t>1'b0</w:t>
            </w:r>
          </w:p>
        </w:tc>
        <w:tc>
          <w:tcPr>
            <w:tcW w:type="dxa" w:w="4320"/>
          </w:tcPr>
          <w:p>
            <w:r>
              <w:t>Received Noise flag. See description of the RxNoiseInt bit in Table 354.</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USART0_ID</w:t>
      </w:r>
    </w:p>
    <w:p>
      <w:r>
        <w:t>Offset Address: 0x40083ffc</w:t>
      </w:r>
    </w:p>
    <w:p>
      <w:r>
        <w:t>USART module Identification. This value appears in the shared Flexcomm peripheral ID register when USART is selected.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APERTURE</w:t>
            </w:r>
          </w:p>
        </w:tc>
        <w:tc>
          <w:tcPr>
            <w:tcW w:type="dxa" w:w="720"/>
          </w:tcPr>
          <w:p>
            <w:r>
              <w:t>rw</w:t>
            </w:r>
          </w:p>
        </w:tc>
        <w:tc>
          <w:tcPr>
            <w:tcW w:type="dxa" w:w="720"/>
          </w:tcPr>
          <w:p>
            <w:r>
              <w:t>7:0</w:t>
            </w:r>
          </w:p>
        </w:tc>
        <w:tc>
          <w:tcPr>
            <w:tcW w:type="dxa" w:w="1440"/>
          </w:tcPr>
          <w:p>
            <w:r>
              <w:t>8'b0</w:t>
            </w:r>
          </w:p>
        </w:tc>
        <w:tc>
          <w:tcPr>
            <w:tcW w:type="dxa" w:w="4320"/>
          </w:tcPr>
          <w:p>
            <w:r>
              <w:t>Aperture: encoded as (aperture size/4K) -1, so 0x00 means a 4K aperture.</w:t>
            </w:r>
          </w:p>
        </w:tc>
      </w:tr>
      <w:tr>
        <w:tc>
          <w:tcPr>
            <w:tcW w:type="dxa" w:w="2160"/>
          </w:tcPr>
          <w:p>
            <w:r>
              <w:t>MINOR_REV</w:t>
            </w:r>
          </w:p>
        </w:tc>
        <w:tc>
          <w:tcPr>
            <w:tcW w:type="dxa" w:w="720"/>
          </w:tcPr>
          <w:p>
            <w:r>
              <w:t>rw</w:t>
            </w:r>
          </w:p>
        </w:tc>
        <w:tc>
          <w:tcPr>
            <w:tcW w:type="dxa" w:w="720"/>
          </w:tcPr>
          <w:p>
            <w:r>
              <w:t>11:8</w:t>
            </w:r>
          </w:p>
        </w:tc>
        <w:tc>
          <w:tcPr>
            <w:tcW w:type="dxa" w:w="1440"/>
          </w:tcPr>
          <w:p>
            <w:r>
              <w:t>4'b0</w:t>
            </w:r>
          </w:p>
        </w:tc>
        <w:tc>
          <w:tcPr>
            <w:tcW w:type="dxa" w:w="4320"/>
          </w:tcPr>
          <w:p>
            <w:r>
              <w:t>Minor revision of module implementation, starting at 0. Minor revision of module implementation, starting at 0. Software compatibility is expected between minor revisions.</w:t>
            </w:r>
          </w:p>
        </w:tc>
      </w:tr>
      <w:tr>
        <w:tc>
          <w:tcPr>
            <w:tcW w:type="dxa" w:w="2160"/>
          </w:tcPr>
          <w:p>
            <w:r>
              <w:t>MAJOR_REV</w:t>
            </w:r>
          </w:p>
        </w:tc>
        <w:tc>
          <w:tcPr>
            <w:tcW w:type="dxa" w:w="720"/>
          </w:tcPr>
          <w:p>
            <w:r>
              <w:t>rw</w:t>
            </w:r>
          </w:p>
        </w:tc>
        <w:tc>
          <w:tcPr>
            <w:tcW w:type="dxa" w:w="720"/>
          </w:tcPr>
          <w:p>
            <w:r>
              <w:t>15:12</w:t>
            </w:r>
          </w:p>
        </w:tc>
        <w:tc>
          <w:tcPr>
            <w:tcW w:type="dxa" w:w="1440"/>
          </w:tcPr>
          <w:p>
            <w:r>
              <w:t>4'b0</w:t>
            </w:r>
          </w:p>
        </w:tc>
        <w:tc>
          <w:tcPr>
            <w:tcW w:type="dxa" w:w="4320"/>
          </w:tcPr>
          <w:p>
            <w:r>
              <w:t>Major revision of module implementation, starting at 0. There may not be software compatibility between major revisions.</w:t>
            </w:r>
          </w:p>
        </w:tc>
      </w:tr>
      <w:tr>
        <w:tc>
          <w:tcPr>
            <w:tcW w:type="dxa" w:w="2160"/>
          </w:tcPr>
          <w:p>
            <w:r>
              <w:t>ID</w:t>
            </w:r>
          </w:p>
        </w:tc>
        <w:tc>
          <w:tcPr>
            <w:tcW w:type="dxa" w:w="720"/>
          </w:tcPr>
          <w:p>
            <w:r>
              <w:t>rw</w:t>
            </w:r>
          </w:p>
        </w:tc>
        <w:tc>
          <w:tcPr>
            <w:tcW w:type="dxa" w:w="720"/>
          </w:tcPr>
          <w:p>
            <w:r>
              <w:t>31:16</w:t>
            </w:r>
          </w:p>
        </w:tc>
        <w:tc>
          <w:tcPr>
            <w:tcW w:type="dxa" w:w="1440"/>
          </w:tcPr>
          <w:p>
            <w:r>
              <w:t>16'b0</w:t>
            </w:r>
          </w:p>
        </w:tc>
        <w:tc>
          <w:tcPr>
            <w:tcW w:type="dxa" w:w="4320"/>
          </w:tcPr>
          <w:p>
            <w:r>
              <w:t>Unique module identifier for this IP block.</w:t>
            </w:r>
          </w:p>
        </w:tc>
      </w:tr>
    </w:tbl>
    <w:p/>
    <w:p>
      <w:pPr>
        <w:pStyle w:val="Heading3"/>
      </w:pPr>
      <w:r>
        <w:t>USB0_DEVCMDSTAT</w:t>
      </w:r>
    </w:p>
    <w:p>
      <w:r>
        <w:t>Offset Address: 0x40084000</w:t>
      </w:r>
    </w:p>
    <w:p>
      <w:r>
        <w:t>USB Device Command/Status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DEV_ADDR</w:t>
            </w:r>
          </w:p>
        </w:tc>
        <w:tc>
          <w:tcPr>
            <w:tcW w:type="dxa" w:w="720"/>
          </w:tcPr>
          <w:p>
            <w:r>
              <w:t>rw</w:t>
            </w:r>
          </w:p>
        </w:tc>
        <w:tc>
          <w:tcPr>
            <w:tcW w:type="dxa" w:w="720"/>
          </w:tcPr>
          <w:p>
            <w:r>
              <w:t>6:0</w:t>
            </w:r>
          </w:p>
        </w:tc>
        <w:tc>
          <w:tcPr>
            <w:tcW w:type="dxa" w:w="1440"/>
          </w:tcPr>
          <w:p>
            <w:r>
              <w:t>7'b0</w:t>
            </w:r>
          </w:p>
        </w:tc>
        <w:tc>
          <w:tcPr>
            <w:tcW w:type="dxa" w:w="4320"/>
          </w:tcPr>
          <w:p>
            <w:r>
              <w:t>USB device address. After bus reset, the address is reset to 0x00. If the enable bit is set, the device will respond on packets for function address DEV_ADDR. When receiving a SetAddress Control Request from the USB host, software must program the new address before completing the status phase of the SetAddress Control Request.</w:t>
            </w:r>
          </w:p>
        </w:tc>
      </w:tr>
      <w:tr>
        <w:tc>
          <w:tcPr>
            <w:tcW w:type="dxa" w:w="2160"/>
          </w:tcPr>
          <w:p>
            <w:r>
              <w:t>DEV_EN</w:t>
            </w:r>
          </w:p>
        </w:tc>
        <w:tc>
          <w:tcPr>
            <w:tcW w:type="dxa" w:w="720"/>
          </w:tcPr>
          <w:p>
            <w:r>
              <w:t>rw</w:t>
            </w:r>
          </w:p>
        </w:tc>
        <w:tc>
          <w:tcPr>
            <w:tcW w:type="dxa" w:w="720"/>
          </w:tcPr>
          <w:p>
            <w:r>
              <w:t>7</w:t>
            </w:r>
          </w:p>
        </w:tc>
        <w:tc>
          <w:tcPr>
            <w:tcW w:type="dxa" w:w="1440"/>
          </w:tcPr>
          <w:p>
            <w:r>
              <w:t>1'b0</w:t>
            </w:r>
          </w:p>
        </w:tc>
        <w:tc>
          <w:tcPr>
            <w:tcW w:type="dxa" w:w="4320"/>
          </w:tcPr>
          <w:p>
            <w:r>
              <w:t>USB device enable. If this bit is set, the HW will start responding on packets for function address DEV_ADDR.</w:t>
            </w:r>
          </w:p>
        </w:tc>
      </w:tr>
      <w:tr>
        <w:tc>
          <w:tcPr>
            <w:tcW w:type="dxa" w:w="2160"/>
          </w:tcPr>
          <w:p>
            <w:r>
              <w:t>SETUP</w:t>
            </w:r>
          </w:p>
        </w:tc>
        <w:tc>
          <w:tcPr>
            <w:tcW w:type="dxa" w:w="720"/>
          </w:tcPr>
          <w:p>
            <w:r>
              <w:t>rw</w:t>
            </w:r>
          </w:p>
        </w:tc>
        <w:tc>
          <w:tcPr>
            <w:tcW w:type="dxa" w:w="720"/>
          </w:tcPr>
          <w:p>
            <w:r>
              <w:t>8</w:t>
            </w:r>
          </w:p>
        </w:tc>
        <w:tc>
          <w:tcPr>
            <w:tcW w:type="dxa" w:w="1440"/>
          </w:tcPr>
          <w:p>
            <w:r>
              <w:t>1'b0</w:t>
            </w:r>
          </w:p>
        </w:tc>
        <w:tc>
          <w:tcPr>
            <w:tcW w:type="dxa" w:w="4320"/>
          </w:tcPr>
          <w:p>
            <w:r>
              <w:t>SETUP token received. If a SETUP token is received and acknowledged by the device, this bit is set. As long as this bit is set all received IN and OUT tokens will be NAKed by HW. SW must clear this bit by writing a one. If this bit is zero, HW will handle the tokens to the CTRL EP0 as indicated by the CTRL EP0 IN and OUT data information programmed by SW.</w:t>
            </w:r>
          </w:p>
        </w:tc>
      </w:tr>
      <w:tr>
        <w:tc>
          <w:tcPr>
            <w:tcW w:type="dxa" w:w="2160"/>
          </w:tcPr>
          <w:p>
            <w:r>
              <w:t>FORCE_NEEDCLK</w:t>
            </w:r>
          </w:p>
        </w:tc>
        <w:tc>
          <w:tcPr>
            <w:tcW w:type="dxa" w:w="720"/>
          </w:tcPr>
          <w:p>
            <w:r>
              <w:t>rw</w:t>
            </w:r>
          </w:p>
        </w:tc>
        <w:tc>
          <w:tcPr>
            <w:tcW w:type="dxa" w:w="720"/>
          </w:tcPr>
          <w:p>
            <w:r>
              <w:t>9</w:t>
            </w:r>
          </w:p>
        </w:tc>
        <w:tc>
          <w:tcPr>
            <w:tcW w:type="dxa" w:w="1440"/>
          </w:tcPr>
          <w:p>
            <w:r>
              <w:t>1'b0</w:t>
            </w:r>
          </w:p>
        </w:tc>
        <w:tc>
          <w:tcPr>
            <w:tcW w:type="dxa" w:w="4320"/>
          </w:tcPr>
          <w:p>
            <w:r>
              <w:t>Forces the NEEDCLK output to always be on:</w:t>
            </w:r>
          </w:p>
        </w:tc>
      </w:tr>
      <w:tr>
        <w:tc>
          <w:tcPr>
            <w:tcW w:type="dxa" w:w="2160"/>
          </w:tcPr>
          <w:p>
            <w:r>
              <w:t>Reserved</w:t>
            </w:r>
          </w:p>
        </w:tc>
        <w:tc>
          <w:tcPr>
            <w:tcW w:type="dxa" w:w="720"/>
          </w:tcPr>
          <w:p>
            <w:r>
              <w:t>rw</w:t>
            </w:r>
          </w:p>
        </w:tc>
        <w:tc>
          <w:tcPr>
            <w:tcW w:type="dxa" w:w="720"/>
          </w:tcPr>
          <w:p>
            <w:r>
              <w:t>10</w:t>
            </w:r>
          </w:p>
        </w:tc>
        <w:tc>
          <w:tcPr>
            <w:tcW w:type="dxa" w:w="1440"/>
          </w:tcPr>
          <w:p>
            <w:r>
              <w:t>1'b0</w:t>
            </w:r>
          </w:p>
        </w:tc>
        <w:tc>
          <w:tcPr>
            <w:tcW w:type="dxa" w:w="4320"/>
          </w:tcPr>
          <w:p>
            <w:r>
              <w:t>Reserved</w:t>
            </w:r>
          </w:p>
        </w:tc>
      </w:tr>
      <w:tr>
        <w:tc>
          <w:tcPr>
            <w:tcW w:type="dxa" w:w="2160"/>
          </w:tcPr>
          <w:p>
            <w:r>
              <w:t>LPM_SUP</w:t>
            </w:r>
          </w:p>
        </w:tc>
        <w:tc>
          <w:tcPr>
            <w:tcW w:type="dxa" w:w="720"/>
          </w:tcPr>
          <w:p>
            <w:r>
              <w:t>rw</w:t>
            </w:r>
          </w:p>
        </w:tc>
        <w:tc>
          <w:tcPr>
            <w:tcW w:type="dxa" w:w="720"/>
          </w:tcPr>
          <w:p>
            <w:r>
              <w:t>11</w:t>
            </w:r>
          </w:p>
        </w:tc>
        <w:tc>
          <w:tcPr>
            <w:tcW w:type="dxa" w:w="1440"/>
          </w:tcPr>
          <w:p>
            <w:r>
              <w:t>1'b0</w:t>
            </w:r>
          </w:p>
        </w:tc>
        <w:tc>
          <w:tcPr>
            <w:tcW w:type="dxa" w:w="4320"/>
          </w:tcPr>
          <w:p>
            <w:r>
              <w:t>LPM Supported:</w:t>
            </w:r>
          </w:p>
        </w:tc>
      </w:tr>
      <w:tr>
        <w:tc>
          <w:tcPr>
            <w:tcW w:type="dxa" w:w="2160"/>
          </w:tcPr>
          <w:p>
            <w:r>
              <w:t>INTONNAK_AO</w:t>
            </w:r>
          </w:p>
        </w:tc>
        <w:tc>
          <w:tcPr>
            <w:tcW w:type="dxa" w:w="720"/>
          </w:tcPr>
          <w:p>
            <w:r>
              <w:t>rw</w:t>
            </w:r>
          </w:p>
        </w:tc>
        <w:tc>
          <w:tcPr>
            <w:tcW w:type="dxa" w:w="720"/>
          </w:tcPr>
          <w:p>
            <w:r>
              <w:t>12</w:t>
            </w:r>
          </w:p>
        </w:tc>
        <w:tc>
          <w:tcPr>
            <w:tcW w:type="dxa" w:w="1440"/>
          </w:tcPr>
          <w:p>
            <w:r>
              <w:t>1'b0</w:t>
            </w:r>
          </w:p>
        </w:tc>
        <w:tc>
          <w:tcPr>
            <w:tcW w:type="dxa" w:w="4320"/>
          </w:tcPr>
          <w:p>
            <w:r>
              <w:t>Interrupt on NAK for interrupt and bulk OUT EP</w:t>
            </w:r>
          </w:p>
        </w:tc>
      </w:tr>
      <w:tr>
        <w:tc>
          <w:tcPr>
            <w:tcW w:type="dxa" w:w="2160"/>
          </w:tcPr>
          <w:p>
            <w:r>
              <w:t>INTONNAK_AI</w:t>
            </w:r>
          </w:p>
        </w:tc>
        <w:tc>
          <w:tcPr>
            <w:tcW w:type="dxa" w:w="720"/>
          </w:tcPr>
          <w:p>
            <w:r>
              <w:t>rw</w:t>
            </w:r>
          </w:p>
        </w:tc>
        <w:tc>
          <w:tcPr>
            <w:tcW w:type="dxa" w:w="720"/>
          </w:tcPr>
          <w:p>
            <w:r>
              <w:t>13</w:t>
            </w:r>
          </w:p>
        </w:tc>
        <w:tc>
          <w:tcPr>
            <w:tcW w:type="dxa" w:w="1440"/>
          </w:tcPr>
          <w:p>
            <w:r>
              <w:t>1'b0</w:t>
            </w:r>
          </w:p>
        </w:tc>
        <w:tc>
          <w:tcPr>
            <w:tcW w:type="dxa" w:w="4320"/>
          </w:tcPr>
          <w:p>
            <w:r>
              <w:t>Interrupt on NAK for interrupt and bulk IN EP</w:t>
            </w:r>
          </w:p>
        </w:tc>
      </w:tr>
      <w:tr>
        <w:tc>
          <w:tcPr>
            <w:tcW w:type="dxa" w:w="2160"/>
          </w:tcPr>
          <w:p>
            <w:r>
              <w:t>INTONNAK_CO</w:t>
            </w:r>
          </w:p>
        </w:tc>
        <w:tc>
          <w:tcPr>
            <w:tcW w:type="dxa" w:w="720"/>
          </w:tcPr>
          <w:p>
            <w:r>
              <w:t>rw</w:t>
            </w:r>
          </w:p>
        </w:tc>
        <w:tc>
          <w:tcPr>
            <w:tcW w:type="dxa" w:w="720"/>
          </w:tcPr>
          <w:p>
            <w:r>
              <w:t>14</w:t>
            </w:r>
          </w:p>
        </w:tc>
        <w:tc>
          <w:tcPr>
            <w:tcW w:type="dxa" w:w="1440"/>
          </w:tcPr>
          <w:p>
            <w:r>
              <w:t>1'b0</w:t>
            </w:r>
          </w:p>
        </w:tc>
        <w:tc>
          <w:tcPr>
            <w:tcW w:type="dxa" w:w="4320"/>
          </w:tcPr>
          <w:p>
            <w:r>
              <w:t>Interrupt on NAK for control OUT EP</w:t>
            </w:r>
          </w:p>
        </w:tc>
      </w:tr>
      <w:tr>
        <w:tc>
          <w:tcPr>
            <w:tcW w:type="dxa" w:w="2160"/>
          </w:tcPr>
          <w:p>
            <w:r>
              <w:t>INTONNAK_CI</w:t>
            </w:r>
          </w:p>
        </w:tc>
        <w:tc>
          <w:tcPr>
            <w:tcW w:type="dxa" w:w="720"/>
          </w:tcPr>
          <w:p>
            <w:r>
              <w:t>rw</w:t>
            </w:r>
          </w:p>
        </w:tc>
        <w:tc>
          <w:tcPr>
            <w:tcW w:type="dxa" w:w="720"/>
          </w:tcPr>
          <w:p>
            <w:r>
              <w:t>15</w:t>
            </w:r>
          </w:p>
        </w:tc>
        <w:tc>
          <w:tcPr>
            <w:tcW w:type="dxa" w:w="1440"/>
          </w:tcPr>
          <w:p>
            <w:r>
              <w:t>1'b0</w:t>
            </w:r>
          </w:p>
        </w:tc>
        <w:tc>
          <w:tcPr>
            <w:tcW w:type="dxa" w:w="4320"/>
          </w:tcPr>
          <w:p>
            <w:r>
              <w:t>Interrupt on NAK for control IN EP</w:t>
            </w:r>
          </w:p>
        </w:tc>
      </w:tr>
      <w:tr>
        <w:tc>
          <w:tcPr>
            <w:tcW w:type="dxa" w:w="2160"/>
          </w:tcPr>
          <w:p>
            <w:r>
              <w:t>DCON</w:t>
            </w:r>
          </w:p>
        </w:tc>
        <w:tc>
          <w:tcPr>
            <w:tcW w:type="dxa" w:w="720"/>
          </w:tcPr>
          <w:p>
            <w:r>
              <w:t>rw</w:t>
            </w:r>
          </w:p>
        </w:tc>
        <w:tc>
          <w:tcPr>
            <w:tcW w:type="dxa" w:w="720"/>
          </w:tcPr>
          <w:p>
            <w:r>
              <w:t>16</w:t>
            </w:r>
          </w:p>
        </w:tc>
        <w:tc>
          <w:tcPr>
            <w:tcW w:type="dxa" w:w="1440"/>
          </w:tcPr>
          <w:p>
            <w:r>
              <w:t>1'b0</w:t>
            </w:r>
          </w:p>
        </w:tc>
        <w:tc>
          <w:tcPr>
            <w:tcW w:type="dxa" w:w="4320"/>
          </w:tcPr>
          <w:p>
            <w:r>
              <w:t>Device status - connect. The connect bit must be set by SW to indicate that the device must signal a connect. The pull-up resistor on USB_DP will be enabled when this bit is set and the VBUSDEBOUNCED bit is one.</w:t>
            </w:r>
          </w:p>
        </w:tc>
      </w:tr>
      <w:tr>
        <w:tc>
          <w:tcPr>
            <w:tcW w:type="dxa" w:w="2160"/>
          </w:tcPr>
          <w:p>
            <w:r>
              <w:t>DSUS</w:t>
            </w:r>
          </w:p>
        </w:tc>
        <w:tc>
          <w:tcPr>
            <w:tcW w:type="dxa" w:w="720"/>
          </w:tcPr>
          <w:p>
            <w:r>
              <w:t>rw</w:t>
            </w:r>
          </w:p>
        </w:tc>
        <w:tc>
          <w:tcPr>
            <w:tcW w:type="dxa" w:w="720"/>
          </w:tcPr>
          <w:p>
            <w:r>
              <w:t>17</w:t>
            </w:r>
          </w:p>
        </w:tc>
        <w:tc>
          <w:tcPr>
            <w:tcW w:type="dxa" w:w="1440"/>
          </w:tcPr>
          <w:p>
            <w:r>
              <w:t>1'b0</w:t>
            </w:r>
          </w:p>
        </w:tc>
        <w:tc>
          <w:tcPr>
            <w:tcW w:type="dxa" w:w="4320"/>
          </w:tcPr>
          <w:p>
            <w:r>
              <w:t>Device status - suspend. The suspend bit indicates the current suspend state. It is set to 1 when the device hasn'-t seen any activity on its upstream port for more than 3 milliseconds. It is reset to 0 on any activity. When the device is suspended (Suspend bit DSUS = 1) and the software writes a 0 to it, the device will generate a remote wake-up. This will only happen when the device is connected (Connect bit = 1). When the device is not connected or not suspended, a writing a 0 has no effect. Writing a 1 never has an effect.</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LPM_SUS</w:t>
            </w:r>
          </w:p>
        </w:tc>
        <w:tc>
          <w:tcPr>
            <w:tcW w:type="dxa" w:w="720"/>
          </w:tcPr>
          <w:p>
            <w:r>
              <w:t>rw</w:t>
            </w:r>
          </w:p>
        </w:tc>
        <w:tc>
          <w:tcPr>
            <w:tcW w:type="dxa" w:w="720"/>
          </w:tcPr>
          <w:p>
            <w:r>
              <w:t>19</w:t>
            </w:r>
          </w:p>
        </w:tc>
        <w:tc>
          <w:tcPr>
            <w:tcW w:type="dxa" w:w="1440"/>
          </w:tcPr>
          <w:p>
            <w:r>
              <w:t>1'b0</w:t>
            </w:r>
          </w:p>
        </w:tc>
        <w:tc>
          <w:tcPr>
            <w:tcW w:type="dxa" w:w="4320"/>
          </w:tcPr>
          <w:p>
            <w:r>
              <w:t>Device status - LPM Suspend. This bit represents the current LPM suspend state. It is set to 1 by HW when the device has acknowledged the LPM request from the USB host and the Token Retry Time of 10 ms has elapsed. When the device is in the LPM suspended state (LPM suspend bit = 1) and the software writes a zero to this bit, the device will generate a remote walk-up. Software can only write a zero to this bit when the LPM_REWP bit is set to 1. HW resets this bit when it receives a host initiated resume. HW only updates the LPM_SUS bit when the LPM_SUPP bit is equal to one.</w:t>
            </w:r>
          </w:p>
        </w:tc>
      </w:tr>
      <w:tr>
        <w:tc>
          <w:tcPr>
            <w:tcW w:type="dxa" w:w="2160"/>
          </w:tcPr>
          <w:p>
            <w:r>
              <w:t>LPM_REWP</w:t>
            </w:r>
          </w:p>
        </w:tc>
        <w:tc>
          <w:tcPr>
            <w:tcW w:type="dxa" w:w="720"/>
          </w:tcPr>
          <w:p>
            <w:r>
              <w:t>rw</w:t>
            </w:r>
          </w:p>
        </w:tc>
        <w:tc>
          <w:tcPr>
            <w:tcW w:type="dxa" w:w="720"/>
          </w:tcPr>
          <w:p>
            <w:r>
              <w:t>20</w:t>
            </w:r>
          </w:p>
        </w:tc>
        <w:tc>
          <w:tcPr>
            <w:tcW w:type="dxa" w:w="1440"/>
          </w:tcPr>
          <w:p>
            <w:r>
              <w:t>1'b0</w:t>
            </w:r>
          </w:p>
        </w:tc>
        <w:tc>
          <w:tcPr>
            <w:tcW w:type="dxa" w:w="4320"/>
          </w:tcPr>
          <w:p>
            <w:r>
              <w:t>LPM Remote Wake-up Enabled by USB host. HW sets this bit to one when the bRemoteWake bit in the LPM extended token is set to 1. HW will reset this bit to 0 when it receives the host initiated LPM resume, when a remote wake-up is sent by the device or when a USB bus reset is received. Software can use this bit to check if the remote wake-up feature is enabled by the host for the LPM transaction.</w:t>
            </w:r>
          </w:p>
        </w:tc>
      </w:tr>
      <w:tr>
        <w:tc>
          <w:tcPr>
            <w:tcW w:type="dxa" w:w="2160"/>
          </w:tcPr>
          <w:p>
            <w:r>
              <w:t>Reserved</w:t>
            </w:r>
          </w:p>
        </w:tc>
        <w:tc>
          <w:tcPr>
            <w:tcW w:type="dxa" w:w="720"/>
          </w:tcPr>
          <w:p>
            <w:r>
              <w:t>rw</w:t>
            </w:r>
          </w:p>
        </w:tc>
        <w:tc>
          <w:tcPr>
            <w:tcW w:type="dxa" w:w="720"/>
          </w:tcPr>
          <w:p>
            <w:r>
              <w:t>23:21</w:t>
            </w:r>
          </w:p>
        </w:tc>
        <w:tc>
          <w:tcPr>
            <w:tcW w:type="dxa" w:w="1440"/>
          </w:tcPr>
          <w:p>
            <w:r>
              <w:t>3'b0</w:t>
            </w:r>
          </w:p>
        </w:tc>
        <w:tc>
          <w:tcPr>
            <w:tcW w:type="dxa" w:w="4320"/>
          </w:tcPr>
          <w:p>
            <w:r>
              <w:t>Reserved</w:t>
            </w:r>
          </w:p>
        </w:tc>
      </w:tr>
      <w:tr>
        <w:tc>
          <w:tcPr>
            <w:tcW w:type="dxa" w:w="2160"/>
          </w:tcPr>
          <w:p>
            <w:r>
              <w:t>DCON_C</w:t>
            </w:r>
          </w:p>
        </w:tc>
        <w:tc>
          <w:tcPr>
            <w:tcW w:type="dxa" w:w="720"/>
          </w:tcPr>
          <w:p>
            <w:r>
              <w:t>rw</w:t>
            </w:r>
          </w:p>
        </w:tc>
        <w:tc>
          <w:tcPr>
            <w:tcW w:type="dxa" w:w="720"/>
          </w:tcPr>
          <w:p>
            <w:r>
              <w:t>24</w:t>
            </w:r>
          </w:p>
        </w:tc>
        <w:tc>
          <w:tcPr>
            <w:tcW w:type="dxa" w:w="1440"/>
          </w:tcPr>
          <w:p>
            <w:r>
              <w:t>1'b0</w:t>
            </w:r>
          </w:p>
        </w:tc>
        <w:tc>
          <w:tcPr>
            <w:tcW w:type="dxa" w:w="4320"/>
          </w:tcPr>
          <w:p>
            <w:r>
              <w:t>Device status - connect change. The Connect Change bit is set when the device'-s pull-up resistor is disconnected because VBus disappeared. The bit is reset by writing a one to it.</w:t>
            </w:r>
          </w:p>
        </w:tc>
      </w:tr>
      <w:tr>
        <w:tc>
          <w:tcPr>
            <w:tcW w:type="dxa" w:w="2160"/>
          </w:tcPr>
          <w:p>
            <w:r>
              <w:t>DSUS_C</w:t>
            </w:r>
          </w:p>
        </w:tc>
        <w:tc>
          <w:tcPr>
            <w:tcW w:type="dxa" w:w="720"/>
          </w:tcPr>
          <w:p>
            <w:r>
              <w:t>rw</w:t>
            </w:r>
          </w:p>
        </w:tc>
        <w:tc>
          <w:tcPr>
            <w:tcW w:type="dxa" w:w="720"/>
          </w:tcPr>
          <w:p>
            <w:r>
              <w:t>25</w:t>
            </w:r>
          </w:p>
        </w:tc>
        <w:tc>
          <w:tcPr>
            <w:tcW w:type="dxa" w:w="1440"/>
          </w:tcPr>
          <w:p>
            <w:r>
              <w:t>1'b0</w:t>
            </w:r>
          </w:p>
        </w:tc>
        <w:tc>
          <w:tcPr>
            <w:tcW w:type="dxa" w:w="4320"/>
          </w:tcPr>
          <w:p>
            <w:r>
              <w:t>Device status - suspend change. The suspend change bit is set to 1 when the suspend bit toggles. The suspend bit can toggle because: - The device goes in the suspended state - The device is disconnected - The device receives resume signaling on its upstream port. The bit is reset by writing a one to it.</w:t>
            </w:r>
          </w:p>
        </w:tc>
      </w:tr>
      <w:tr>
        <w:tc>
          <w:tcPr>
            <w:tcW w:type="dxa" w:w="2160"/>
          </w:tcPr>
          <w:p>
            <w:r>
              <w:t>DRES_C</w:t>
            </w:r>
          </w:p>
        </w:tc>
        <w:tc>
          <w:tcPr>
            <w:tcW w:type="dxa" w:w="720"/>
          </w:tcPr>
          <w:p>
            <w:r>
              <w:t>rw</w:t>
            </w:r>
          </w:p>
        </w:tc>
        <w:tc>
          <w:tcPr>
            <w:tcW w:type="dxa" w:w="720"/>
          </w:tcPr>
          <w:p>
            <w:r>
              <w:t>26</w:t>
            </w:r>
          </w:p>
        </w:tc>
        <w:tc>
          <w:tcPr>
            <w:tcW w:type="dxa" w:w="1440"/>
          </w:tcPr>
          <w:p>
            <w:r>
              <w:t>1'b0</w:t>
            </w:r>
          </w:p>
        </w:tc>
        <w:tc>
          <w:tcPr>
            <w:tcW w:type="dxa" w:w="4320"/>
          </w:tcPr>
          <w:p>
            <w:r>
              <w:t>Device status - reset change. This bit is set when the device received a bus reset. On a bus reset the device will automatically go to the default state (unconfigured and responding to address 0). The bit is reset by writing a one to it.</w:t>
            </w:r>
          </w:p>
        </w:tc>
      </w:tr>
      <w:tr>
        <w:tc>
          <w:tcPr>
            <w:tcW w:type="dxa" w:w="2160"/>
          </w:tcPr>
          <w:p>
            <w:r>
              <w:t>Reserved</w:t>
            </w:r>
          </w:p>
        </w:tc>
        <w:tc>
          <w:tcPr>
            <w:tcW w:type="dxa" w:w="720"/>
          </w:tcPr>
          <w:p>
            <w:r>
              <w:t>rw</w:t>
            </w:r>
          </w:p>
        </w:tc>
        <w:tc>
          <w:tcPr>
            <w:tcW w:type="dxa" w:w="720"/>
          </w:tcPr>
          <w:p>
            <w:r>
              <w:t>27</w:t>
            </w:r>
          </w:p>
        </w:tc>
        <w:tc>
          <w:tcPr>
            <w:tcW w:type="dxa" w:w="1440"/>
          </w:tcPr>
          <w:p>
            <w:r>
              <w:t>1'b0</w:t>
            </w:r>
          </w:p>
        </w:tc>
        <w:tc>
          <w:tcPr>
            <w:tcW w:type="dxa" w:w="4320"/>
          </w:tcPr>
          <w:p>
            <w:r>
              <w:t>Reserved</w:t>
            </w:r>
          </w:p>
        </w:tc>
      </w:tr>
      <w:tr>
        <w:tc>
          <w:tcPr>
            <w:tcW w:type="dxa" w:w="2160"/>
          </w:tcPr>
          <w:p>
            <w:r>
              <w:t>VBUSDEBOUNCED</w:t>
            </w:r>
          </w:p>
        </w:tc>
        <w:tc>
          <w:tcPr>
            <w:tcW w:type="dxa" w:w="720"/>
          </w:tcPr>
          <w:p>
            <w:r>
              <w:t>rw</w:t>
            </w:r>
          </w:p>
        </w:tc>
        <w:tc>
          <w:tcPr>
            <w:tcW w:type="dxa" w:w="720"/>
          </w:tcPr>
          <w:p>
            <w:r>
              <w:t>28</w:t>
            </w:r>
          </w:p>
        </w:tc>
        <w:tc>
          <w:tcPr>
            <w:tcW w:type="dxa" w:w="1440"/>
          </w:tcPr>
          <w:p>
            <w:r>
              <w:t>1'b0</w:t>
            </w:r>
          </w:p>
        </w:tc>
        <w:tc>
          <w:tcPr>
            <w:tcW w:type="dxa" w:w="4320"/>
          </w:tcPr>
          <w:p>
            <w:r>
              <w:t>This bit indicates if Vbus is detected or not. The bit raises immediately when Vbus becomes high. It drops to zero if Vbus is low for at least 3 ms. If this bit is high and the DCon bit is set, the HW will enable the pull-up resistor to signal a connect.</w:t>
            </w:r>
          </w:p>
        </w:tc>
      </w:tr>
      <w:tr>
        <w:tc>
          <w:tcPr>
            <w:tcW w:type="dxa" w:w="2160"/>
          </w:tcPr>
          <w:p>
            <w:r>
              <w:t>Reserved</w:t>
            </w:r>
          </w:p>
        </w:tc>
        <w:tc>
          <w:tcPr>
            <w:tcW w:type="dxa" w:w="720"/>
          </w:tcPr>
          <w:p>
            <w:r>
              <w:t>rw</w:t>
            </w:r>
          </w:p>
        </w:tc>
        <w:tc>
          <w:tcPr>
            <w:tcW w:type="dxa" w:w="720"/>
          </w:tcPr>
          <w:p>
            <w:r>
              <w:t>31:29</w:t>
            </w:r>
          </w:p>
        </w:tc>
        <w:tc>
          <w:tcPr>
            <w:tcW w:type="dxa" w:w="1440"/>
          </w:tcPr>
          <w:p>
            <w:r>
              <w:t>3'b0</w:t>
            </w:r>
          </w:p>
        </w:tc>
        <w:tc>
          <w:tcPr>
            <w:tcW w:type="dxa" w:w="4320"/>
          </w:tcPr>
          <w:p>
            <w:r>
              <w:t>Reserved</w:t>
            </w:r>
          </w:p>
        </w:tc>
      </w:tr>
    </w:tbl>
    <w:p/>
    <w:p>
      <w:pPr>
        <w:pStyle w:val="Heading3"/>
      </w:pPr>
      <w:r>
        <w:t>USB0_INFO</w:t>
      </w:r>
    </w:p>
    <w:p>
      <w:r>
        <w:t>Offset Address: 0x40084004</w:t>
      </w:r>
    </w:p>
    <w:p>
      <w:r>
        <w:t>USB Info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FRAME_NR</w:t>
            </w:r>
          </w:p>
        </w:tc>
        <w:tc>
          <w:tcPr>
            <w:tcW w:type="dxa" w:w="720"/>
          </w:tcPr>
          <w:p>
            <w:r>
              <w:t>rw</w:t>
            </w:r>
          </w:p>
        </w:tc>
        <w:tc>
          <w:tcPr>
            <w:tcW w:type="dxa" w:w="720"/>
          </w:tcPr>
          <w:p>
            <w:r>
              <w:t>10:0</w:t>
            </w:r>
          </w:p>
        </w:tc>
        <w:tc>
          <w:tcPr>
            <w:tcW w:type="dxa" w:w="1440"/>
          </w:tcPr>
          <w:p>
            <w:r>
              <w:t>11'b0</w:t>
            </w:r>
          </w:p>
        </w:tc>
        <w:tc>
          <w:tcPr>
            <w:tcW w:type="dxa" w:w="4320"/>
          </w:tcPr>
          <w:p>
            <w:r>
              <w:t>Frame number. This contains the frame number of the last successfully received SOF. In case no SOF was received by the device at the beginning of a frame, the frame number returned is that of the last successfully received SOF. In case the SOF frame number contained a CRC error, the frame number returned will be the corrupted frame number as received by the device.</w:t>
            </w:r>
          </w:p>
        </w:tc>
      </w:tr>
      <w:tr>
        <w:tc>
          <w:tcPr>
            <w:tcW w:type="dxa" w:w="2160"/>
          </w:tcPr>
          <w:p>
            <w:r>
              <w:t>ERR_CODE</w:t>
            </w:r>
          </w:p>
        </w:tc>
        <w:tc>
          <w:tcPr>
            <w:tcW w:type="dxa" w:w="720"/>
          </w:tcPr>
          <w:p>
            <w:r>
              <w:t>rw</w:t>
            </w:r>
          </w:p>
        </w:tc>
        <w:tc>
          <w:tcPr>
            <w:tcW w:type="dxa" w:w="720"/>
          </w:tcPr>
          <w:p>
            <w:r>
              <w:t>14:11</w:t>
            </w:r>
          </w:p>
        </w:tc>
        <w:tc>
          <w:tcPr>
            <w:tcW w:type="dxa" w:w="1440"/>
          </w:tcPr>
          <w:p>
            <w:r>
              <w:t>4'b0</w:t>
            </w:r>
          </w:p>
        </w:tc>
        <w:tc>
          <w:tcPr>
            <w:tcW w:type="dxa" w:w="4320"/>
          </w:tcPr>
          <w:p>
            <w:r>
              <w:t>The error code which last occurred:</w:t>
            </w:r>
          </w:p>
        </w:tc>
      </w:tr>
      <w:tr>
        <w:tc>
          <w:tcPr>
            <w:tcW w:type="dxa" w:w="2160"/>
          </w:tcPr>
          <w:p>
            <w:r>
              <w:t>Reserved</w:t>
            </w:r>
          </w:p>
        </w:tc>
        <w:tc>
          <w:tcPr>
            <w:tcW w:type="dxa" w:w="720"/>
          </w:tcPr>
          <w:p>
            <w:r>
              <w:t>rw</w:t>
            </w:r>
          </w:p>
        </w:tc>
        <w:tc>
          <w:tcPr>
            <w:tcW w:type="dxa" w:w="720"/>
          </w:tcPr>
          <w:p>
            <w:r>
              <w:t>31:15</w:t>
            </w:r>
          </w:p>
        </w:tc>
        <w:tc>
          <w:tcPr>
            <w:tcW w:type="dxa" w:w="1440"/>
          </w:tcPr>
          <w:p>
            <w:r>
              <w:t>17'b0</w:t>
            </w:r>
          </w:p>
        </w:tc>
        <w:tc>
          <w:tcPr>
            <w:tcW w:type="dxa" w:w="4320"/>
          </w:tcPr>
          <w:p>
            <w:r>
              <w:t>Reserved</w:t>
            </w:r>
          </w:p>
        </w:tc>
      </w:tr>
    </w:tbl>
    <w:p/>
    <w:p>
      <w:pPr>
        <w:pStyle w:val="Heading3"/>
      </w:pPr>
      <w:r>
        <w:t>USB0_EPLISTSTART</w:t>
      </w:r>
    </w:p>
    <w:p>
      <w:r>
        <w:t>Offset Address: 0x40084008</w:t>
      </w:r>
    </w:p>
    <w:p>
      <w:r>
        <w:t>USB EP Command/Status List start address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7:0</w:t>
            </w:r>
          </w:p>
        </w:tc>
        <w:tc>
          <w:tcPr>
            <w:tcW w:type="dxa" w:w="1440"/>
          </w:tcPr>
          <w:p>
            <w:r>
              <w:t>8'b0</w:t>
            </w:r>
          </w:p>
        </w:tc>
        <w:tc>
          <w:tcPr>
            <w:tcW w:type="dxa" w:w="4320"/>
          </w:tcPr>
          <w:p>
            <w:r>
              <w:t>Reserved</w:t>
            </w:r>
          </w:p>
        </w:tc>
      </w:tr>
      <w:tr>
        <w:tc>
          <w:tcPr>
            <w:tcW w:type="dxa" w:w="2160"/>
          </w:tcPr>
          <w:p>
            <w:r>
              <w:t>EP_LIST</w:t>
            </w:r>
          </w:p>
        </w:tc>
        <w:tc>
          <w:tcPr>
            <w:tcW w:type="dxa" w:w="720"/>
          </w:tcPr>
          <w:p>
            <w:r>
              <w:t>rw</w:t>
            </w:r>
          </w:p>
        </w:tc>
        <w:tc>
          <w:tcPr>
            <w:tcW w:type="dxa" w:w="720"/>
          </w:tcPr>
          <w:p>
            <w:r>
              <w:t>31:8</w:t>
            </w:r>
          </w:p>
        </w:tc>
        <w:tc>
          <w:tcPr>
            <w:tcW w:type="dxa" w:w="1440"/>
          </w:tcPr>
          <w:p>
            <w:r>
              <w:t>24'b0</w:t>
            </w:r>
          </w:p>
        </w:tc>
        <w:tc>
          <w:tcPr>
            <w:tcW w:type="dxa" w:w="4320"/>
          </w:tcPr>
          <w:p>
            <w:r>
              <w:t>Start address of the USB EP Command/Status List.</w:t>
            </w:r>
          </w:p>
        </w:tc>
      </w:tr>
    </w:tbl>
    <w:p/>
    <w:p>
      <w:pPr>
        <w:pStyle w:val="Heading3"/>
      </w:pPr>
      <w:r>
        <w:t>USB0_DATABUFSTART</w:t>
      </w:r>
    </w:p>
    <w:p>
      <w:r>
        <w:t>Offset Address: 0x4008400c</w:t>
      </w:r>
    </w:p>
    <w:p>
      <w:r>
        <w:t>USB Data buffer start address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21:0</w:t>
            </w:r>
          </w:p>
        </w:tc>
        <w:tc>
          <w:tcPr>
            <w:tcW w:type="dxa" w:w="1440"/>
          </w:tcPr>
          <w:p>
            <w:r>
              <w:t>22'b0</w:t>
            </w:r>
          </w:p>
        </w:tc>
        <w:tc>
          <w:tcPr>
            <w:tcW w:type="dxa" w:w="4320"/>
          </w:tcPr>
          <w:p>
            <w:r>
              <w:t>Reserved</w:t>
            </w:r>
          </w:p>
        </w:tc>
      </w:tr>
      <w:tr>
        <w:tc>
          <w:tcPr>
            <w:tcW w:type="dxa" w:w="2160"/>
          </w:tcPr>
          <w:p>
            <w:r>
              <w:t>DA_BUF</w:t>
            </w:r>
          </w:p>
        </w:tc>
        <w:tc>
          <w:tcPr>
            <w:tcW w:type="dxa" w:w="720"/>
          </w:tcPr>
          <w:p>
            <w:r>
              <w:t>rw</w:t>
            </w:r>
          </w:p>
        </w:tc>
        <w:tc>
          <w:tcPr>
            <w:tcW w:type="dxa" w:w="720"/>
          </w:tcPr>
          <w:p>
            <w:r>
              <w:t>31:22</w:t>
            </w:r>
          </w:p>
        </w:tc>
        <w:tc>
          <w:tcPr>
            <w:tcW w:type="dxa" w:w="1440"/>
          </w:tcPr>
          <w:p>
            <w:r>
              <w:t>10'b0</w:t>
            </w:r>
          </w:p>
        </w:tc>
        <w:tc>
          <w:tcPr>
            <w:tcW w:type="dxa" w:w="4320"/>
          </w:tcPr>
          <w:p>
            <w:r>
              <w:t>Start address of the buffer pointer page where all endpoint data buffers are located.</w:t>
            </w:r>
          </w:p>
        </w:tc>
      </w:tr>
    </w:tbl>
    <w:p/>
    <w:p>
      <w:pPr>
        <w:pStyle w:val="Heading3"/>
      </w:pPr>
      <w:r>
        <w:t>USB0_LPM</w:t>
      </w:r>
    </w:p>
    <w:p>
      <w:r>
        <w:t>Offset Address: 0x40084010</w:t>
      </w:r>
    </w:p>
    <w:p>
      <w:r>
        <w:t>USB Link Power Management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HIRD_HW</w:t>
            </w:r>
          </w:p>
        </w:tc>
        <w:tc>
          <w:tcPr>
            <w:tcW w:type="dxa" w:w="720"/>
          </w:tcPr>
          <w:p>
            <w:r>
              <w:t>rw</w:t>
            </w:r>
          </w:p>
        </w:tc>
        <w:tc>
          <w:tcPr>
            <w:tcW w:type="dxa" w:w="720"/>
          </w:tcPr>
          <w:p>
            <w:r>
              <w:t>3:0</w:t>
            </w:r>
          </w:p>
        </w:tc>
        <w:tc>
          <w:tcPr>
            <w:tcW w:type="dxa" w:w="1440"/>
          </w:tcPr>
          <w:p>
            <w:r>
              <w:t>4'b0</w:t>
            </w:r>
          </w:p>
        </w:tc>
        <w:tc>
          <w:tcPr>
            <w:tcW w:type="dxa" w:w="4320"/>
          </w:tcPr>
          <w:p>
            <w:r>
              <w:t>Host Initiated Resume Duration - HW. This is the HIRD value from the last received LPM token</w:t>
            </w:r>
          </w:p>
        </w:tc>
      </w:tr>
      <w:tr>
        <w:tc>
          <w:tcPr>
            <w:tcW w:type="dxa" w:w="2160"/>
          </w:tcPr>
          <w:p>
            <w:r>
              <w:t>HIRD_SW</w:t>
            </w:r>
          </w:p>
        </w:tc>
        <w:tc>
          <w:tcPr>
            <w:tcW w:type="dxa" w:w="720"/>
          </w:tcPr>
          <w:p>
            <w:r>
              <w:t>rw</w:t>
            </w:r>
          </w:p>
        </w:tc>
        <w:tc>
          <w:tcPr>
            <w:tcW w:type="dxa" w:w="720"/>
          </w:tcPr>
          <w:p>
            <w:r>
              <w:t>7:4</w:t>
            </w:r>
          </w:p>
        </w:tc>
        <w:tc>
          <w:tcPr>
            <w:tcW w:type="dxa" w:w="1440"/>
          </w:tcPr>
          <w:p>
            <w:r>
              <w:t>4'b0</w:t>
            </w:r>
          </w:p>
        </w:tc>
        <w:tc>
          <w:tcPr>
            <w:tcW w:type="dxa" w:w="4320"/>
          </w:tcPr>
          <w:p>
            <w:r>
              <w:t>Host Initiated Resume Duration - SW. This is the time duration required by the USB device system to come out of LPM initiated suspend after receiving the host initiated LPM resume.</w:t>
            </w:r>
          </w:p>
        </w:tc>
      </w:tr>
      <w:tr>
        <w:tc>
          <w:tcPr>
            <w:tcW w:type="dxa" w:w="2160"/>
          </w:tcPr>
          <w:p>
            <w:r>
              <w:t>DATA_PENDING</w:t>
            </w:r>
          </w:p>
        </w:tc>
        <w:tc>
          <w:tcPr>
            <w:tcW w:type="dxa" w:w="720"/>
          </w:tcPr>
          <w:p>
            <w:r>
              <w:t>rw</w:t>
            </w:r>
          </w:p>
        </w:tc>
        <w:tc>
          <w:tcPr>
            <w:tcW w:type="dxa" w:w="720"/>
          </w:tcPr>
          <w:p>
            <w:r>
              <w:t>8</w:t>
            </w:r>
          </w:p>
        </w:tc>
        <w:tc>
          <w:tcPr>
            <w:tcW w:type="dxa" w:w="1440"/>
          </w:tcPr>
          <w:p>
            <w:r>
              <w:t>1'b0</w:t>
            </w:r>
          </w:p>
        </w:tc>
        <w:tc>
          <w:tcPr>
            <w:tcW w:type="dxa" w:w="4320"/>
          </w:tcPr>
          <w:p>
            <w:r>
              <w:t>As long as this bit is set to one and LPM supported bit is set to one, HW will return a NYET handshake on every LPM token it receives. If LPM supported bit is set to one and this bit is zero, HW will return an ACK handshake on every LPM token it receives. If SW has still data pending and LPM is supported, it must set this bit to 1.</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USB0_EPSKIP</w:t>
      </w:r>
    </w:p>
    <w:p>
      <w:r>
        <w:t>Offset Address: 0x40084014</w:t>
      </w:r>
    </w:p>
    <w:p>
      <w:r>
        <w:t>USB Endpoint skip</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SKIP</w:t>
            </w:r>
          </w:p>
        </w:tc>
        <w:tc>
          <w:tcPr>
            <w:tcW w:type="dxa" w:w="720"/>
          </w:tcPr>
          <w:p>
            <w:r>
              <w:t>rw</w:t>
            </w:r>
          </w:p>
        </w:tc>
        <w:tc>
          <w:tcPr>
            <w:tcW w:type="dxa" w:w="720"/>
          </w:tcPr>
          <w:p>
            <w:r>
              <w:t>29:0</w:t>
            </w:r>
          </w:p>
        </w:tc>
        <w:tc>
          <w:tcPr>
            <w:tcW w:type="dxa" w:w="1440"/>
          </w:tcPr>
          <w:p>
            <w:r>
              <w:t>30'b0</w:t>
            </w:r>
          </w:p>
        </w:tc>
        <w:tc>
          <w:tcPr>
            <w:tcW w:type="dxa" w:w="4320"/>
          </w:tcPr>
          <w:p>
            <w:r>
              <w:t>Endpoint skip: Writing 1 to one of these bits, will indicate to HW that it must deactivate the buffer assigned to this endpoint and return control back to software. When HW has deactivated the endpoint, it will clear this bit, but it will not modify the EPINUSE bit. An interrupt will be generated when the Active bit goes from 1 to 0. Note: In case of double-buffering, HW will only clear the Active bit of the buffer indicated by the EPINUSE bit.</w:t>
            </w:r>
          </w:p>
        </w:tc>
      </w:tr>
      <w:tr>
        <w:tc>
          <w:tcPr>
            <w:tcW w:type="dxa" w:w="2160"/>
          </w:tcPr>
          <w:p>
            <w:r>
              <w:t>Reserved</w:t>
            </w:r>
          </w:p>
        </w:tc>
        <w:tc>
          <w:tcPr>
            <w:tcW w:type="dxa" w:w="720"/>
          </w:tcPr>
          <w:p>
            <w:r>
              <w:t>rw</w:t>
            </w:r>
          </w:p>
        </w:tc>
        <w:tc>
          <w:tcPr>
            <w:tcW w:type="dxa" w:w="720"/>
          </w:tcPr>
          <w:p>
            <w:r>
              <w:t>31:30</w:t>
            </w:r>
          </w:p>
        </w:tc>
        <w:tc>
          <w:tcPr>
            <w:tcW w:type="dxa" w:w="1440"/>
          </w:tcPr>
          <w:p>
            <w:r>
              <w:t>2'b0</w:t>
            </w:r>
          </w:p>
        </w:tc>
        <w:tc>
          <w:tcPr>
            <w:tcW w:type="dxa" w:w="4320"/>
          </w:tcPr>
          <w:p>
            <w:r>
              <w:t>Reserved</w:t>
            </w:r>
          </w:p>
        </w:tc>
      </w:tr>
    </w:tbl>
    <w:p/>
    <w:p>
      <w:pPr>
        <w:pStyle w:val="Heading3"/>
      </w:pPr>
      <w:r>
        <w:t>USB0_EPINUSE</w:t>
      </w:r>
    </w:p>
    <w:p>
      <w:r>
        <w:t>Offset Address: 0x40084018</w:t>
      </w:r>
    </w:p>
    <w:p>
      <w:r>
        <w:t>USB Endpoint Buffer in use</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1:0</w:t>
            </w:r>
          </w:p>
        </w:tc>
        <w:tc>
          <w:tcPr>
            <w:tcW w:type="dxa" w:w="1440"/>
          </w:tcPr>
          <w:p>
            <w:r>
              <w:t>2'b0</w:t>
            </w:r>
          </w:p>
        </w:tc>
        <w:tc>
          <w:tcPr>
            <w:tcW w:type="dxa" w:w="4320"/>
          </w:tcPr>
          <w:p>
            <w:r>
              <w:t>Reserved</w:t>
            </w:r>
          </w:p>
        </w:tc>
      </w:tr>
      <w:tr>
        <w:tc>
          <w:tcPr>
            <w:tcW w:type="dxa" w:w="2160"/>
          </w:tcPr>
          <w:p>
            <w:r>
              <w:t>BUF</w:t>
            </w:r>
          </w:p>
        </w:tc>
        <w:tc>
          <w:tcPr>
            <w:tcW w:type="dxa" w:w="720"/>
          </w:tcPr>
          <w:p>
            <w:r>
              <w:t>rw</w:t>
            </w:r>
          </w:p>
        </w:tc>
        <w:tc>
          <w:tcPr>
            <w:tcW w:type="dxa" w:w="720"/>
          </w:tcPr>
          <w:p>
            <w:r>
              <w:t>9:2</w:t>
            </w:r>
          </w:p>
        </w:tc>
        <w:tc>
          <w:tcPr>
            <w:tcW w:type="dxa" w:w="1440"/>
          </w:tcPr>
          <w:p>
            <w:r>
              <w:t>8'b0</w:t>
            </w:r>
          </w:p>
        </w:tc>
        <w:tc>
          <w:tcPr>
            <w:tcW w:type="dxa" w:w="4320"/>
          </w:tcPr>
          <w:p>
            <w:r>
              <w:t>Buffer in use: This register has one bit per physical endpoint. 0: HW is accessing buffer 0. 1: HW is accessing buffer 1.</w:t>
            </w:r>
          </w:p>
        </w:tc>
      </w:tr>
      <w:tr>
        <w:tc>
          <w:tcPr>
            <w:tcW w:type="dxa" w:w="2160"/>
          </w:tcPr>
          <w:p>
            <w:r>
              <w:t>Reserved</w:t>
            </w:r>
          </w:p>
        </w:tc>
        <w:tc>
          <w:tcPr>
            <w:tcW w:type="dxa" w:w="720"/>
          </w:tcPr>
          <w:p>
            <w:r>
              <w:t>rw</w:t>
            </w:r>
          </w:p>
        </w:tc>
        <w:tc>
          <w:tcPr>
            <w:tcW w:type="dxa" w:w="720"/>
          </w:tcPr>
          <w:p>
            <w:r>
              <w:t>31:10</w:t>
            </w:r>
          </w:p>
        </w:tc>
        <w:tc>
          <w:tcPr>
            <w:tcW w:type="dxa" w:w="1440"/>
          </w:tcPr>
          <w:p>
            <w:r>
              <w:t>22'b0</w:t>
            </w:r>
          </w:p>
        </w:tc>
        <w:tc>
          <w:tcPr>
            <w:tcW w:type="dxa" w:w="4320"/>
          </w:tcPr>
          <w:p>
            <w:r>
              <w:t>Reserved</w:t>
            </w:r>
          </w:p>
        </w:tc>
      </w:tr>
    </w:tbl>
    <w:p/>
    <w:p>
      <w:pPr>
        <w:pStyle w:val="Heading3"/>
      </w:pPr>
      <w:r>
        <w:t>USB0_EPBUFCFG</w:t>
      </w:r>
    </w:p>
    <w:p>
      <w:r>
        <w:t>Offset Address: 0x4008401c</w:t>
      </w:r>
    </w:p>
    <w:p>
      <w:r>
        <w:t>USB Endpoint Buffer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1:0</w:t>
            </w:r>
          </w:p>
        </w:tc>
        <w:tc>
          <w:tcPr>
            <w:tcW w:type="dxa" w:w="1440"/>
          </w:tcPr>
          <w:p>
            <w:r>
              <w:t>2'b0</w:t>
            </w:r>
          </w:p>
        </w:tc>
        <w:tc>
          <w:tcPr>
            <w:tcW w:type="dxa" w:w="4320"/>
          </w:tcPr>
          <w:p>
            <w:r>
              <w:t>Reserved</w:t>
            </w:r>
          </w:p>
        </w:tc>
      </w:tr>
      <w:tr>
        <w:tc>
          <w:tcPr>
            <w:tcW w:type="dxa" w:w="2160"/>
          </w:tcPr>
          <w:p>
            <w:r>
              <w:t>BUF_SB</w:t>
            </w:r>
          </w:p>
        </w:tc>
        <w:tc>
          <w:tcPr>
            <w:tcW w:type="dxa" w:w="720"/>
          </w:tcPr>
          <w:p>
            <w:r>
              <w:t>rw</w:t>
            </w:r>
          </w:p>
        </w:tc>
        <w:tc>
          <w:tcPr>
            <w:tcW w:type="dxa" w:w="720"/>
          </w:tcPr>
          <w:p>
            <w:r>
              <w:t>9:2</w:t>
            </w:r>
          </w:p>
        </w:tc>
        <w:tc>
          <w:tcPr>
            <w:tcW w:type="dxa" w:w="1440"/>
          </w:tcPr>
          <w:p>
            <w:r>
              <w:t>8'b0</w:t>
            </w:r>
          </w:p>
        </w:tc>
        <w:tc>
          <w:tcPr>
            <w:tcW w:type="dxa" w:w="4320"/>
          </w:tcPr>
          <w:p>
            <w:r>
              <w:t>Buffer usage: This register has one bit per physical endpoint. 0: Single-buffer. 1: Double-buffer. If the bit is set to single-buffer (0), it will not toggle the corresponding EPINUSE bit when it clears the active bit. If the bit is set to double-buffer (1), HW will toggle the EPINUSE bit when it clears the Active bit for the buffer.</w:t>
            </w:r>
          </w:p>
        </w:tc>
      </w:tr>
      <w:tr>
        <w:tc>
          <w:tcPr>
            <w:tcW w:type="dxa" w:w="2160"/>
          </w:tcPr>
          <w:p>
            <w:r>
              <w:t>Reserved</w:t>
            </w:r>
          </w:p>
        </w:tc>
        <w:tc>
          <w:tcPr>
            <w:tcW w:type="dxa" w:w="720"/>
          </w:tcPr>
          <w:p>
            <w:r>
              <w:t>rw</w:t>
            </w:r>
          </w:p>
        </w:tc>
        <w:tc>
          <w:tcPr>
            <w:tcW w:type="dxa" w:w="720"/>
          </w:tcPr>
          <w:p>
            <w:r>
              <w:t>31:10</w:t>
            </w:r>
          </w:p>
        </w:tc>
        <w:tc>
          <w:tcPr>
            <w:tcW w:type="dxa" w:w="1440"/>
          </w:tcPr>
          <w:p>
            <w:r>
              <w:t>22'b0</w:t>
            </w:r>
          </w:p>
        </w:tc>
        <w:tc>
          <w:tcPr>
            <w:tcW w:type="dxa" w:w="4320"/>
          </w:tcPr>
          <w:p>
            <w:r>
              <w:t>Reserved</w:t>
            </w:r>
          </w:p>
        </w:tc>
      </w:tr>
    </w:tbl>
    <w:p/>
    <w:p>
      <w:pPr>
        <w:pStyle w:val="Heading3"/>
      </w:pPr>
      <w:r>
        <w:t>USB0_INTSTAT</w:t>
      </w:r>
    </w:p>
    <w:p>
      <w:r>
        <w:t>Offset Address: 0x40084020</w:t>
      </w:r>
    </w:p>
    <w:p>
      <w:r>
        <w:t>USB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EP0OUT</w:t>
            </w:r>
          </w:p>
        </w:tc>
        <w:tc>
          <w:tcPr>
            <w:tcW w:type="dxa" w:w="720"/>
          </w:tcPr>
          <w:p>
            <w:r>
              <w:t>rw</w:t>
            </w:r>
          </w:p>
        </w:tc>
        <w:tc>
          <w:tcPr>
            <w:tcW w:type="dxa" w:w="720"/>
          </w:tcPr>
          <w:p>
            <w:r>
              <w:t>0</w:t>
            </w:r>
          </w:p>
        </w:tc>
        <w:tc>
          <w:tcPr>
            <w:tcW w:type="dxa" w:w="1440"/>
          </w:tcPr>
          <w:p>
            <w:r>
              <w:t>1'b0</w:t>
            </w:r>
          </w:p>
        </w:tc>
        <w:tc>
          <w:tcPr>
            <w:tcW w:type="dxa" w:w="4320"/>
          </w:tcPr>
          <w:p>
            <w:r>
              <w:t>Interrupt status register bit for the Control EP0 OUT direction. This bit will be set if NBytes transitions to zero or the skip bit is set by software or a SETUP packet is successfully received for the control EP0. If the IntOnNAK_CO is set, this bit will also be set when a NAK is transmitted for the Control EP0 OUT direction. Software can clear this bit by writing a one to it.</w:t>
            </w:r>
          </w:p>
        </w:tc>
      </w:tr>
      <w:tr>
        <w:tc>
          <w:tcPr>
            <w:tcW w:type="dxa" w:w="2160"/>
          </w:tcPr>
          <w:p>
            <w:r>
              <w:t>EP0IN</w:t>
            </w:r>
          </w:p>
        </w:tc>
        <w:tc>
          <w:tcPr>
            <w:tcW w:type="dxa" w:w="720"/>
          </w:tcPr>
          <w:p>
            <w:r>
              <w:t>rw</w:t>
            </w:r>
          </w:p>
        </w:tc>
        <w:tc>
          <w:tcPr>
            <w:tcW w:type="dxa" w:w="720"/>
          </w:tcPr>
          <w:p>
            <w:r>
              <w:t>1</w:t>
            </w:r>
          </w:p>
        </w:tc>
        <w:tc>
          <w:tcPr>
            <w:tcW w:type="dxa" w:w="1440"/>
          </w:tcPr>
          <w:p>
            <w:r>
              <w:t>1'b0</w:t>
            </w:r>
          </w:p>
        </w:tc>
        <w:tc>
          <w:tcPr>
            <w:tcW w:type="dxa" w:w="4320"/>
          </w:tcPr>
          <w:p>
            <w:r>
              <w:t>Interrupt status register bit for the Control EP0 IN direction. This bit will be set if NBytes transitions to zero or the skip bit is set by software. If the IntOnNAK_CI is set, this bit will also be set when a NAK is transmitted for the Control EP0 IN direction. Software can clear this bit by writing a one to it.</w:t>
            </w:r>
          </w:p>
        </w:tc>
      </w:tr>
      <w:tr>
        <w:tc>
          <w:tcPr>
            <w:tcW w:type="dxa" w:w="2160"/>
          </w:tcPr>
          <w:p>
            <w:r>
              <w:t>EP1OUT</w:t>
            </w:r>
          </w:p>
        </w:tc>
        <w:tc>
          <w:tcPr>
            <w:tcW w:type="dxa" w:w="720"/>
          </w:tcPr>
          <w:p>
            <w:r>
              <w:t>rw</w:t>
            </w:r>
          </w:p>
        </w:tc>
        <w:tc>
          <w:tcPr>
            <w:tcW w:type="dxa" w:w="720"/>
          </w:tcPr>
          <w:p>
            <w:r>
              <w:t>2</w:t>
            </w:r>
          </w:p>
        </w:tc>
        <w:tc>
          <w:tcPr>
            <w:tcW w:type="dxa" w:w="1440"/>
          </w:tcPr>
          <w:p>
            <w:r>
              <w:t>1'b0</w:t>
            </w:r>
          </w:p>
        </w:tc>
        <w:tc>
          <w:tcPr>
            <w:tcW w:type="dxa" w:w="4320"/>
          </w:tcPr>
          <w:p>
            <w:r>
              <w:t>Interrupt status register bit for the EP1 OUT direction. This bit will be set if the corresponding Active bit is cleared by HW. This is done in case the programmed NBytes transitions to zero or the skip bit is set by software. If the IntOnNAK_AO is set, this bit will also be set when a NAK is transmitted for the EP1 OUT direction. Software can clear this bit by writing a one to it.</w:t>
            </w:r>
          </w:p>
        </w:tc>
      </w:tr>
      <w:tr>
        <w:tc>
          <w:tcPr>
            <w:tcW w:type="dxa" w:w="2160"/>
          </w:tcPr>
          <w:p>
            <w:r>
              <w:t>EP1IN</w:t>
            </w:r>
          </w:p>
        </w:tc>
        <w:tc>
          <w:tcPr>
            <w:tcW w:type="dxa" w:w="720"/>
          </w:tcPr>
          <w:p>
            <w:r>
              <w:t>rw</w:t>
            </w:r>
          </w:p>
        </w:tc>
        <w:tc>
          <w:tcPr>
            <w:tcW w:type="dxa" w:w="720"/>
          </w:tcPr>
          <w:p>
            <w:r>
              <w:t>3</w:t>
            </w:r>
          </w:p>
        </w:tc>
        <w:tc>
          <w:tcPr>
            <w:tcW w:type="dxa" w:w="1440"/>
          </w:tcPr>
          <w:p>
            <w:r>
              <w:t>1'b0</w:t>
            </w:r>
          </w:p>
        </w:tc>
        <w:tc>
          <w:tcPr>
            <w:tcW w:type="dxa" w:w="4320"/>
          </w:tcPr>
          <w:p>
            <w:r>
              <w:t>Interrupt status register bit for the EP1 IN direction. This bit will be set if the corresponding Active bit is cleared by HW. This is done in case the programmed NBytes transitions to zero or the skip bit is set by software. If the IntOnNAK_AI is set, this bit will also be set when a NAK is transmitted for the EP1 IN direction. Software can clear this bit by writing a one to it.</w:t>
            </w:r>
          </w:p>
        </w:tc>
      </w:tr>
      <w:tr>
        <w:tc>
          <w:tcPr>
            <w:tcW w:type="dxa" w:w="2160"/>
          </w:tcPr>
          <w:p>
            <w:r>
              <w:t>EP2OUT</w:t>
            </w:r>
          </w:p>
        </w:tc>
        <w:tc>
          <w:tcPr>
            <w:tcW w:type="dxa" w:w="720"/>
          </w:tcPr>
          <w:p>
            <w:r>
              <w:t>rw</w:t>
            </w:r>
          </w:p>
        </w:tc>
        <w:tc>
          <w:tcPr>
            <w:tcW w:type="dxa" w:w="720"/>
          </w:tcPr>
          <w:p>
            <w:r>
              <w:t>4</w:t>
            </w:r>
          </w:p>
        </w:tc>
        <w:tc>
          <w:tcPr>
            <w:tcW w:type="dxa" w:w="1440"/>
          </w:tcPr>
          <w:p>
            <w:r>
              <w:t>1'b0</w:t>
            </w:r>
          </w:p>
        </w:tc>
        <w:tc>
          <w:tcPr>
            <w:tcW w:type="dxa" w:w="4320"/>
          </w:tcPr>
          <w:p>
            <w:r>
              <w:t>Interrupt status register bit for the EP2 OUT direction. This bit will be set if the corresponding Active bit is cleared by HW. This is done in case the programmed NBytes transitions to zero or the skip bit is set by software. If the IntOnNAK_AO is set, this bit will also be set when a NAK is transmitted for the EP2 OUT direction. Software can clear this bit by writing a one to it.</w:t>
            </w:r>
          </w:p>
        </w:tc>
      </w:tr>
      <w:tr>
        <w:tc>
          <w:tcPr>
            <w:tcW w:type="dxa" w:w="2160"/>
          </w:tcPr>
          <w:p>
            <w:r>
              <w:t>EP2IN</w:t>
            </w:r>
          </w:p>
        </w:tc>
        <w:tc>
          <w:tcPr>
            <w:tcW w:type="dxa" w:w="720"/>
          </w:tcPr>
          <w:p>
            <w:r>
              <w:t>rw</w:t>
            </w:r>
          </w:p>
        </w:tc>
        <w:tc>
          <w:tcPr>
            <w:tcW w:type="dxa" w:w="720"/>
          </w:tcPr>
          <w:p>
            <w:r>
              <w:t>5</w:t>
            </w:r>
          </w:p>
        </w:tc>
        <w:tc>
          <w:tcPr>
            <w:tcW w:type="dxa" w:w="1440"/>
          </w:tcPr>
          <w:p>
            <w:r>
              <w:t>1'b0</w:t>
            </w:r>
          </w:p>
        </w:tc>
        <w:tc>
          <w:tcPr>
            <w:tcW w:type="dxa" w:w="4320"/>
          </w:tcPr>
          <w:p>
            <w:r>
              <w:t>Interrupt status register bit for the EP2 IN direction. This bit will be set if the corresponding Active bit is cleared by HW. This is done in case the programmed NBytes transitions to zero or the skip bit is set by software. If the IntOnNAK_AI is set, this bit will also be set when a NAK is transmitted for the EP2 IN direction. Software can clear this bit by writing a one to it.</w:t>
            </w:r>
          </w:p>
        </w:tc>
      </w:tr>
      <w:tr>
        <w:tc>
          <w:tcPr>
            <w:tcW w:type="dxa" w:w="2160"/>
          </w:tcPr>
          <w:p>
            <w:r>
              <w:t>EP3OUT</w:t>
            </w:r>
          </w:p>
        </w:tc>
        <w:tc>
          <w:tcPr>
            <w:tcW w:type="dxa" w:w="720"/>
          </w:tcPr>
          <w:p>
            <w:r>
              <w:t>rw</w:t>
            </w:r>
          </w:p>
        </w:tc>
        <w:tc>
          <w:tcPr>
            <w:tcW w:type="dxa" w:w="720"/>
          </w:tcPr>
          <w:p>
            <w:r>
              <w:t>6</w:t>
            </w:r>
          </w:p>
        </w:tc>
        <w:tc>
          <w:tcPr>
            <w:tcW w:type="dxa" w:w="1440"/>
          </w:tcPr>
          <w:p>
            <w:r>
              <w:t>1'b0</w:t>
            </w:r>
          </w:p>
        </w:tc>
        <w:tc>
          <w:tcPr>
            <w:tcW w:type="dxa" w:w="4320"/>
          </w:tcPr>
          <w:p>
            <w:r>
              <w:t>Interrupt status register bit for the EP3 OUT direction. This bit will be set if the corresponding Active bit is cleared by HW. This is done in case the programmed NBytes transitions to zero or the skip bit is set by software. If the IntOnNAK_AO is set, this bit will also be set when a NAK is transmitted for the EP3 OUT direction. Software can clear this bit by writing a one to it.</w:t>
            </w:r>
          </w:p>
        </w:tc>
      </w:tr>
      <w:tr>
        <w:tc>
          <w:tcPr>
            <w:tcW w:type="dxa" w:w="2160"/>
          </w:tcPr>
          <w:p>
            <w:r>
              <w:t>EP3IN</w:t>
            </w:r>
          </w:p>
        </w:tc>
        <w:tc>
          <w:tcPr>
            <w:tcW w:type="dxa" w:w="720"/>
          </w:tcPr>
          <w:p>
            <w:r>
              <w:t>rw</w:t>
            </w:r>
          </w:p>
        </w:tc>
        <w:tc>
          <w:tcPr>
            <w:tcW w:type="dxa" w:w="720"/>
          </w:tcPr>
          <w:p>
            <w:r>
              <w:t>7</w:t>
            </w:r>
          </w:p>
        </w:tc>
        <w:tc>
          <w:tcPr>
            <w:tcW w:type="dxa" w:w="1440"/>
          </w:tcPr>
          <w:p>
            <w:r>
              <w:t>1'b0</w:t>
            </w:r>
          </w:p>
        </w:tc>
        <w:tc>
          <w:tcPr>
            <w:tcW w:type="dxa" w:w="4320"/>
          </w:tcPr>
          <w:p>
            <w:r>
              <w:t>Interrupt status register bit for the EP3 IN direction. This bit will be set if the corresponding Active bit is cleared by HW. This is done in case the programmed NBytes transitions to zero or the skip bit is set by software. If the IntOnNAK_AI is set, this bit will also be set when a NAK is transmitted for the EP3 IN direction. Software can clear this bit by writing a one to it.</w:t>
            </w:r>
          </w:p>
        </w:tc>
      </w:tr>
      <w:tr>
        <w:tc>
          <w:tcPr>
            <w:tcW w:type="dxa" w:w="2160"/>
          </w:tcPr>
          <w:p>
            <w:r>
              <w:t>EP4OUT</w:t>
            </w:r>
          </w:p>
        </w:tc>
        <w:tc>
          <w:tcPr>
            <w:tcW w:type="dxa" w:w="720"/>
          </w:tcPr>
          <w:p>
            <w:r>
              <w:t>rw</w:t>
            </w:r>
          </w:p>
        </w:tc>
        <w:tc>
          <w:tcPr>
            <w:tcW w:type="dxa" w:w="720"/>
          </w:tcPr>
          <w:p>
            <w:r>
              <w:t>8</w:t>
            </w:r>
          </w:p>
        </w:tc>
        <w:tc>
          <w:tcPr>
            <w:tcW w:type="dxa" w:w="1440"/>
          </w:tcPr>
          <w:p>
            <w:r>
              <w:t>1'b0</w:t>
            </w:r>
          </w:p>
        </w:tc>
        <w:tc>
          <w:tcPr>
            <w:tcW w:type="dxa" w:w="4320"/>
          </w:tcPr>
          <w:p>
            <w:r>
              <w:t>Interrupt status register bit for the EP4 OUT direction. This bit will be set if the corresponding Active bit is cleared by HW. This is done in case the programmed NBytes transitions to zero or the skip bit is set by software. If the IntOnNAK_AO is set, this bit will also be set when a NAK is transmitted for the EP4 OUT direction. Software can clear this bit by writing a one to it.</w:t>
            </w:r>
          </w:p>
        </w:tc>
      </w:tr>
      <w:tr>
        <w:tc>
          <w:tcPr>
            <w:tcW w:type="dxa" w:w="2160"/>
          </w:tcPr>
          <w:p>
            <w:r>
              <w:t>EP4IN</w:t>
            </w:r>
          </w:p>
        </w:tc>
        <w:tc>
          <w:tcPr>
            <w:tcW w:type="dxa" w:w="720"/>
          </w:tcPr>
          <w:p>
            <w:r>
              <w:t>rw</w:t>
            </w:r>
          </w:p>
        </w:tc>
        <w:tc>
          <w:tcPr>
            <w:tcW w:type="dxa" w:w="720"/>
          </w:tcPr>
          <w:p>
            <w:r>
              <w:t>9</w:t>
            </w:r>
          </w:p>
        </w:tc>
        <w:tc>
          <w:tcPr>
            <w:tcW w:type="dxa" w:w="1440"/>
          </w:tcPr>
          <w:p>
            <w:r>
              <w:t>1'b0</w:t>
            </w:r>
          </w:p>
        </w:tc>
        <w:tc>
          <w:tcPr>
            <w:tcW w:type="dxa" w:w="4320"/>
          </w:tcPr>
          <w:p>
            <w:r>
              <w:t>Interrupt status register bit for the EP4 IN direction. This bit will be set if the corresponding Active bit is cleared by HW. This is done in case the programmed NBytes transitions to zero or the skip bit is set by software. If the IntOnNAK_AI is set, this bit will also be set when a NAK is transmitted for the EP4 IN direction. Software can clear this bit by writing a one to it.</w:t>
            </w:r>
          </w:p>
        </w:tc>
      </w:tr>
      <w:tr>
        <w:tc>
          <w:tcPr>
            <w:tcW w:type="dxa" w:w="2160"/>
          </w:tcPr>
          <w:p>
            <w:r>
              <w:t>EP5OUT</w:t>
            </w:r>
          </w:p>
        </w:tc>
        <w:tc>
          <w:tcPr>
            <w:tcW w:type="dxa" w:w="720"/>
          </w:tcPr>
          <w:p>
            <w:r>
              <w:t>rw</w:t>
            </w:r>
          </w:p>
        </w:tc>
        <w:tc>
          <w:tcPr>
            <w:tcW w:type="dxa" w:w="720"/>
          </w:tcPr>
          <w:p>
            <w:r>
              <w:t>10</w:t>
            </w:r>
          </w:p>
        </w:tc>
        <w:tc>
          <w:tcPr>
            <w:tcW w:type="dxa" w:w="1440"/>
          </w:tcPr>
          <w:p>
            <w:r>
              <w:t>1'b0</w:t>
            </w:r>
          </w:p>
        </w:tc>
        <w:tc>
          <w:tcPr>
            <w:tcW w:type="dxa" w:w="4320"/>
          </w:tcPr>
          <w:p>
            <w:r>
              <w:t>Interrupt status register bit for the EP5 OUT direction. This bit will be set if the corresponding Active bit is cleared by HW. This is done in case the programmed NBytes transitions to zero or the skip bit is set by software. If the IntOnNAK_AO is set, this bit will also be set when a NAK is transmitted for the EP5 OUT direction. Software can clear this bit by writing a one to it.</w:t>
            </w:r>
          </w:p>
        </w:tc>
      </w:tr>
      <w:tr>
        <w:tc>
          <w:tcPr>
            <w:tcW w:type="dxa" w:w="2160"/>
          </w:tcPr>
          <w:p>
            <w:r>
              <w:t>EP5IN</w:t>
            </w:r>
          </w:p>
        </w:tc>
        <w:tc>
          <w:tcPr>
            <w:tcW w:type="dxa" w:w="720"/>
          </w:tcPr>
          <w:p>
            <w:r>
              <w:t>rw</w:t>
            </w:r>
          </w:p>
        </w:tc>
        <w:tc>
          <w:tcPr>
            <w:tcW w:type="dxa" w:w="720"/>
          </w:tcPr>
          <w:p>
            <w:r>
              <w:t>11</w:t>
            </w:r>
          </w:p>
        </w:tc>
        <w:tc>
          <w:tcPr>
            <w:tcW w:type="dxa" w:w="1440"/>
          </w:tcPr>
          <w:p>
            <w:r>
              <w:t>1'b0</w:t>
            </w:r>
          </w:p>
        </w:tc>
        <w:tc>
          <w:tcPr>
            <w:tcW w:type="dxa" w:w="4320"/>
          </w:tcPr>
          <w:p>
            <w:r>
              <w:t>Interrupt status register bit for the EP5 IN direction. This bit will be set if the corresponding Active bit is cleared by HW. This is done in case the programmed NBytes transitions to zero or the skip bit is set by software. If the IntOnNAK_AI is set, this bit will also be set when a NAK is transmitted for the EP5 IN direction. Software can clear this bit by writing a one to it.</w:t>
            </w:r>
          </w:p>
        </w:tc>
      </w:tr>
      <w:tr>
        <w:tc>
          <w:tcPr>
            <w:tcW w:type="dxa" w:w="2160"/>
          </w:tcPr>
          <w:p>
            <w:r>
              <w:t>EP6OUT</w:t>
            </w:r>
          </w:p>
        </w:tc>
        <w:tc>
          <w:tcPr>
            <w:tcW w:type="dxa" w:w="720"/>
          </w:tcPr>
          <w:p>
            <w:r>
              <w:t>rw</w:t>
            </w:r>
          </w:p>
        </w:tc>
        <w:tc>
          <w:tcPr>
            <w:tcW w:type="dxa" w:w="720"/>
          </w:tcPr>
          <w:p>
            <w:r>
              <w:t>12</w:t>
            </w:r>
          </w:p>
        </w:tc>
        <w:tc>
          <w:tcPr>
            <w:tcW w:type="dxa" w:w="1440"/>
          </w:tcPr>
          <w:p>
            <w:r>
              <w:t>1'b0</w:t>
            </w:r>
          </w:p>
        </w:tc>
        <w:tc>
          <w:tcPr>
            <w:tcW w:type="dxa" w:w="4320"/>
          </w:tcPr>
          <w:p>
            <w:r>
              <w:t>Interrupt status register bit for the EP6 OUT direction. This bit will be set if the corresponding Active bit is cleared by HW. This is done in case the programmed NBytes transitions to zero or the skip bit is set by software. If the IntOnNAK_AO is set, this bit will also be set when a NAK is transmitted for the EP6 OUT direction. Software can clear this bit by writing a one to it.</w:t>
            </w:r>
          </w:p>
        </w:tc>
      </w:tr>
      <w:tr>
        <w:tc>
          <w:tcPr>
            <w:tcW w:type="dxa" w:w="2160"/>
          </w:tcPr>
          <w:p>
            <w:r>
              <w:t>EP6IN</w:t>
            </w:r>
          </w:p>
        </w:tc>
        <w:tc>
          <w:tcPr>
            <w:tcW w:type="dxa" w:w="720"/>
          </w:tcPr>
          <w:p>
            <w:r>
              <w:t>rw</w:t>
            </w:r>
          </w:p>
        </w:tc>
        <w:tc>
          <w:tcPr>
            <w:tcW w:type="dxa" w:w="720"/>
          </w:tcPr>
          <w:p>
            <w:r>
              <w:t>13</w:t>
            </w:r>
          </w:p>
        </w:tc>
        <w:tc>
          <w:tcPr>
            <w:tcW w:type="dxa" w:w="1440"/>
          </w:tcPr>
          <w:p>
            <w:r>
              <w:t>1'b0</w:t>
            </w:r>
          </w:p>
        </w:tc>
        <w:tc>
          <w:tcPr>
            <w:tcW w:type="dxa" w:w="4320"/>
          </w:tcPr>
          <w:p>
            <w:r>
              <w:t>Interrupt status register bit for the EP6 IN direction. This bit will be set if the corresponding Active bit is cleared by HW. This is done in case the programmed NBytes transitions to zero or the skip bit is set by software. If the IntOnNAK_AI is set, this bit will also be set when a NAK is transmitted for the EP6 IN direction. Software can clear this bit by writing a one to it.</w:t>
            </w:r>
          </w:p>
        </w:tc>
      </w:tr>
      <w:tr>
        <w:tc>
          <w:tcPr>
            <w:tcW w:type="dxa" w:w="2160"/>
          </w:tcPr>
          <w:p>
            <w:r>
              <w:t>EP7OUT</w:t>
            </w:r>
          </w:p>
        </w:tc>
        <w:tc>
          <w:tcPr>
            <w:tcW w:type="dxa" w:w="720"/>
          </w:tcPr>
          <w:p>
            <w:r>
              <w:t>rw</w:t>
            </w:r>
          </w:p>
        </w:tc>
        <w:tc>
          <w:tcPr>
            <w:tcW w:type="dxa" w:w="720"/>
          </w:tcPr>
          <w:p>
            <w:r>
              <w:t>14</w:t>
            </w:r>
          </w:p>
        </w:tc>
        <w:tc>
          <w:tcPr>
            <w:tcW w:type="dxa" w:w="1440"/>
          </w:tcPr>
          <w:p>
            <w:r>
              <w:t>1'b0</w:t>
            </w:r>
          </w:p>
        </w:tc>
        <w:tc>
          <w:tcPr>
            <w:tcW w:type="dxa" w:w="4320"/>
          </w:tcPr>
          <w:p>
            <w:r>
              <w:t>Interrupt status register bit for the EP7 OUT direction. This bit will be set if the corresponding Active bit is cleared by HW. This is done in case the programmed NBytes transitions to zero or the skip bit is set by software. If the IntOnNAK_AO is set, this bit will also be set when a NAK is transmitted for the EP7 OUT direction. Software can clear this bit by writing a one to it.</w:t>
            </w:r>
          </w:p>
        </w:tc>
      </w:tr>
      <w:tr>
        <w:tc>
          <w:tcPr>
            <w:tcW w:type="dxa" w:w="2160"/>
          </w:tcPr>
          <w:p>
            <w:r>
              <w:t>EP7IN</w:t>
            </w:r>
          </w:p>
        </w:tc>
        <w:tc>
          <w:tcPr>
            <w:tcW w:type="dxa" w:w="720"/>
          </w:tcPr>
          <w:p>
            <w:r>
              <w:t>rw</w:t>
            </w:r>
          </w:p>
        </w:tc>
        <w:tc>
          <w:tcPr>
            <w:tcW w:type="dxa" w:w="720"/>
          </w:tcPr>
          <w:p>
            <w:r>
              <w:t>15</w:t>
            </w:r>
          </w:p>
        </w:tc>
        <w:tc>
          <w:tcPr>
            <w:tcW w:type="dxa" w:w="1440"/>
          </w:tcPr>
          <w:p>
            <w:r>
              <w:t>1'b0</w:t>
            </w:r>
          </w:p>
        </w:tc>
        <w:tc>
          <w:tcPr>
            <w:tcW w:type="dxa" w:w="4320"/>
          </w:tcPr>
          <w:p>
            <w:r>
              <w:t>Interrupt status register bit for the EP7 IN direction. This bit will be set if the corresponding Active bit is cleared by HW. This is done in case the programmed NBytes transitions to zero or the skip bit is set by software. If the IntOnNAK_AI is set, this bit will also be set when a NAK is transmitted for the EP7 IN direction. Software can clear this bit by writing a one to it.</w:t>
            </w:r>
          </w:p>
        </w:tc>
      </w:tr>
      <w:tr>
        <w:tc>
          <w:tcPr>
            <w:tcW w:type="dxa" w:w="2160"/>
          </w:tcPr>
          <w:p>
            <w:r>
              <w:t>Reserved</w:t>
            </w:r>
          </w:p>
        </w:tc>
        <w:tc>
          <w:tcPr>
            <w:tcW w:type="dxa" w:w="720"/>
          </w:tcPr>
          <w:p>
            <w:r>
              <w:t>rw</w:t>
            </w:r>
          </w:p>
        </w:tc>
        <w:tc>
          <w:tcPr>
            <w:tcW w:type="dxa" w:w="720"/>
          </w:tcPr>
          <w:p>
            <w:r>
              <w:t>29:16</w:t>
            </w:r>
          </w:p>
        </w:tc>
        <w:tc>
          <w:tcPr>
            <w:tcW w:type="dxa" w:w="1440"/>
          </w:tcPr>
          <w:p>
            <w:r>
              <w:t>14'b0</w:t>
            </w:r>
          </w:p>
        </w:tc>
        <w:tc>
          <w:tcPr>
            <w:tcW w:type="dxa" w:w="4320"/>
          </w:tcPr>
          <w:p>
            <w:r>
              <w:t>Reserved</w:t>
            </w:r>
          </w:p>
        </w:tc>
      </w:tr>
      <w:tr>
        <w:tc>
          <w:tcPr>
            <w:tcW w:type="dxa" w:w="2160"/>
          </w:tcPr>
          <w:p>
            <w:r>
              <w:t>FRAME_INT</w:t>
            </w:r>
          </w:p>
        </w:tc>
        <w:tc>
          <w:tcPr>
            <w:tcW w:type="dxa" w:w="720"/>
          </w:tcPr>
          <w:p>
            <w:r>
              <w:t>rw</w:t>
            </w:r>
          </w:p>
        </w:tc>
        <w:tc>
          <w:tcPr>
            <w:tcW w:type="dxa" w:w="720"/>
          </w:tcPr>
          <w:p>
            <w:r>
              <w:t>30</w:t>
            </w:r>
          </w:p>
        </w:tc>
        <w:tc>
          <w:tcPr>
            <w:tcW w:type="dxa" w:w="1440"/>
          </w:tcPr>
          <w:p>
            <w:r>
              <w:t>1'b0</w:t>
            </w:r>
          </w:p>
        </w:tc>
        <w:tc>
          <w:tcPr>
            <w:tcW w:type="dxa" w:w="4320"/>
          </w:tcPr>
          <w:p>
            <w:r>
              <w:t>Frame interrupt. This bit is set to one every millisecond when the VbusDebounced bit and the DCON bit are set. This bit can be used by software when handling isochronous endpoints. Software can clear this bit by writing a one to it.</w:t>
            </w:r>
          </w:p>
        </w:tc>
      </w:tr>
      <w:tr>
        <w:tc>
          <w:tcPr>
            <w:tcW w:type="dxa" w:w="2160"/>
          </w:tcPr>
          <w:p>
            <w:r>
              <w:t>DEV_INT</w:t>
            </w:r>
          </w:p>
        </w:tc>
        <w:tc>
          <w:tcPr>
            <w:tcW w:type="dxa" w:w="720"/>
          </w:tcPr>
          <w:p>
            <w:r>
              <w:t>rw</w:t>
            </w:r>
          </w:p>
        </w:tc>
        <w:tc>
          <w:tcPr>
            <w:tcW w:type="dxa" w:w="720"/>
          </w:tcPr>
          <w:p>
            <w:r>
              <w:t>31</w:t>
            </w:r>
          </w:p>
        </w:tc>
        <w:tc>
          <w:tcPr>
            <w:tcW w:type="dxa" w:w="1440"/>
          </w:tcPr>
          <w:p>
            <w:r>
              <w:t>1'b0</w:t>
            </w:r>
          </w:p>
        </w:tc>
        <w:tc>
          <w:tcPr>
            <w:tcW w:type="dxa" w:w="4320"/>
          </w:tcPr>
          <w:p>
            <w:r>
              <w:t>Device status interrupt. This bit is set by HW when one of the bits in the Device Status Change register are set. Software can clear this bit by writing a one to it.</w:t>
            </w:r>
          </w:p>
        </w:tc>
      </w:tr>
    </w:tbl>
    <w:p/>
    <w:p>
      <w:pPr>
        <w:pStyle w:val="Heading3"/>
      </w:pPr>
      <w:r>
        <w:t>USB0_INTEN</w:t>
      </w:r>
    </w:p>
    <w:p>
      <w:r>
        <w:t>Offset Address: 0x40084024</w:t>
      </w:r>
    </w:p>
    <w:p>
      <w:r>
        <w:t>USB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EP_INT_EN</w:t>
            </w:r>
          </w:p>
        </w:tc>
        <w:tc>
          <w:tcPr>
            <w:tcW w:type="dxa" w:w="720"/>
          </w:tcPr>
          <w:p>
            <w:r>
              <w:t>rw</w:t>
            </w:r>
          </w:p>
        </w:tc>
        <w:tc>
          <w:tcPr>
            <w:tcW w:type="dxa" w:w="720"/>
          </w:tcPr>
          <w:p>
            <w:r>
              <w:t>15:0</w:t>
            </w:r>
          </w:p>
        </w:tc>
        <w:tc>
          <w:tcPr>
            <w:tcW w:type="dxa" w:w="1440"/>
          </w:tcPr>
          <w:p>
            <w:r>
              <w:t>16'b0</w:t>
            </w:r>
          </w:p>
        </w:tc>
        <w:tc>
          <w:tcPr>
            <w:tcW w:type="dxa" w:w="4320"/>
          </w:tcPr>
          <w:p>
            <w:r>
              <w:t>If this bit is set and the corresponding USB interrupt status bit is set, a HW interrupt is generated on the interrupt line indicated by the corresponding USB interrupt routing bit.</w:t>
            </w:r>
          </w:p>
        </w:tc>
      </w:tr>
      <w:tr>
        <w:tc>
          <w:tcPr>
            <w:tcW w:type="dxa" w:w="2160"/>
          </w:tcPr>
          <w:p>
            <w:r>
              <w:t>Reserved</w:t>
            </w:r>
          </w:p>
        </w:tc>
        <w:tc>
          <w:tcPr>
            <w:tcW w:type="dxa" w:w="720"/>
          </w:tcPr>
          <w:p>
            <w:r>
              <w:t>rw</w:t>
            </w:r>
          </w:p>
        </w:tc>
        <w:tc>
          <w:tcPr>
            <w:tcW w:type="dxa" w:w="720"/>
          </w:tcPr>
          <w:p>
            <w:r>
              <w:t>29:16</w:t>
            </w:r>
          </w:p>
        </w:tc>
        <w:tc>
          <w:tcPr>
            <w:tcW w:type="dxa" w:w="1440"/>
          </w:tcPr>
          <w:p>
            <w:r>
              <w:t>14'b0</w:t>
            </w:r>
          </w:p>
        </w:tc>
        <w:tc>
          <w:tcPr>
            <w:tcW w:type="dxa" w:w="4320"/>
          </w:tcPr>
          <w:p>
            <w:r>
              <w:t>Reserved</w:t>
            </w:r>
          </w:p>
        </w:tc>
      </w:tr>
      <w:tr>
        <w:tc>
          <w:tcPr>
            <w:tcW w:type="dxa" w:w="2160"/>
          </w:tcPr>
          <w:p>
            <w:r>
              <w:t>FRAME_INT_EN</w:t>
            </w:r>
          </w:p>
        </w:tc>
        <w:tc>
          <w:tcPr>
            <w:tcW w:type="dxa" w:w="720"/>
          </w:tcPr>
          <w:p>
            <w:r>
              <w:t>rw</w:t>
            </w:r>
          </w:p>
        </w:tc>
        <w:tc>
          <w:tcPr>
            <w:tcW w:type="dxa" w:w="720"/>
          </w:tcPr>
          <w:p>
            <w:r>
              <w:t>30</w:t>
            </w:r>
          </w:p>
        </w:tc>
        <w:tc>
          <w:tcPr>
            <w:tcW w:type="dxa" w:w="1440"/>
          </w:tcPr>
          <w:p>
            <w:r>
              <w:t>1'b0</w:t>
            </w:r>
          </w:p>
        </w:tc>
        <w:tc>
          <w:tcPr>
            <w:tcW w:type="dxa" w:w="4320"/>
          </w:tcPr>
          <w:p>
            <w:r>
              <w:t>If this bit is set and the corresponding USB interrupt status bit is set, a HW interrupt is generated on the interrupt line indicated by the corresponding USB interrupt routing bit.</w:t>
            </w:r>
          </w:p>
        </w:tc>
      </w:tr>
      <w:tr>
        <w:tc>
          <w:tcPr>
            <w:tcW w:type="dxa" w:w="2160"/>
          </w:tcPr>
          <w:p>
            <w:r>
              <w:t>DEV_INT_EN</w:t>
            </w:r>
          </w:p>
        </w:tc>
        <w:tc>
          <w:tcPr>
            <w:tcW w:type="dxa" w:w="720"/>
          </w:tcPr>
          <w:p>
            <w:r>
              <w:t>rw</w:t>
            </w:r>
          </w:p>
        </w:tc>
        <w:tc>
          <w:tcPr>
            <w:tcW w:type="dxa" w:w="720"/>
          </w:tcPr>
          <w:p>
            <w:r>
              <w:t>31</w:t>
            </w:r>
          </w:p>
        </w:tc>
        <w:tc>
          <w:tcPr>
            <w:tcW w:type="dxa" w:w="1440"/>
          </w:tcPr>
          <w:p>
            <w:r>
              <w:t>1'b0</w:t>
            </w:r>
          </w:p>
        </w:tc>
        <w:tc>
          <w:tcPr>
            <w:tcW w:type="dxa" w:w="4320"/>
          </w:tcPr>
          <w:p>
            <w:r>
              <w:t>If this bit is set and the corresponding USB interrupt status bit is set, a HW interrupt is generated on the interrupt line indicated by the corresponding USB interrupt routing bit.</w:t>
            </w:r>
          </w:p>
        </w:tc>
      </w:tr>
    </w:tbl>
    <w:p/>
    <w:p>
      <w:pPr>
        <w:pStyle w:val="Heading3"/>
      </w:pPr>
      <w:r>
        <w:t>USB0_INTSETSTAT</w:t>
      </w:r>
    </w:p>
    <w:p>
      <w:r>
        <w:t>Offset Address: 0x40084028</w:t>
      </w:r>
    </w:p>
    <w:p>
      <w:r>
        <w:t>USB set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EP_SET_INT</w:t>
            </w:r>
          </w:p>
        </w:tc>
        <w:tc>
          <w:tcPr>
            <w:tcW w:type="dxa" w:w="720"/>
          </w:tcPr>
          <w:p>
            <w:r>
              <w:t>rw</w:t>
            </w:r>
          </w:p>
        </w:tc>
        <w:tc>
          <w:tcPr>
            <w:tcW w:type="dxa" w:w="720"/>
          </w:tcPr>
          <w:p>
            <w:r>
              <w:t>15:0</w:t>
            </w:r>
          </w:p>
        </w:tc>
        <w:tc>
          <w:tcPr>
            <w:tcW w:type="dxa" w:w="1440"/>
          </w:tcPr>
          <w:p>
            <w:r>
              <w:t>16'b0</w:t>
            </w:r>
          </w:p>
        </w:tc>
        <w:tc>
          <w:tcPr>
            <w:tcW w:type="dxa" w:w="4320"/>
          </w:tcPr>
          <w:p>
            <w:r>
              <w:t>If software writes a one to one of these bits, the corresponding USB interrupt status bit is set. When this register is read, the same value as the USB interrupt status register is returned.</w:t>
            </w:r>
          </w:p>
        </w:tc>
      </w:tr>
      <w:tr>
        <w:tc>
          <w:tcPr>
            <w:tcW w:type="dxa" w:w="2160"/>
          </w:tcPr>
          <w:p>
            <w:r>
              <w:t>Reserved</w:t>
            </w:r>
          </w:p>
        </w:tc>
        <w:tc>
          <w:tcPr>
            <w:tcW w:type="dxa" w:w="720"/>
          </w:tcPr>
          <w:p>
            <w:r>
              <w:t>rw</w:t>
            </w:r>
          </w:p>
        </w:tc>
        <w:tc>
          <w:tcPr>
            <w:tcW w:type="dxa" w:w="720"/>
          </w:tcPr>
          <w:p>
            <w:r>
              <w:t>29:16</w:t>
            </w:r>
          </w:p>
        </w:tc>
        <w:tc>
          <w:tcPr>
            <w:tcW w:type="dxa" w:w="1440"/>
          </w:tcPr>
          <w:p>
            <w:r>
              <w:t>14'b0</w:t>
            </w:r>
          </w:p>
        </w:tc>
        <w:tc>
          <w:tcPr>
            <w:tcW w:type="dxa" w:w="4320"/>
          </w:tcPr>
          <w:p>
            <w:r>
              <w:t>Reserved</w:t>
            </w:r>
          </w:p>
        </w:tc>
      </w:tr>
      <w:tr>
        <w:tc>
          <w:tcPr>
            <w:tcW w:type="dxa" w:w="2160"/>
          </w:tcPr>
          <w:p>
            <w:r>
              <w:t>FRAME_SET_INT</w:t>
            </w:r>
          </w:p>
        </w:tc>
        <w:tc>
          <w:tcPr>
            <w:tcW w:type="dxa" w:w="720"/>
          </w:tcPr>
          <w:p>
            <w:r>
              <w:t>rw</w:t>
            </w:r>
          </w:p>
        </w:tc>
        <w:tc>
          <w:tcPr>
            <w:tcW w:type="dxa" w:w="720"/>
          </w:tcPr>
          <w:p>
            <w:r>
              <w:t>30</w:t>
            </w:r>
          </w:p>
        </w:tc>
        <w:tc>
          <w:tcPr>
            <w:tcW w:type="dxa" w:w="1440"/>
          </w:tcPr>
          <w:p>
            <w:r>
              <w:t>1'b0</w:t>
            </w:r>
          </w:p>
        </w:tc>
        <w:tc>
          <w:tcPr>
            <w:tcW w:type="dxa" w:w="4320"/>
          </w:tcPr>
          <w:p>
            <w:r>
              <w:t>If software writes a one to one of these bits, the corresponding USB interrupt status bit is set. When this register is read, the same value as the USB interrupt status register is returned.</w:t>
            </w:r>
          </w:p>
        </w:tc>
      </w:tr>
      <w:tr>
        <w:tc>
          <w:tcPr>
            <w:tcW w:type="dxa" w:w="2160"/>
          </w:tcPr>
          <w:p>
            <w:r>
              <w:t>DEV_SET_INT</w:t>
            </w:r>
          </w:p>
        </w:tc>
        <w:tc>
          <w:tcPr>
            <w:tcW w:type="dxa" w:w="720"/>
          </w:tcPr>
          <w:p>
            <w:r>
              <w:t>rw</w:t>
            </w:r>
          </w:p>
        </w:tc>
        <w:tc>
          <w:tcPr>
            <w:tcW w:type="dxa" w:w="720"/>
          </w:tcPr>
          <w:p>
            <w:r>
              <w:t>31</w:t>
            </w:r>
          </w:p>
        </w:tc>
        <w:tc>
          <w:tcPr>
            <w:tcW w:type="dxa" w:w="1440"/>
          </w:tcPr>
          <w:p>
            <w:r>
              <w:t>1'b0</w:t>
            </w:r>
          </w:p>
        </w:tc>
        <w:tc>
          <w:tcPr>
            <w:tcW w:type="dxa" w:w="4320"/>
          </w:tcPr>
          <w:p>
            <w:r>
              <w:t>If software writes a one to one of these bits, the corresponding USB interrupt status bit is set. When this register is read, the same value as the USB interrupt status register is returned.</w:t>
            </w:r>
          </w:p>
        </w:tc>
      </w:tr>
    </w:tbl>
    <w:p/>
    <w:p>
      <w:pPr>
        <w:pStyle w:val="Heading3"/>
      </w:pPr>
      <w:r>
        <w:t>USB0_EPTOGGLE</w:t>
      </w:r>
    </w:p>
    <w:p>
      <w:r>
        <w:t>Offset Address: 0x40084034</w:t>
      </w:r>
    </w:p>
    <w:p>
      <w:r>
        <w:t>USB Endpoint toggle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TOGGLE</w:t>
            </w:r>
          </w:p>
        </w:tc>
        <w:tc>
          <w:tcPr>
            <w:tcW w:type="dxa" w:w="720"/>
          </w:tcPr>
          <w:p>
            <w:r>
              <w:t>rw</w:t>
            </w:r>
          </w:p>
        </w:tc>
        <w:tc>
          <w:tcPr>
            <w:tcW w:type="dxa" w:w="720"/>
          </w:tcPr>
          <w:p>
            <w:r>
              <w:t>15:0</w:t>
            </w:r>
          </w:p>
        </w:tc>
        <w:tc>
          <w:tcPr>
            <w:tcW w:type="dxa" w:w="1440"/>
          </w:tcPr>
          <w:p>
            <w:r>
              <w:t>16'b0</w:t>
            </w:r>
          </w:p>
        </w:tc>
        <w:tc>
          <w:tcPr>
            <w:tcW w:type="dxa" w:w="4320"/>
          </w:tcPr>
          <w:p>
            <w:r>
              <w:t>Endpoint data toggle: This field indicates the current value of the data toggle for the corresponding endpoint.</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SCT0_CONFIG</w:t>
      </w:r>
    </w:p>
    <w:p>
      <w:r>
        <w:t>Offset Address: 0x40085000</w:t>
      </w:r>
    </w:p>
    <w:p>
      <w:r>
        <w:t>SCT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UNIFY</w:t>
            </w:r>
          </w:p>
        </w:tc>
        <w:tc>
          <w:tcPr>
            <w:tcW w:type="dxa" w:w="720"/>
          </w:tcPr>
          <w:p>
            <w:r>
              <w:t>rw</w:t>
            </w:r>
          </w:p>
        </w:tc>
        <w:tc>
          <w:tcPr>
            <w:tcW w:type="dxa" w:w="720"/>
          </w:tcPr>
          <w:p>
            <w:r>
              <w:t>0</w:t>
            </w:r>
          </w:p>
        </w:tc>
        <w:tc>
          <w:tcPr>
            <w:tcW w:type="dxa" w:w="1440"/>
          </w:tcPr>
          <w:p>
            <w:r>
              <w:t>1'b0</w:t>
            </w:r>
          </w:p>
        </w:tc>
        <w:tc>
          <w:tcPr>
            <w:tcW w:type="dxa" w:w="4320"/>
          </w:tcPr>
          <w:p>
            <w:r>
              <w:t>SCT operation</w:t>
            </w:r>
          </w:p>
        </w:tc>
      </w:tr>
      <w:tr>
        <w:tc>
          <w:tcPr>
            <w:tcW w:type="dxa" w:w="2160"/>
          </w:tcPr>
          <w:p>
            <w:r>
              <w:t>CLKMODE</w:t>
            </w:r>
          </w:p>
        </w:tc>
        <w:tc>
          <w:tcPr>
            <w:tcW w:type="dxa" w:w="720"/>
          </w:tcPr>
          <w:p>
            <w:r>
              <w:t>rw</w:t>
            </w:r>
          </w:p>
        </w:tc>
        <w:tc>
          <w:tcPr>
            <w:tcW w:type="dxa" w:w="720"/>
          </w:tcPr>
          <w:p>
            <w:r>
              <w:t>2:1</w:t>
            </w:r>
          </w:p>
        </w:tc>
        <w:tc>
          <w:tcPr>
            <w:tcW w:type="dxa" w:w="1440"/>
          </w:tcPr>
          <w:p>
            <w:r>
              <w:t>2'b0</w:t>
            </w:r>
          </w:p>
        </w:tc>
        <w:tc>
          <w:tcPr>
            <w:tcW w:type="dxa" w:w="4320"/>
          </w:tcPr>
          <w:p>
            <w:r>
              <w:t>SCT clock mode</w:t>
            </w:r>
          </w:p>
        </w:tc>
      </w:tr>
      <w:tr>
        <w:tc>
          <w:tcPr>
            <w:tcW w:type="dxa" w:w="2160"/>
          </w:tcPr>
          <w:p>
            <w:r>
              <w:t>CKSEL</w:t>
            </w:r>
          </w:p>
        </w:tc>
        <w:tc>
          <w:tcPr>
            <w:tcW w:type="dxa" w:w="720"/>
          </w:tcPr>
          <w:p>
            <w:r>
              <w:t>rw</w:t>
            </w:r>
          </w:p>
        </w:tc>
        <w:tc>
          <w:tcPr>
            <w:tcW w:type="dxa" w:w="720"/>
          </w:tcPr>
          <w:p>
            <w:r>
              <w:t>6:3</w:t>
            </w:r>
          </w:p>
        </w:tc>
        <w:tc>
          <w:tcPr>
            <w:tcW w:type="dxa" w:w="1440"/>
          </w:tcPr>
          <w:p>
            <w:r>
              <w:t>4'b0</w:t>
            </w:r>
          </w:p>
        </w:tc>
        <w:tc>
          <w:tcPr>
            <w:tcW w:type="dxa" w:w="4320"/>
          </w:tcPr>
          <w:p>
            <w:r>
              <w:t>SCT clock select. The specific functionality of the designated input/edge is dependent on the CLKMODE bit selection in this register.</w:t>
            </w:r>
          </w:p>
        </w:tc>
      </w:tr>
      <w:tr>
        <w:tc>
          <w:tcPr>
            <w:tcW w:type="dxa" w:w="2160"/>
          </w:tcPr>
          <w:p>
            <w:r>
              <w:t>NORELAOD_L</w:t>
            </w:r>
          </w:p>
        </w:tc>
        <w:tc>
          <w:tcPr>
            <w:tcW w:type="dxa" w:w="720"/>
          </w:tcPr>
          <w:p>
            <w:r>
              <w:t>rw</w:t>
            </w:r>
          </w:p>
        </w:tc>
        <w:tc>
          <w:tcPr>
            <w:tcW w:type="dxa" w:w="720"/>
          </w:tcPr>
          <w:p>
            <w:r>
              <w:t>7</w:t>
            </w:r>
          </w:p>
        </w:tc>
        <w:tc>
          <w:tcPr>
            <w:tcW w:type="dxa" w:w="1440"/>
          </w:tcPr>
          <w:p>
            <w:r>
              <w:t>1'b0</w:t>
            </w:r>
          </w:p>
        </w:tc>
        <w:tc>
          <w:tcPr>
            <w:tcW w:type="dxa" w:w="4320"/>
          </w:tcPr>
          <w:p>
            <w:r>
              <w:t>A 1 in this bit prevents the lower match registers from being reloaded from their respective reload registers. Setting this bit eliminates the need to write to the reload registers MATCHREL if the match values are fixed. Software can write to set or clear this bit at any time. This bit applies to both the higher and lower registers when the UNIFY bit is set.</w:t>
            </w:r>
          </w:p>
        </w:tc>
      </w:tr>
      <w:tr>
        <w:tc>
          <w:tcPr>
            <w:tcW w:type="dxa" w:w="2160"/>
          </w:tcPr>
          <w:p>
            <w:r>
              <w:t>NORELOAD_H</w:t>
            </w:r>
          </w:p>
        </w:tc>
        <w:tc>
          <w:tcPr>
            <w:tcW w:type="dxa" w:w="720"/>
          </w:tcPr>
          <w:p>
            <w:r>
              <w:t>rw</w:t>
            </w:r>
          </w:p>
        </w:tc>
        <w:tc>
          <w:tcPr>
            <w:tcW w:type="dxa" w:w="720"/>
          </w:tcPr>
          <w:p>
            <w:r>
              <w:t>8</w:t>
            </w:r>
          </w:p>
        </w:tc>
        <w:tc>
          <w:tcPr>
            <w:tcW w:type="dxa" w:w="1440"/>
          </w:tcPr>
          <w:p>
            <w:r>
              <w:t>1'b0</w:t>
            </w:r>
          </w:p>
        </w:tc>
        <w:tc>
          <w:tcPr>
            <w:tcW w:type="dxa" w:w="4320"/>
          </w:tcPr>
          <w:p>
            <w:r>
              <w:t>A 1 in this bit prevents the higher match registers from being reloaded from their respective reload registers. Setting this bit eliminates the need to write to the reload registers MATCHREL if the match values are fixed. Software can write to set or clear this bit at any time. This bit is not used when the UNIFY bit is set.</w:t>
            </w:r>
          </w:p>
        </w:tc>
      </w:tr>
      <w:tr>
        <w:tc>
          <w:tcPr>
            <w:tcW w:type="dxa" w:w="2160"/>
          </w:tcPr>
          <w:p>
            <w:r>
              <w:t>INSYNC</w:t>
            </w:r>
          </w:p>
        </w:tc>
        <w:tc>
          <w:tcPr>
            <w:tcW w:type="dxa" w:w="720"/>
          </w:tcPr>
          <w:p>
            <w:r>
              <w:t>rw</w:t>
            </w:r>
          </w:p>
        </w:tc>
        <w:tc>
          <w:tcPr>
            <w:tcW w:type="dxa" w:w="720"/>
          </w:tcPr>
          <w:p>
            <w:r>
              <w:t>12:9</w:t>
            </w:r>
          </w:p>
        </w:tc>
        <w:tc>
          <w:tcPr>
            <w:tcW w:type="dxa" w:w="1440"/>
          </w:tcPr>
          <w:p>
            <w:r>
              <w:t>4'b0</w:t>
            </w:r>
          </w:p>
        </w:tc>
        <w:tc>
          <w:tcPr>
            <w:tcW w:type="dxa" w:w="4320"/>
          </w:tcPr>
          <w:p>
            <w:r>
              <w:t>Synchronization for input N (bit 9 = input 0, bit 10 = input 1,, bit 12 = input 3); all other bits are reserved. A 1 in one of these bits subjects the corresponding input to synchronization to the SCT clock, before it is used to create an event. If an input is known to already be synchronous to the SCT clock, this bit may be set to 0 for faster input response. (Note: The SCT clock is the system clock for CKMODEs 0-2. It is the selected, asynchronous SCT input clock for CKMODE3). Note that the INSYNC field only affects inputs used for event generation. It does not apply to the clock input specified in the CKSEL field.</w:t>
            </w:r>
          </w:p>
        </w:tc>
      </w:tr>
      <w:tr>
        <w:tc>
          <w:tcPr>
            <w:tcW w:type="dxa" w:w="2160"/>
          </w:tcPr>
          <w:p>
            <w:r>
              <w:t>Reserved</w:t>
            </w:r>
          </w:p>
        </w:tc>
        <w:tc>
          <w:tcPr>
            <w:tcW w:type="dxa" w:w="720"/>
          </w:tcPr>
          <w:p>
            <w:r>
              <w:t>rw</w:t>
            </w:r>
          </w:p>
        </w:tc>
        <w:tc>
          <w:tcPr>
            <w:tcW w:type="dxa" w:w="720"/>
          </w:tcPr>
          <w:p>
            <w:r>
              <w:t>16:13</w:t>
            </w:r>
          </w:p>
        </w:tc>
        <w:tc>
          <w:tcPr>
            <w:tcW w:type="dxa" w:w="1440"/>
          </w:tcPr>
          <w:p>
            <w:r>
              <w:t>4'b0</w:t>
            </w:r>
          </w:p>
        </w:tc>
        <w:tc>
          <w:tcPr>
            <w:tcW w:type="dxa" w:w="4320"/>
          </w:tcPr>
          <w:p>
            <w:r>
              <w:t>Reserved</w:t>
            </w:r>
          </w:p>
        </w:tc>
      </w:tr>
      <w:tr>
        <w:tc>
          <w:tcPr>
            <w:tcW w:type="dxa" w:w="2160"/>
          </w:tcPr>
          <w:p>
            <w:r>
              <w:t>AUTOLIMIT_L</w:t>
            </w:r>
          </w:p>
        </w:tc>
        <w:tc>
          <w:tcPr>
            <w:tcW w:type="dxa" w:w="720"/>
          </w:tcPr>
          <w:p>
            <w:r>
              <w:t>rw</w:t>
            </w:r>
          </w:p>
        </w:tc>
        <w:tc>
          <w:tcPr>
            <w:tcW w:type="dxa" w:w="720"/>
          </w:tcPr>
          <w:p>
            <w:r>
              <w:t>17</w:t>
            </w:r>
          </w:p>
        </w:tc>
        <w:tc>
          <w:tcPr>
            <w:tcW w:type="dxa" w:w="1440"/>
          </w:tcPr>
          <w:p>
            <w:r>
              <w:t>1'b0</w:t>
            </w:r>
          </w:p>
        </w:tc>
        <w:tc>
          <w:tcPr>
            <w:tcW w:type="dxa" w:w="4320"/>
          </w:tcPr>
          <w:p>
            <w:r>
              <w:t>A one in this bit causes a match on match register 0 to be treated as a de-facto LIMIT condition without the need to define an associated event. As with any LIMIT event, this automatic limit causes the counter to be cleared to zero in unidirectional mode or to change the direction of count in bi-directional mode. Software can write to set or clear this bit at any time. This bit applies to both the higher and lower registers when the UNIFY bit is set.</w:t>
            </w:r>
          </w:p>
        </w:tc>
      </w:tr>
      <w:tr>
        <w:tc>
          <w:tcPr>
            <w:tcW w:type="dxa" w:w="2160"/>
          </w:tcPr>
          <w:p>
            <w:r>
              <w:t>AUTOLIMIT_H</w:t>
            </w:r>
          </w:p>
        </w:tc>
        <w:tc>
          <w:tcPr>
            <w:tcW w:type="dxa" w:w="720"/>
          </w:tcPr>
          <w:p>
            <w:r>
              <w:t>rw</w:t>
            </w:r>
          </w:p>
        </w:tc>
        <w:tc>
          <w:tcPr>
            <w:tcW w:type="dxa" w:w="720"/>
          </w:tcPr>
          <w:p>
            <w:r>
              <w:t>18</w:t>
            </w:r>
          </w:p>
        </w:tc>
        <w:tc>
          <w:tcPr>
            <w:tcW w:type="dxa" w:w="1440"/>
          </w:tcPr>
          <w:p>
            <w:r>
              <w:t>1'b0</w:t>
            </w:r>
          </w:p>
        </w:tc>
        <w:tc>
          <w:tcPr>
            <w:tcW w:type="dxa" w:w="4320"/>
          </w:tcPr>
          <w:p>
            <w:r>
              <w:t>A one in this bit will cause a match on match register 0 to be treated as a de-facto LIMIT condition without the need to define an associated event. As with any LIMIT event, this automatic limit causes the counter to be cleared to zero in unidirectional mode or to change the direction of count in bi-directional mode. Software can write to set or clear this bit at any time. This bit is not used when the UNIFY bit is set.</w:t>
            </w:r>
          </w:p>
        </w:tc>
      </w:tr>
      <w:tr>
        <w:tc>
          <w:tcPr>
            <w:tcW w:type="dxa" w:w="2160"/>
          </w:tcPr>
          <w:p>
            <w:r>
              <w:t>Reserved</w:t>
            </w:r>
          </w:p>
        </w:tc>
        <w:tc>
          <w:tcPr>
            <w:tcW w:type="dxa" w:w="720"/>
          </w:tcPr>
          <w:p>
            <w:r>
              <w:t>rw</w:t>
            </w:r>
          </w:p>
        </w:tc>
        <w:tc>
          <w:tcPr>
            <w:tcW w:type="dxa" w:w="720"/>
          </w:tcPr>
          <w:p>
            <w:r>
              <w:t>31:19</w:t>
            </w:r>
          </w:p>
        </w:tc>
        <w:tc>
          <w:tcPr>
            <w:tcW w:type="dxa" w:w="1440"/>
          </w:tcPr>
          <w:p>
            <w:r>
              <w:t>13'b0</w:t>
            </w:r>
          </w:p>
        </w:tc>
        <w:tc>
          <w:tcPr>
            <w:tcW w:type="dxa" w:w="4320"/>
          </w:tcPr>
          <w:p>
            <w:r>
              <w:t>Reserved</w:t>
            </w:r>
          </w:p>
        </w:tc>
      </w:tr>
    </w:tbl>
    <w:p/>
    <w:p>
      <w:pPr>
        <w:pStyle w:val="Heading3"/>
      </w:pPr>
      <w:r>
        <w:t>SCT0_CTRL</w:t>
      </w:r>
    </w:p>
    <w:p>
      <w:r>
        <w:t>Offset Address: 0x40085004</w:t>
      </w:r>
    </w:p>
    <w:p>
      <w:r>
        <w:t>SCT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DOWN_L</w:t>
            </w:r>
          </w:p>
        </w:tc>
        <w:tc>
          <w:tcPr>
            <w:tcW w:type="dxa" w:w="720"/>
          </w:tcPr>
          <w:p>
            <w:r>
              <w:t>rw</w:t>
            </w:r>
          </w:p>
        </w:tc>
        <w:tc>
          <w:tcPr>
            <w:tcW w:type="dxa" w:w="720"/>
          </w:tcPr>
          <w:p>
            <w:r>
              <w:t>0</w:t>
            </w:r>
          </w:p>
        </w:tc>
        <w:tc>
          <w:tcPr>
            <w:tcW w:type="dxa" w:w="1440"/>
          </w:tcPr>
          <w:p>
            <w:r>
              <w:t>1'b0</w:t>
            </w:r>
          </w:p>
        </w:tc>
        <w:tc>
          <w:tcPr>
            <w:tcW w:type="dxa" w:w="4320"/>
          </w:tcPr>
          <w:p>
            <w:r>
              <w:t>This bit is 1 when the L or unified counter is counting down. Hardware sets this bit when the counter is counting up, counter limit occurs, and BIDIR = 1.Hardware clears this bit when the counter is counting down and a limit condition occurs or when the counter reaches 0.</w:t>
            </w:r>
          </w:p>
        </w:tc>
      </w:tr>
      <w:tr>
        <w:tc>
          <w:tcPr>
            <w:tcW w:type="dxa" w:w="2160"/>
          </w:tcPr>
          <w:p>
            <w:r>
              <w:t>STOP_L</w:t>
            </w:r>
          </w:p>
        </w:tc>
        <w:tc>
          <w:tcPr>
            <w:tcW w:type="dxa" w:w="720"/>
          </w:tcPr>
          <w:p>
            <w:r>
              <w:t>rw</w:t>
            </w:r>
          </w:p>
        </w:tc>
        <w:tc>
          <w:tcPr>
            <w:tcW w:type="dxa" w:w="720"/>
          </w:tcPr>
          <w:p>
            <w:r>
              <w:t>1</w:t>
            </w:r>
          </w:p>
        </w:tc>
        <w:tc>
          <w:tcPr>
            <w:tcW w:type="dxa" w:w="1440"/>
          </w:tcPr>
          <w:p>
            <w:r>
              <w:t>1'b0</w:t>
            </w:r>
          </w:p>
        </w:tc>
        <w:tc>
          <w:tcPr>
            <w:tcW w:type="dxa" w:w="4320"/>
          </w:tcPr>
          <w:p>
            <w:r>
              <w:t>When this bit is 1 and HALT is 0, the L or unified counter does not run, but I/O events related to the counter can occur. If a designated start event occurs, this bit is cleared and counting resumes.</w:t>
            </w:r>
          </w:p>
        </w:tc>
      </w:tr>
      <w:tr>
        <w:tc>
          <w:tcPr>
            <w:tcW w:type="dxa" w:w="2160"/>
          </w:tcPr>
          <w:p>
            <w:r>
              <w:t>HALT_L</w:t>
            </w:r>
          </w:p>
        </w:tc>
        <w:tc>
          <w:tcPr>
            <w:tcW w:type="dxa" w:w="720"/>
          </w:tcPr>
          <w:p>
            <w:r>
              <w:t>rw</w:t>
            </w:r>
          </w:p>
        </w:tc>
        <w:tc>
          <w:tcPr>
            <w:tcW w:type="dxa" w:w="720"/>
          </w:tcPr>
          <w:p>
            <w:r>
              <w:t>2</w:t>
            </w:r>
          </w:p>
        </w:tc>
        <w:tc>
          <w:tcPr>
            <w:tcW w:type="dxa" w:w="1440"/>
          </w:tcPr>
          <w:p>
            <w:r>
              <w:t>1'b0</w:t>
            </w:r>
          </w:p>
        </w:tc>
        <w:tc>
          <w:tcPr>
            <w:tcW w:type="dxa" w:w="4320"/>
          </w:tcPr>
          <w:p>
            <w:r>
              <w:t>When this bit is 1, the L or unified counter does not run and no events can occur. A reset sets this bit. When the HALT_L bit is one, the STOP_L bit is cleared. It is possible to remove the halt condition while keeping the SCT in the stop condition (not running) with a single write to this register to simultaneously clear the HALT bit and set the STOP bit. Once set, only software can clear this bit to restore counter operation. This bit is set on reset.</w:t>
            </w:r>
          </w:p>
        </w:tc>
      </w:tr>
      <w:tr>
        <w:tc>
          <w:tcPr>
            <w:tcW w:type="dxa" w:w="2160"/>
          </w:tcPr>
          <w:p>
            <w:r>
              <w:t>CLRCTR_L</w:t>
            </w:r>
          </w:p>
        </w:tc>
        <w:tc>
          <w:tcPr>
            <w:tcW w:type="dxa" w:w="720"/>
          </w:tcPr>
          <w:p>
            <w:r>
              <w:t>rw</w:t>
            </w:r>
          </w:p>
        </w:tc>
        <w:tc>
          <w:tcPr>
            <w:tcW w:type="dxa" w:w="720"/>
          </w:tcPr>
          <w:p>
            <w:r>
              <w:t>3</w:t>
            </w:r>
          </w:p>
        </w:tc>
        <w:tc>
          <w:tcPr>
            <w:tcW w:type="dxa" w:w="1440"/>
          </w:tcPr>
          <w:p>
            <w:r>
              <w:t>1'b0</w:t>
            </w:r>
          </w:p>
        </w:tc>
        <w:tc>
          <w:tcPr>
            <w:tcW w:type="dxa" w:w="4320"/>
          </w:tcPr>
          <w:p>
            <w:r>
              <w:t>Writing a 1 to this bit clears the L or unified counter. This bit always reads as 0.</w:t>
            </w:r>
          </w:p>
        </w:tc>
      </w:tr>
      <w:tr>
        <w:tc>
          <w:tcPr>
            <w:tcW w:type="dxa" w:w="2160"/>
          </w:tcPr>
          <w:p>
            <w:r>
              <w:t>BIDIR_L</w:t>
            </w:r>
          </w:p>
        </w:tc>
        <w:tc>
          <w:tcPr>
            <w:tcW w:type="dxa" w:w="720"/>
          </w:tcPr>
          <w:p>
            <w:r>
              <w:t>rw</w:t>
            </w:r>
          </w:p>
        </w:tc>
        <w:tc>
          <w:tcPr>
            <w:tcW w:type="dxa" w:w="720"/>
          </w:tcPr>
          <w:p>
            <w:r>
              <w:t>4</w:t>
            </w:r>
          </w:p>
        </w:tc>
        <w:tc>
          <w:tcPr>
            <w:tcW w:type="dxa" w:w="1440"/>
          </w:tcPr>
          <w:p>
            <w:r>
              <w:t>1'b0</w:t>
            </w:r>
          </w:p>
        </w:tc>
        <w:tc>
          <w:tcPr>
            <w:tcW w:type="dxa" w:w="4320"/>
          </w:tcPr>
          <w:p>
            <w:r>
              <w:t>L or unified counter direction select</w:t>
            </w:r>
          </w:p>
        </w:tc>
      </w:tr>
      <w:tr>
        <w:tc>
          <w:tcPr>
            <w:tcW w:type="dxa" w:w="2160"/>
          </w:tcPr>
          <w:p>
            <w:r>
              <w:t>PRE_L</w:t>
            </w:r>
          </w:p>
        </w:tc>
        <w:tc>
          <w:tcPr>
            <w:tcW w:type="dxa" w:w="720"/>
          </w:tcPr>
          <w:p>
            <w:r>
              <w:t>rw</w:t>
            </w:r>
          </w:p>
        </w:tc>
        <w:tc>
          <w:tcPr>
            <w:tcW w:type="dxa" w:w="720"/>
          </w:tcPr>
          <w:p>
            <w:r>
              <w:t>12:5</w:t>
            </w:r>
          </w:p>
        </w:tc>
        <w:tc>
          <w:tcPr>
            <w:tcW w:type="dxa" w:w="1440"/>
          </w:tcPr>
          <w:p>
            <w:r>
              <w:t>8'b0</w:t>
            </w:r>
          </w:p>
        </w:tc>
        <w:tc>
          <w:tcPr>
            <w:tcW w:type="dxa" w:w="4320"/>
          </w:tcPr>
          <w:p>
            <w:r>
              <w:t>Specifies the factor by which the SCT clock is prescaled to produce the L or unified counter clock. The counter clock is clocked at the rate of the SCT clock divided by PRE_L+1. Clear the counter (by writing a 1 to the CLRCTR bit) whenever changing the PRE value.</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DOWN_H</w:t>
            </w:r>
          </w:p>
        </w:tc>
        <w:tc>
          <w:tcPr>
            <w:tcW w:type="dxa" w:w="720"/>
          </w:tcPr>
          <w:p>
            <w:r>
              <w:t>rw</w:t>
            </w:r>
          </w:p>
        </w:tc>
        <w:tc>
          <w:tcPr>
            <w:tcW w:type="dxa" w:w="720"/>
          </w:tcPr>
          <w:p>
            <w:r>
              <w:t>16</w:t>
            </w:r>
          </w:p>
        </w:tc>
        <w:tc>
          <w:tcPr>
            <w:tcW w:type="dxa" w:w="1440"/>
          </w:tcPr>
          <w:p>
            <w:r>
              <w:t>1'b0</w:t>
            </w:r>
          </w:p>
        </w:tc>
        <w:tc>
          <w:tcPr>
            <w:tcW w:type="dxa" w:w="4320"/>
          </w:tcPr>
          <w:p>
            <w:r>
              <w:t>This bit is 1 when the H counter is counting down. Hardware sets this bit when the counter is counting, a counter limit condition occurs, and BIDIR is 1. Hardware clears this bit when the counter is counting down and a limit condition occurs or when the counter reaches 0.</w:t>
            </w:r>
          </w:p>
        </w:tc>
      </w:tr>
      <w:tr>
        <w:tc>
          <w:tcPr>
            <w:tcW w:type="dxa" w:w="2160"/>
          </w:tcPr>
          <w:p>
            <w:r>
              <w:t>STOP_H</w:t>
            </w:r>
          </w:p>
        </w:tc>
        <w:tc>
          <w:tcPr>
            <w:tcW w:type="dxa" w:w="720"/>
          </w:tcPr>
          <w:p>
            <w:r>
              <w:t>rw</w:t>
            </w:r>
          </w:p>
        </w:tc>
        <w:tc>
          <w:tcPr>
            <w:tcW w:type="dxa" w:w="720"/>
          </w:tcPr>
          <w:p>
            <w:r>
              <w:t>17</w:t>
            </w:r>
          </w:p>
        </w:tc>
        <w:tc>
          <w:tcPr>
            <w:tcW w:type="dxa" w:w="1440"/>
          </w:tcPr>
          <w:p>
            <w:r>
              <w:t>1'b0</w:t>
            </w:r>
          </w:p>
        </w:tc>
        <w:tc>
          <w:tcPr>
            <w:tcW w:type="dxa" w:w="4320"/>
          </w:tcPr>
          <w:p>
            <w:r>
              <w:t>When this bit is 1 and HALT is 0, the H counter does not, run but I/O events related to the counter can occur. If such an event matches the mask in the Start register, this bit is cleared and counting resumes.</w:t>
            </w:r>
          </w:p>
        </w:tc>
      </w:tr>
      <w:tr>
        <w:tc>
          <w:tcPr>
            <w:tcW w:type="dxa" w:w="2160"/>
          </w:tcPr>
          <w:p>
            <w:r>
              <w:t>HALT_H</w:t>
            </w:r>
          </w:p>
        </w:tc>
        <w:tc>
          <w:tcPr>
            <w:tcW w:type="dxa" w:w="720"/>
          </w:tcPr>
          <w:p>
            <w:r>
              <w:t>rw</w:t>
            </w:r>
          </w:p>
        </w:tc>
        <w:tc>
          <w:tcPr>
            <w:tcW w:type="dxa" w:w="720"/>
          </w:tcPr>
          <w:p>
            <w:r>
              <w:t>18</w:t>
            </w:r>
          </w:p>
        </w:tc>
        <w:tc>
          <w:tcPr>
            <w:tcW w:type="dxa" w:w="1440"/>
          </w:tcPr>
          <w:p>
            <w:r>
              <w:t>1'b0</w:t>
            </w:r>
          </w:p>
        </w:tc>
        <w:tc>
          <w:tcPr>
            <w:tcW w:type="dxa" w:w="4320"/>
          </w:tcPr>
          <w:p>
            <w:r>
              <w:t>When this bit is 1, the H counter does not run and no events can occur. A reset sets this bit. When the HALT_H bit is one, the STOP_H bit is cleared. It is possible to remove the halt condition while keeping the SCT in the stop condition (not running) with a single write to this register to simultaneously clear the HALT bit and set the STOP bit. Once set, this bit can only be cleared by software to restore counter operation. This bit is set on reset.</w:t>
            </w:r>
          </w:p>
        </w:tc>
      </w:tr>
      <w:tr>
        <w:tc>
          <w:tcPr>
            <w:tcW w:type="dxa" w:w="2160"/>
          </w:tcPr>
          <w:p>
            <w:r>
              <w:t>CLRCTR_H</w:t>
            </w:r>
          </w:p>
        </w:tc>
        <w:tc>
          <w:tcPr>
            <w:tcW w:type="dxa" w:w="720"/>
          </w:tcPr>
          <w:p>
            <w:r>
              <w:t>rw</w:t>
            </w:r>
          </w:p>
        </w:tc>
        <w:tc>
          <w:tcPr>
            <w:tcW w:type="dxa" w:w="720"/>
          </w:tcPr>
          <w:p>
            <w:r>
              <w:t>19</w:t>
            </w:r>
          </w:p>
        </w:tc>
        <w:tc>
          <w:tcPr>
            <w:tcW w:type="dxa" w:w="1440"/>
          </w:tcPr>
          <w:p>
            <w:r>
              <w:t>1'b0</w:t>
            </w:r>
          </w:p>
        </w:tc>
        <w:tc>
          <w:tcPr>
            <w:tcW w:type="dxa" w:w="4320"/>
          </w:tcPr>
          <w:p>
            <w:r>
              <w:t>Writing a 1 to this bit clears the H counter. This bit always reads as 0.</w:t>
            </w:r>
          </w:p>
        </w:tc>
      </w:tr>
      <w:tr>
        <w:tc>
          <w:tcPr>
            <w:tcW w:type="dxa" w:w="2160"/>
          </w:tcPr>
          <w:p>
            <w:r>
              <w:t>BIDIR_H</w:t>
            </w:r>
          </w:p>
        </w:tc>
        <w:tc>
          <w:tcPr>
            <w:tcW w:type="dxa" w:w="720"/>
          </w:tcPr>
          <w:p>
            <w:r>
              <w:t>rw</w:t>
            </w:r>
          </w:p>
        </w:tc>
        <w:tc>
          <w:tcPr>
            <w:tcW w:type="dxa" w:w="720"/>
          </w:tcPr>
          <w:p>
            <w:r>
              <w:t>20</w:t>
            </w:r>
          </w:p>
        </w:tc>
        <w:tc>
          <w:tcPr>
            <w:tcW w:type="dxa" w:w="1440"/>
          </w:tcPr>
          <w:p>
            <w:r>
              <w:t>1'b0</w:t>
            </w:r>
          </w:p>
        </w:tc>
        <w:tc>
          <w:tcPr>
            <w:tcW w:type="dxa" w:w="4320"/>
          </w:tcPr>
          <w:p>
            <w:r>
              <w:t>Direction select</w:t>
            </w:r>
          </w:p>
        </w:tc>
      </w:tr>
      <w:tr>
        <w:tc>
          <w:tcPr>
            <w:tcW w:type="dxa" w:w="2160"/>
          </w:tcPr>
          <w:p>
            <w:r>
              <w:t>PRE_H</w:t>
            </w:r>
          </w:p>
        </w:tc>
        <w:tc>
          <w:tcPr>
            <w:tcW w:type="dxa" w:w="720"/>
          </w:tcPr>
          <w:p>
            <w:r>
              <w:t>rw</w:t>
            </w:r>
          </w:p>
        </w:tc>
        <w:tc>
          <w:tcPr>
            <w:tcW w:type="dxa" w:w="720"/>
          </w:tcPr>
          <w:p>
            <w:r>
              <w:t>28:21</w:t>
            </w:r>
          </w:p>
        </w:tc>
        <w:tc>
          <w:tcPr>
            <w:tcW w:type="dxa" w:w="1440"/>
          </w:tcPr>
          <w:p>
            <w:r>
              <w:t>8'b0</w:t>
            </w:r>
          </w:p>
        </w:tc>
        <w:tc>
          <w:tcPr>
            <w:tcW w:type="dxa" w:w="4320"/>
          </w:tcPr>
          <w:p>
            <w:r>
              <w:t>Specifies the factor by which the SCT clock is prescaled to produce the H counter clock. The counter clock is clocked at the rate of the SCT clock divided by PRELH+1. Clear the counter (by writing a 1 to the CLRCTR bit) whenever changing the PRE value.</w:t>
            </w:r>
          </w:p>
        </w:tc>
      </w:tr>
      <w:tr>
        <w:tc>
          <w:tcPr>
            <w:tcW w:type="dxa" w:w="2160"/>
          </w:tcPr>
          <w:p>
            <w:r>
              <w:t>Reserved</w:t>
            </w:r>
          </w:p>
        </w:tc>
        <w:tc>
          <w:tcPr>
            <w:tcW w:type="dxa" w:w="720"/>
          </w:tcPr>
          <w:p>
            <w:r>
              <w:t>rw</w:t>
            </w:r>
          </w:p>
        </w:tc>
        <w:tc>
          <w:tcPr>
            <w:tcW w:type="dxa" w:w="720"/>
          </w:tcPr>
          <w:p>
            <w:r>
              <w:t>31:29</w:t>
            </w:r>
          </w:p>
        </w:tc>
        <w:tc>
          <w:tcPr>
            <w:tcW w:type="dxa" w:w="1440"/>
          </w:tcPr>
          <w:p>
            <w:r>
              <w:t>3'b0</w:t>
            </w:r>
          </w:p>
        </w:tc>
        <w:tc>
          <w:tcPr>
            <w:tcW w:type="dxa" w:w="4320"/>
          </w:tcPr>
          <w:p>
            <w:r>
              <w:t>Reserved</w:t>
            </w:r>
          </w:p>
        </w:tc>
      </w:tr>
    </w:tbl>
    <w:p/>
    <w:p>
      <w:pPr>
        <w:pStyle w:val="Heading3"/>
      </w:pPr>
      <w:r>
        <w:t>SCT0_LIMIT</w:t>
      </w:r>
    </w:p>
    <w:p>
      <w:r>
        <w:t>Offset Address: 0x40085008</w:t>
      </w:r>
    </w:p>
    <w:p>
      <w:r>
        <w:t>SCT limit event select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LIMMSK_L</w:t>
            </w:r>
          </w:p>
        </w:tc>
        <w:tc>
          <w:tcPr>
            <w:tcW w:type="dxa" w:w="720"/>
          </w:tcPr>
          <w:p>
            <w:r>
              <w:t>rw</w:t>
            </w:r>
          </w:p>
        </w:tc>
        <w:tc>
          <w:tcPr>
            <w:tcW w:type="dxa" w:w="720"/>
          </w:tcPr>
          <w:p>
            <w:r>
              <w:t>15:0</w:t>
            </w:r>
          </w:p>
        </w:tc>
        <w:tc>
          <w:tcPr>
            <w:tcW w:type="dxa" w:w="1440"/>
          </w:tcPr>
          <w:p>
            <w:r>
              <w:t>16'b0</w:t>
            </w:r>
          </w:p>
        </w:tc>
        <w:tc>
          <w:tcPr>
            <w:tcW w:type="dxa" w:w="4320"/>
          </w:tcPr>
          <w:p>
            <w:r>
              <w:t>If bit n is one, event n is used as a counter limit for the L or unified counter (event 0 = bit 0, event 1 = bit 1, etc.). The number of bits = number of events in this SCT.</w:t>
            </w:r>
          </w:p>
        </w:tc>
      </w:tr>
      <w:tr>
        <w:tc>
          <w:tcPr>
            <w:tcW w:type="dxa" w:w="2160"/>
          </w:tcPr>
          <w:p>
            <w:r>
              <w:t>LIMMSK_H</w:t>
            </w:r>
          </w:p>
        </w:tc>
        <w:tc>
          <w:tcPr>
            <w:tcW w:type="dxa" w:w="720"/>
          </w:tcPr>
          <w:p>
            <w:r>
              <w:t>rw</w:t>
            </w:r>
          </w:p>
        </w:tc>
        <w:tc>
          <w:tcPr>
            <w:tcW w:type="dxa" w:w="720"/>
          </w:tcPr>
          <w:p>
            <w:r>
              <w:t>31:16</w:t>
            </w:r>
          </w:p>
        </w:tc>
        <w:tc>
          <w:tcPr>
            <w:tcW w:type="dxa" w:w="1440"/>
          </w:tcPr>
          <w:p>
            <w:r>
              <w:t>16'b0</w:t>
            </w:r>
          </w:p>
        </w:tc>
        <w:tc>
          <w:tcPr>
            <w:tcW w:type="dxa" w:w="4320"/>
          </w:tcPr>
          <w:p>
            <w:r>
              <w:t>If bit n is one, event n is used as a counter limit for the H counter (event 0 = bit 16, event 1 = bit 17, etc.). The number of bits = number of events in this SCT.</w:t>
            </w:r>
          </w:p>
        </w:tc>
      </w:tr>
    </w:tbl>
    <w:p/>
    <w:p>
      <w:pPr>
        <w:pStyle w:val="Heading3"/>
      </w:pPr>
      <w:r>
        <w:t>SCT0_HALT</w:t>
      </w:r>
    </w:p>
    <w:p>
      <w:r>
        <w:t>Offset Address: 0x4008500c</w:t>
      </w:r>
    </w:p>
    <w:p>
      <w:r>
        <w:t>SCT halt event select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HALTMSK_L</w:t>
            </w:r>
          </w:p>
        </w:tc>
        <w:tc>
          <w:tcPr>
            <w:tcW w:type="dxa" w:w="720"/>
          </w:tcPr>
          <w:p>
            <w:r>
              <w:t>rw</w:t>
            </w:r>
          </w:p>
        </w:tc>
        <w:tc>
          <w:tcPr>
            <w:tcW w:type="dxa" w:w="720"/>
          </w:tcPr>
          <w:p>
            <w:r>
              <w:t>15:0</w:t>
            </w:r>
          </w:p>
        </w:tc>
        <w:tc>
          <w:tcPr>
            <w:tcW w:type="dxa" w:w="1440"/>
          </w:tcPr>
          <w:p>
            <w:r>
              <w:t>16'b0</w:t>
            </w:r>
          </w:p>
        </w:tc>
        <w:tc>
          <w:tcPr>
            <w:tcW w:type="dxa" w:w="4320"/>
          </w:tcPr>
          <w:p>
            <w:r>
              <w:t>If bit n is one, event n sets the HALT_L bit in the CTRL register (event 0 = bit 0, event 1 = bit 1, etc.). The number of bits = number of events in this SCT.</w:t>
            </w:r>
          </w:p>
        </w:tc>
      </w:tr>
      <w:tr>
        <w:tc>
          <w:tcPr>
            <w:tcW w:type="dxa" w:w="2160"/>
          </w:tcPr>
          <w:p>
            <w:r>
              <w:t>HALTMSK_H</w:t>
            </w:r>
          </w:p>
        </w:tc>
        <w:tc>
          <w:tcPr>
            <w:tcW w:type="dxa" w:w="720"/>
          </w:tcPr>
          <w:p>
            <w:r>
              <w:t>rw</w:t>
            </w:r>
          </w:p>
        </w:tc>
        <w:tc>
          <w:tcPr>
            <w:tcW w:type="dxa" w:w="720"/>
          </w:tcPr>
          <w:p>
            <w:r>
              <w:t>31:16</w:t>
            </w:r>
          </w:p>
        </w:tc>
        <w:tc>
          <w:tcPr>
            <w:tcW w:type="dxa" w:w="1440"/>
          </w:tcPr>
          <w:p>
            <w:r>
              <w:t>16'b0</w:t>
            </w:r>
          </w:p>
        </w:tc>
        <w:tc>
          <w:tcPr>
            <w:tcW w:type="dxa" w:w="4320"/>
          </w:tcPr>
          <w:p>
            <w:r>
              <w:t>If bit n is one, event n sets the HALT_H bit in the CTRL register (event 0 = bit 16, event 1 = bit 17, etc.). The number of bits = number of events in this SCT.</w:t>
            </w:r>
          </w:p>
        </w:tc>
      </w:tr>
    </w:tbl>
    <w:p/>
    <w:p>
      <w:pPr>
        <w:pStyle w:val="Heading3"/>
      </w:pPr>
      <w:r>
        <w:t>SCT0_STOP</w:t>
      </w:r>
    </w:p>
    <w:p>
      <w:r>
        <w:t>Offset Address: 0x40085010</w:t>
      </w:r>
    </w:p>
    <w:p>
      <w:r>
        <w:t>SCT stop event select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STOPMSK_L</w:t>
            </w:r>
          </w:p>
        </w:tc>
        <w:tc>
          <w:tcPr>
            <w:tcW w:type="dxa" w:w="720"/>
          </w:tcPr>
          <w:p>
            <w:r>
              <w:t>rw</w:t>
            </w:r>
          </w:p>
        </w:tc>
        <w:tc>
          <w:tcPr>
            <w:tcW w:type="dxa" w:w="720"/>
          </w:tcPr>
          <w:p>
            <w:r>
              <w:t>15:0</w:t>
            </w:r>
          </w:p>
        </w:tc>
        <w:tc>
          <w:tcPr>
            <w:tcW w:type="dxa" w:w="1440"/>
          </w:tcPr>
          <w:p>
            <w:r>
              <w:t>16'b0</w:t>
            </w:r>
          </w:p>
        </w:tc>
        <w:tc>
          <w:tcPr>
            <w:tcW w:type="dxa" w:w="4320"/>
          </w:tcPr>
          <w:p>
            <w:r>
              <w:t>If bit n is one, event n sets the STOP_L bit in the CTRL register (event 0 = bit 0, event 1 = bit 1, etc.). The number of bits = number of events in this SCT.</w:t>
            </w:r>
          </w:p>
        </w:tc>
      </w:tr>
      <w:tr>
        <w:tc>
          <w:tcPr>
            <w:tcW w:type="dxa" w:w="2160"/>
          </w:tcPr>
          <w:p>
            <w:r>
              <w:t>STOPMSK_H</w:t>
            </w:r>
          </w:p>
        </w:tc>
        <w:tc>
          <w:tcPr>
            <w:tcW w:type="dxa" w:w="720"/>
          </w:tcPr>
          <w:p>
            <w:r>
              <w:t>rw</w:t>
            </w:r>
          </w:p>
        </w:tc>
        <w:tc>
          <w:tcPr>
            <w:tcW w:type="dxa" w:w="720"/>
          </w:tcPr>
          <w:p>
            <w:r>
              <w:t>31:16</w:t>
            </w:r>
          </w:p>
        </w:tc>
        <w:tc>
          <w:tcPr>
            <w:tcW w:type="dxa" w:w="1440"/>
          </w:tcPr>
          <w:p>
            <w:r>
              <w:t>16'b0</w:t>
            </w:r>
          </w:p>
        </w:tc>
        <w:tc>
          <w:tcPr>
            <w:tcW w:type="dxa" w:w="4320"/>
          </w:tcPr>
          <w:p>
            <w:r>
              <w:t>If bit n is one, event n sets the STOP_H bit in the CTRL register (event 0 = bit 16, event 1 = bit 17, etc.). The number of bits = number of events in this SCT.</w:t>
            </w:r>
          </w:p>
        </w:tc>
      </w:tr>
    </w:tbl>
    <w:p/>
    <w:p>
      <w:pPr>
        <w:pStyle w:val="Heading3"/>
      </w:pPr>
      <w:r>
        <w:t>SCT0_START</w:t>
      </w:r>
    </w:p>
    <w:p>
      <w:r>
        <w:t>Offset Address: 0x40085014</w:t>
      </w:r>
    </w:p>
    <w:p>
      <w:r>
        <w:t>SCT start event select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STARTMSK_L</w:t>
            </w:r>
          </w:p>
        </w:tc>
        <w:tc>
          <w:tcPr>
            <w:tcW w:type="dxa" w:w="720"/>
          </w:tcPr>
          <w:p>
            <w:r>
              <w:t>rw</w:t>
            </w:r>
          </w:p>
        </w:tc>
        <w:tc>
          <w:tcPr>
            <w:tcW w:type="dxa" w:w="720"/>
          </w:tcPr>
          <w:p>
            <w:r>
              <w:t>15:0</w:t>
            </w:r>
          </w:p>
        </w:tc>
        <w:tc>
          <w:tcPr>
            <w:tcW w:type="dxa" w:w="1440"/>
          </w:tcPr>
          <w:p>
            <w:r>
              <w:t>16'b0</w:t>
            </w:r>
          </w:p>
        </w:tc>
        <w:tc>
          <w:tcPr>
            <w:tcW w:type="dxa" w:w="4320"/>
          </w:tcPr>
          <w:p>
            <w:r>
              <w:t>If bit n is one, event n clears the STOP_L bit in the CTRL register (event 0 = bit 0, event 1 = bit 1, etc.). The number of bits = number of events in this SCT.</w:t>
            </w:r>
          </w:p>
        </w:tc>
      </w:tr>
      <w:tr>
        <w:tc>
          <w:tcPr>
            <w:tcW w:type="dxa" w:w="2160"/>
          </w:tcPr>
          <w:p>
            <w:r>
              <w:t>STARTMSK_H</w:t>
            </w:r>
          </w:p>
        </w:tc>
        <w:tc>
          <w:tcPr>
            <w:tcW w:type="dxa" w:w="720"/>
          </w:tcPr>
          <w:p>
            <w:r>
              <w:t>rw</w:t>
            </w:r>
          </w:p>
        </w:tc>
        <w:tc>
          <w:tcPr>
            <w:tcW w:type="dxa" w:w="720"/>
          </w:tcPr>
          <w:p>
            <w:r>
              <w:t>31:16</w:t>
            </w:r>
          </w:p>
        </w:tc>
        <w:tc>
          <w:tcPr>
            <w:tcW w:type="dxa" w:w="1440"/>
          </w:tcPr>
          <w:p>
            <w:r>
              <w:t>16'b0</w:t>
            </w:r>
          </w:p>
        </w:tc>
        <w:tc>
          <w:tcPr>
            <w:tcW w:type="dxa" w:w="4320"/>
          </w:tcPr>
          <w:p>
            <w:r>
              <w:t>If bit n is one, event n clears the STOP_H bit in the CTRL register (event 0 = bit 16, event 1 = bit 17, etc.). The number of bits = number of events in this SCT.</w:t>
            </w:r>
          </w:p>
        </w:tc>
      </w:tr>
    </w:tbl>
    <w:p/>
    <w:p>
      <w:pPr>
        <w:pStyle w:val="Heading3"/>
      </w:pPr>
      <w:r>
        <w:t>SCT0_COUNT</w:t>
      </w:r>
    </w:p>
    <w:p>
      <w:r>
        <w:t>Offset Address: 0x40085040</w:t>
      </w:r>
    </w:p>
    <w:p>
      <w:r>
        <w:t>SCT counter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CTR_L</w:t>
            </w:r>
          </w:p>
        </w:tc>
        <w:tc>
          <w:tcPr>
            <w:tcW w:type="dxa" w:w="720"/>
          </w:tcPr>
          <w:p>
            <w:r>
              <w:t>rw</w:t>
            </w:r>
          </w:p>
        </w:tc>
        <w:tc>
          <w:tcPr>
            <w:tcW w:type="dxa" w:w="720"/>
          </w:tcPr>
          <w:p>
            <w:r>
              <w:t>15:0</w:t>
            </w:r>
          </w:p>
        </w:tc>
        <w:tc>
          <w:tcPr>
            <w:tcW w:type="dxa" w:w="1440"/>
          </w:tcPr>
          <w:p>
            <w:r>
              <w:t>16'b0</w:t>
            </w:r>
          </w:p>
        </w:tc>
        <w:tc>
          <w:tcPr>
            <w:tcW w:type="dxa" w:w="4320"/>
          </w:tcPr>
          <w:p>
            <w:r>
              <w:t>When UNIFY = 0, read or write the 16-bit L counter value. When UNIFY = 1, read or write the lower 16 bits of the 32-bit unified counter.</w:t>
            </w:r>
          </w:p>
        </w:tc>
      </w:tr>
      <w:tr>
        <w:tc>
          <w:tcPr>
            <w:tcW w:type="dxa" w:w="2160"/>
          </w:tcPr>
          <w:p>
            <w:r>
              <w:t>CTR_H</w:t>
            </w:r>
          </w:p>
        </w:tc>
        <w:tc>
          <w:tcPr>
            <w:tcW w:type="dxa" w:w="720"/>
          </w:tcPr>
          <w:p>
            <w:r>
              <w:t>rw</w:t>
            </w:r>
          </w:p>
        </w:tc>
        <w:tc>
          <w:tcPr>
            <w:tcW w:type="dxa" w:w="720"/>
          </w:tcPr>
          <w:p>
            <w:r>
              <w:t>31:16</w:t>
            </w:r>
          </w:p>
        </w:tc>
        <w:tc>
          <w:tcPr>
            <w:tcW w:type="dxa" w:w="1440"/>
          </w:tcPr>
          <w:p>
            <w:r>
              <w:t>16'b0</w:t>
            </w:r>
          </w:p>
        </w:tc>
        <w:tc>
          <w:tcPr>
            <w:tcW w:type="dxa" w:w="4320"/>
          </w:tcPr>
          <w:p>
            <w:r>
              <w:t>When UNIFY = 0, read or write the 16-bit H counter value. When UNIFY = 1, read or write the upper 16 bits of the 32-bit unified counter.</w:t>
            </w:r>
          </w:p>
        </w:tc>
      </w:tr>
    </w:tbl>
    <w:p/>
    <w:p>
      <w:pPr>
        <w:pStyle w:val="Heading3"/>
      </w:pPr>
      <w:r>
        <w:t>SCT0_STATE</w:t>
      </w:r>
    </w:p>
    <w:p>
      <w:r>
        <w:t>Offset Address: 0x40085044</w:t>
      </w:r>
    </w:p>
    <w:p>
      <w:r>
        <w:t>SCT state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STATE_L</w:t>
            </w:r>
          </w:p>
        </w:tc>
        <w:tc>
          <w:tcPr>
            <w:tcW w:type="dxa" w:w="720"/>
          </w:tcPr>
          <w:p>
            <w:r>
              <w:t>rw</w:t>
            </w:r>
          </w:p>
        </w:tc>
        <w:tc>
          <w:tcPr>
            <w:tcW w:type="dxa" w:w="720"/>
          </w:tcPr>
          <w:p>
            <w:r>
              <w:t>4:0</w:t>
            </w:r>
          </w:p>
        </w:tc>
        <w:tc>
          <w:tcPr>
            <w:tcW w:type="dxa" w:w="1440"/>
          </w:tcPr>
          <w:p>
            <w:r>
              <w:t>5'b0</w:t>
            </w:r>
          </w:p>
        </w:tc>
        <w:tc>
          <w:tcPr>
            <w:tcW w:type="dxa" w:w="4320"/>
          </w:tcPr>
          <w:p>
            <w:r>
              <w:t>State variable.</w:t>
            </w:r>
          </w:p>
        </w:tc>
      </w:tr>
      <w:tr>
        <w:tc>
          <w:tcPr>
            <w:tcW w:type="dxa" w:w="2160"/>
          </w:tcPr>
          <w:p>
            <w:r>
              <w:t>Reserved</w:t>
            </w:r>
          </w:p>
        </w:tc>
        <w:tc>
          <w:tcPr>
            <w:tcW w:type="dxa" w:w="720"/>
          </w:tcPr>
          <w:p>
            <w:r>
              <w:t>rw</w:t>
            </w:r>
          </w:p>
        </w:tc>
        <w:tc>
          <w:tcPr>
            <w:tcW w:type="dxa" w:w="720"/>
          </w:tcPr>
          <w:p>
            <w:r>
              <w:t>15:5</w:t>
            </w:r>
          </w:p>
        </w:tc>
        <w:tc>
          <w:tcPr>
            <w:tcW w:type="dxa" w:w="1440"/>
          </w:tcPr>
          <w:p>
            <w:r>
              <w:t>11'b0</w:t>
            </w:r>
          </w:p>
        </w:tc>
        <w:tc>
          <w:tcPr>
            <w:tcW w:type="dxa" w:w="4320"/>
          </w:tcPr>
          <w:p>
            <w:r>
              <w:t>Reserved</w:t>
            </w:r>
          </w:p>
        </w:tc>
      </w:tr>
      <w:tr>
        <w:tc>
          <w:tcPr>
            <w:tcW w:type="dxa" w:w="2160"/>
          </w:tcPr>
          <w:p>
            <w:r>
              <w:t>STATE_H</w:t>
            </w:r>
          </w:p>
        </w:tc>
        <w:tc>
          <w:tcPr>
            <w:tcW w:type="dxa" w:w="720"/>
          </w:tcPr>
          <w:p>
            <w:r>
              <w:t>rw</w:t>
            </w:r>
          </w:p>
        </w:tc>
        <w:tc>
          <w:tcPr>
            <w:tcW w:type="dxa" w:w="720"/>
          </w:tcPr>
          <w:p>
            <w:r>
              <w:t>20:16</w:t>
            </w:r>
          </w:p>
        </w:tc>
        <w:tc>
          <w:tcPr>
            <w:tcW w:type="dxa" w:w="1440"/>
          </w:tcPr>
          <w:p>
            <w:r>
              <w:t>5'b0</w:t>
            </w:r>
          </w:p>
        </w:tc>
        <w:tc>
          <w:tcPr>
            <w:tcW w:type="dxa" w:w="4320"/>
          </w:tcPr>
          <w:p>
            <w:r>
              <w:t>State variable.</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SCT0_INPUT</w:t>
      </w:r>
    </w:p>
    <w:p>
      <w:r>
        <w:t>Offset Address: 0x40085048</w:t>
      </w:r>
    </w:p>
    <w:p>
      <w:r>
        <w:t>SCT input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AIN0</w:t>
            </w:r>
          </w:p>
        </w:tc>
        <w:tc>
          <w:tcPr>
            <w:tcW w:type="dxa" w:w="720"/>
          </w:tcPr>
          <w:p>
            <w:r>
              <w:t>rw</w:t>
            </w:r>
          </w:p>
        </w:tc>
        <w:tc>
          <w:tcPr>
            <w:tcW w:type="dxa" w:w="720"/>
          </w:tcPr>
          <w:p>
            <w:r>
              <w:t>0</w:t>
            </w:r>
          </w:p>
        </w:tc>
        <w:tc>
          <w:tcPr>
            <w:tcW w:type="dxa" w:w="1440"/>
          </w:tcPr>
          <w:p>
            <w:r>
              <w:t>1'b0</w:t>
            </w:r>
          </w:p>
        </w:tc>
        <w:tc>
          <w:tcPr>
            <w:tcW w:type="dxa" w:w="4320"/>
          </w:tcPr>
          <w:p>
            <w:r>
              <w:t>Input 0 state. Input 0 state on the last SCT clock edge.</w:t>
            </w:r>
          </w:p>
        </w:tc>
      </w:tr>
      <w:tr>
        <w:tc>
          <w:tcPr>
            <w:tcW w:type="dxa" w:w="2160"/>
          </w:tcPr>
          <w:p>
            <w:r>
              <w:t>AIN1</w:t>
            </w:r>
          </w:p>
        </w:tc>
        <w:tc>
          <w:tcPr>
            <w:tcW w:type="dxa" w:w="720"/>
          </w:tcPr>
          <w:p>
            <w:r>
              <w:t>rw</w:t>
            </w:r>
          </w:p>
        </w:tc>
        <w:tc>
          <w:tcPr>
            <w:tcW w:type="dxa" w:w="720"/>
          </w:tcPr>
          <w:p>
            <w:r>
              <w:t>1</w:t>
            </w:r>
          </w:p>
        </w:tc>
        <w:tc>
          <w:tcPr>
            <w:tcW w:type="dxa" w:w="1440"/>
          </w:tcPr>
          <w:p>
            <w:r>
              <w:t>1'b0</w:t>
            </w:r>
          </w:p>
        </w:tc>
        <w:tc>
          <w:tcPr>
            <w:tcW w:type="dxa" w:w="4320"/>
          </w:tcPr>
          <w:p>
            <w:r>
              <w:t>Input 1 state. Input 1 state on the last SCT clock edge.</w:t>
            </w:r>
          </w:p>
        </w:tc>
      </w:tr>
      <w:tr>
        <w:tc>
          <w:tcPr>
            <w:tcW w:type="dxa" w:w="2160"/>
          </w:tcPr>
          <w:p>
            <w:r>
              <w:t>AIN2</w:t>
            </w:r>
          </w:p>
        </w:tc>
        <w:tc>
          <w:tcPr>
            <w:tcW w:type="dxa" w:w="720"/>
          </w:tcPr>
          <w:p>
            <w:r>
              <w:t>rw</w:t>
            </w:r>
          </w:p>
        </w:tc>
        <w:tc>
          <w:tcPr>
            <w:tcW w:type="dxa" w:w="720"/>
          </w:tcPr>
          <w:p>
            <w:r>
              <w:t>2</w:t>
            </w:r>
          </w:p>
        </w:tc>
        <w:tc>
          <w:tcPr>
            <w:tcW w:type="dxa" w:w="1440"/>
          </w:tcPr>
          <w:p>
            <w:r>
              <w:t>1'b0</w:t>
            </w:r>
          </w:p>
        </w:tc>
        <w:tc>
          <w:tcPr>
            <w:tcW w:type="dxa" w:w="4320"/>
          </w:tcPr>
          <w:p>
            <w:r>
              <w:t>Input 2 state. Input 2 state on the last SCT clock edge.</w:t>
            </w:r>
          </w:p>
        </w:tc>
      </w:tr>
      <w:tr>
        <w:tc>
          <w:tcPr>
            <w:tcW w:type="dxa" w:w="2160"/>
          </w:tcPr>
          <w:p>
            <w:r>
              <w:t>AIN3</w:t>
            </w:r>
          </w:p>
        </w:tc>
        <w:tc>
          <w:tcPr>
            <w:tcW w:type="dxa" w:w="720"/>
          </w:tcPr>
          <w:p>
            <w:r>
              <w:t>rw</w:t>
            </w:r>
          </w:p>
        </w:tc>
        <w:tc>
          <w:tcPr>
            <w:tcW w:type="dxa" w:w="720"/>
          </w:tcPr>
          <w:p>
            <w:r>
              <w:t>3</w:t>
            </w:r>
          </w:p>
        </w:tc>
        <w:tc>
          <w:tcPr>
            <w:tcW w:type="dxa" w:w="1440"/>
          </w:tcPr>
          <w:p>
            <w:r>
              <w:t>1'b0</w:t>
            </w:r>
          </w:p>
        </w:tc>
        <w:tc>
          <w:tcPr>
            <w:tcW w:type="dxa" w:w="4320"/>
          </w:tcPr>
          <w:p>
            <w:r>
              <w:t>Input 3 state. Input 3 state on the last SCT clock edge.</w:t>
            </w:r>
          </w:p>
        </w:tc>
      </w:tr>
      <w:tr>
        <w:tc>
          <w:tcPr>
            <w:tcW w:type="dxa" w:w="2160"/>
          </w:tcPr>
          <w:p>
            <w:r>
              <w:t>AIN4</w:t>
            </w:r>
          </w:p>
        </w:tc>
        <w:tc>
          <w:tcPr>
            <w:tcW w:type="dxa" w:w="720"/>
          </w:tcPr>
          <w:p>
            <w:r>
              <w:t>rw</w:t>
            </w:r>
          </w:p>
        </w:tc>
        <w:tc>
          <w:tcPr>
            <w:tcW w:type="dxa" w:w="720"/>
          </w:tcPr>
          <w:p>
            <w:r>
              <w:t>4</w:t>
            </w:r>
          </w:p>
        </w:tc>
        <w:tc>
          <w:tcPr>
            <w:tcW w:type="dxa" w:w="1440"/>
          </w:tcPr>
          <w:p>
            <w:r>
              <w:t>1'b0</w:t>
            </w:r>
          </w:p>
        </w:tc>
        <w:tc>
          <w:tcPr>
            <w:tcW w:type="dxa" w:w="4320"/>
          </w:tcPr>
          <w:p>
            <w:r>
              <w:t>Input 4 state. Input 4 state on the last SCT clock edge.</w:t>
            </w:r>
          </w:p>
        </w:tc>
      </w:tr>
      <w:tr>
        <w:tc>
          <w:tcPr>
            <w:tcW w:type="dxa" w:w="2160"/>
          </w:tcPr>
          <w:p>
            <w:r>
              <w:t>AIN5</w:t>
            </w:r>
          </w:p>
        </w:tc>
        <w:tc>
          <w:tcPr>
            <w:tcW w:type="dxa" w:w="720"/>
          </w:tcPr>
          <w:p>
            <w:r>
              <w:t>rw</w:t>
            </w:r>
          </w:p>
        </w:tc>
        <w:tc>
          <w:tcPr>
            <w:tcW w:type="dxa" w:w="720"/>
          </w:tcPr>
          <w:p>
            <w:r>
              <w:t>5</w:t>
            </w:r>
          </w:p>
        </w:tc>
        <w:tc>
          <w:tcPr>
            <w:tcW w:type="dxa" w:w="1440"/>
          </w:tcPr>
          <w:p>
            <w:r>
              <w:t>1'b0</w:t>
            </w:r>
          </w:p>
        </w:tc>
        <w:tc>
          <w:tcPr>
            <w:tcW w:type="dxa" w:w="4320"/>
          </w:tcPr>
          <w:p>
            <w:r>
              <w:t>Input 5 state. Input 5 state on the last SCT clock edge.</w:t>
            </w:r>
          </w:p>
        </w:tc>
      </w:tr>
      <w:tr>
        <w:tc>
          <w:tcPr>
            <w:tcW w:type="dxa" w:w="2160"/>
          </w:tcPr>
          <w:p>
            <w:r>
              <w:t>AIN6</w:t>
            </w:r>
          </w:p>
        </w:tc>
        <w:tc>
          <w:tcPr>
            <w:tcW w:type="dxa" w:w="720"/>
          </w:tcPr>
          <w:p>
            <w:r>
              <w:t>rw</w:t>
            </w:r>
          </w:p>
        </w:tc>
        <w:tc>
          <w:tcPr>
            <w:tcW w:type="dxa" w:w="720"/>
          </w:tcPr>
          <w:p>
            <w:r>
              <w:t>6</w:t>
            </w:r>
          </w:p>
        </w:tc>
        <w:tc>
          <w:tcPr>
            <w:tcW w:type="dxa" w:w="1440"/>
          </w:tcPr>
          <w:p>
            <w:r>
              <w:t>1'b0</w:t>
            </w:r>
          </w:p>
        </w:tc>
        <w:tc>
          <w:tcPr>
            <w:tcW w:type="dxa" w:w="4320"/>
          </w:tcPr>
          <w:p>
            <w:r>
              <w:t>Input 6 state. Input 6 state on the last SCT clock edge.</w:t>
            </w:r>
          </w:p>
        </w:tc>
      </w:tr>
      <w:tr>
        <w:tc>
          <w:tcPr>
            <w:tcW w:type="dxa" w:w="2160"/>
          </w:tcPr>
          <w:p>
            <w:r>
              <w:t>AIN7</w:t>
            </w:r>
          </w:p>
        </w:tc>
        <w:tc>
          <w:tcPr>
            <w:tcW w:type="dxa" w:w="720"/>
          </w:tcPr>
          <w:p>
            <w:r>
              <w:t>rw</w:t>
            </w:r>
          </w:p>
        </w:tc>
        <w:tc>
          <w:tcPr>
            <w:tcW w:type="dxa" w:w="720"/>
          </w:tcPr>
          <w:p>
            <w:r>
              <w:t>7</w:t>
            </w:r>
          </w:p>
        </w:tc>
        <w:tc>
          <w:tcPr>
            <w:tcW w:type="dxa" w:w="1440"/>
          </w:tcPr>
          <w:p>
            <w:r>
              <w:t>1'b0</w:t>
            </w:r>
          </w:p>
        </w:tc>
        <w:tc>
          <w:tcPr>
            <w:tcW w:type="dxa" w:w="4320"/>
          </w:tcPr>
          <w:p>
            <w:r>
              <w:t>Input 7 state. Input 7 state on the last SCT clock edge.</w:t>
            </w:r>
          </w:p>
        </w:tc>
      </w:tr>
      <w:tr>
        <w:tc>
          <w:tcPr>
            <w:tcW w:type="dxa" w:w="2160"/>
          </w:tcPr>
          <w:p>
            <w:r>
              <w:t>AIN8</w:t>
            </w:r>
          </w:p>
        </w:tc>
        <w:tc>
          <w:tcPr>
            <w:tcW w:type="dxa" w:w="720"/>
          </w:tcPr>
          <w:p>
            <w:r>
              <w:t>rw</w:t>
            </w:r>
          </w:p>
        </w:tc>
        <w:tc>
          <w:tcPr>
            <w:tcW w:type="dxa" w:w="720"/>
          </w:tcPr>
          <w:p>
            <w:r>
              <w:t>8</w:t>
            </w:r>
          </w:p>
        </w:tc>
        <w:tc>
          <w:tcPr>
            <w:tcW w:type="dxa" w:w="1440"/>
          </w:tcPr>
          <w:p>
            <w:r>
              <w:t>1'b0</w:t>
            </w:r>
          </w:p>
        </w:tc>
        <w:tc>
          <w:tcPr>
            <w:tcW w:type="dxa" w:w="4320"/>
          </w:tcPr>
          <w:p>
            <w:r>
              <w:t>Input 8 state. Input 8 state on the last SCT clock edge.</w:t>
            </w:r>
          </w:p>
        </w:tc>
      </w:tr>
      <w:tr>
        <w:tc>
          <w:tcPr>
            <w:tcW w:type="dxa" w:w="2160"/>
          </w:tcPr>
          <w:p>
            <w:r>
              <w:t>AIN9</w:t>
            </w:r>
          </w:p>
        </w:tc>
        <w:tc>
          <w:tcPr>
            <w:tcW w:type="dxa" w:w="720"/>
          </w:tcPr>
          <w:p>
            <w:r>
              <w:t>rw</w:t>
            </w:r>
          </w:p>
        </w:tc>
        <w:tc>
          <w:tcPr>
            <w:tcW w:type="dxa" w:w="720"/>
          </w:tcPr>
          <w:p>
            <w:r>
              <w:t>9</w:t>
            </w:r>
          </w:p>
        </w:tc>
        <w:tc>
          <w:tcPr>
            <w:tcW w:type="dxa" w:w="1440"/>
          </w:tcPr>
          <w:p>
            <w:r>
              <w:t>1'b0</w:t>
            </w:r>
          </w:p>
        </w:tc>
        <w:tc>
          <w:tcPr>
            <w:tcW w:type="dxa" w:w="4320"/>
          </w:tcPr>
          <w:p>
            <w:r>
              <w:t>Input 9 state. Input 9 state on the last SCT clock edge.</w:t>
            </w:r>
          </w:p>
        </w:tc>
      </w:tr>
      <w:tr>
        <w:tc>
          <w:tcPr>
            <w:tcW w:type="dxa" w:w="2160"/>
          </w:tcPr>
          <w:p>
            <w:r>
              <w:t>AIN10</w:t>
            </w:r>
          </w:p>
        </w:tc>
        <w:tc>
          <w:tcPr>
            <w:tcW w:type="dxa" w:w="720"/>
          </w:tcPr>
          <w:p>
            <w:r>
              <w:t>rw</w:t>
            </w:r>
          </w:p>
        </w:tc>
        <w:tc>
          <w:tcPr>
            <w:tcW w:type="dxa" w:w="720"/>
          </w:tcPr>
          <w:p>
            <w:r>
              <w:t>10</w:t>
            </w:r>
          </w:p>
        </w:tc>
        <w:tc>
          <w:tcPr>
            <w:tcW w:type="dxa" w:w="1440"/>
          </w:tcPr>
          <w:p>
            <w:r>
              <w:t>1'b0</w:t>
            </w:r>
          </w:p>
        </w:tc>
        <w:tc>
          <w:tcPr>
            <w:tcW w:type="dxa" w:w="4320"/>
          </w:tcPr>
          <w:p>
            <w:r>
              <w:t>Input 10 state. Input 10 state on the last SCT clock edge.</w:t>
            </w:r>
          </w:p>
        </w:tc>
      </w:tr>
      <w:tr>
        <w:tc>
          <w:tcPr>
            <w:tcW w:type="dxa" w:w="2160"/>
          </w:tcPr>
          <w:p>
            <w:r>
              <w:t>AIN11</w:t>
            </w:r>
          </w:p>
        </w:tc>
        <w:tc>
          <w:tcPr>
            <w:tcW w:type="dxa" w:w="720"/>
          </w:tcPr>
          <w:p>
            <w:r>
              <w:t>rw</w:t>
            </w:r>
          </w:p>
        </w:tc>
        <w:tc>
          <w:tcPr>
            <w:tcW w:type="dxa" w:w="720"/>
          </w:tcPr>
          <w:p>
            <w:r>
              <w:t>11</w:t>
            </w:r>
          </w:p>
        </w:tc>
        <w:tc>
          <w:tcPr>
            <w:tcW w:type="dxa" w:w="1440"/>
          </w:tcPr>
          <w:p>
            <w:r>
              <w:t>1'b0</w:t>
            </w:r>
          </w:p>
        </w:tc>
        <w:tc>
          <w:tcPr>
            <w:tcW w:type="dxa" w:w="4320"/>
          </w:tcPr>
          <w:p>
            <w:r>
              <w:t>Input 11 state. Input 11 state on the last SCT clock edge.</w:t>
            </w:r>
          </w:p>
        </w:tc>
      </w:tr>
      <w:tr>
        <w:tc>
          <w:tcPr>
            <w:tcW w:type="dxa" w:w="2160"/>
          </w:tcPr>
          <w:p>
            <w:r>
              <w:t>AIN12</w:t>
            </w:r>
          </w:p>
        </w:tc>
        <w:tc>
          <w:tcPr>
            <w:tcW w:type="dxa" w:w="720"/>
          </w:tcPr>
          <w:p>
            <w:r>
              <w:t>rw</w:t>
            </w:r>
          </w:p>
        </w:tc>
        <w:tc>
          <w:tcPr>
            <w:tcW w:type="dxa" w:w="720"/>
          </w:tcPr>
          <w:p>
            <w:r>
              <w:t>12</w:t>
            </w:r>
          </w:p>
        </w:tc>
        <w:tc>
          <w:tcPr>
            <w:tcW w:type="dxa" w:w="1440"/>
          </w:tcPr>
          <w:p>
            <w:r>
              <w:t>1'b0</w:t>
            </w:r>
          </w:p>
        </w:tc>
        <w:tc>
          <w:tcPr>
            <w:tcW w:type="dxa" w:w="4320"/>
          </w:tcPr>
          <w:p>
            <w:r>
              <w:t>Input 12 state. Input 12 state on the last SCT clock edge.</w:t>
            </w:r>
          </w:p>
        </w:tc>
      </w:tr>
      <w:tr>
        <w:tc>
          <w:tcPr>
            <w:tcW w:type="dxa" w:w="2160"/>
          </w:tcPr>
          <w:p>
            <w:r>
              <w:t>AIN13</w:t>
            </w:r>
          </w:p>
        </w:tc>
        <w:tc>
          <w:tcPr>
            <w:tcW w:type="dxa" w:w="720"/>
          </w:tcPr>
          <w:p>
            <w:r>
              <w:t>rw</w:t>
            </w:r>
          </w:p>
        </w:tc>
        <w:tc>
          <w:tcPr>
            <w:tcW w:type="dxa" w:w="720"/>
          </w:tcPr>
          <w:p>
            <w:r>
              <w:t>13</w:t>
            </w:r>
          </w:p>
        </w:tc>
        <w:tc>
          <w:tcPr>
            <w:tcW w:type="dxa" w:w="1440"/>
          </w:tcPr>
          <w:p>
            <w:r>
              <w:t>1'b0</w:t>
            </w:r>
          </w:p>
        </w:tc>
        <w:tc>
          <w:tcPr>
            <w:tcW w:type="dxa" w:w="4320"/>
          </w:tcPr>
          <w:p>
            <w:r>
              <w:t>Input 13 state. Input 13 state on the last SCT clock edge.</w:t>
            </w:r>
          </w:p>
        </w:tc>
      </w:tr>
      <w:tr>
        <w:tc>
          <w:tcPr>
            <w:tcW w:type="dxa" w:w="2160"/>
          </w:tcPr>
          <w:p>
            <w:r>
              <w:t>AIN14</w:t>
            </w:r>
          </w:p>
        </w:tc>
        <w:tc>
          <w:tcPr>
            <w:tcW w:type="dxa" w:w="720"/>
          </w:tcPr>
          <w:p>
            <w:r>
              <w:t>rw</w:t>
            </w:r>
          </w:p>
        </w:tc>
        <w:tc>
          <w:tcPr>
            <w:tcW w:type="dxa" w:w="720"/>
          </w:tcPr>
          <w:p>
            <w:r>
              <w:t>14</w:t>
            </w:r>
          </w:p>
        </w:tc>
        <w:tc>
          <w:tcPr>
            <w:tcW w:type="dxa" w:w="1440"/>
          </w:tcPr>
          <w:p>
            <w:r>
              <w:t>1'b0</w:t>
            </w:r>
          </w:p>
        </w:tc>
        <w:tc>
          <w:tcPr>
            <w:tcW w:type="dxa" w:w="4320"/>
          </w:tcPr>
          <w:p>
            <w:r>
              <w:t>Input 14 state. Input 14 state on the last SCT clock edge.</w:t>
            </w:r>
          </w:p>
        </w:tc>
      </w:tr>
      <w:tr>
        <w:tc>
          <w:tcPr>
            <w:tcW w:type="dxa" w:w="2160"/>
          </w:tcPr>
          <w:p>
            <w:r>
              <w:t>AIN15</w:t>
            </w:r>
          </w:p>
        </w:tc>
        <w:tc>
          <w:tcPr>
            <w:tcW w:type="dxa" w:w="720"/>
          </w:tcPr>
          <w:p>
            <w:r>
              <w:t>rw</w:t>
            </w:r>
          </w:p>
        </w:tc>
        <w:tc>
          <w:tcPr>
            <w:tcW w:type="dxa" w:w="720"/>
          </w:tcPr>
          <w:p>
            <w:r>
              <w:t>15</w:t>
            </w:r>
          </w:p>
        </w:tc>
        <w:tc>
          <w:tcPr>
            <w:tcW w:type="dxa" w:w="1440"/>
          </w:tcPr>
          <w:p>
            <w:r>
              <w:t>1'b0</w:t>
            </w:r>
          </w:p>
        </w:tc>
        <w:tc>
          <w:tcPr>
            <w:tcW w:type="dxa" w:w="4320"/>
          </w:tcPr>
          <w:p>
            <w:r>
              <w:t>Input 15 state. Input 15 state on the last SCT clock edge.</w:t>
            </w:r>
          </w:p>
        </w:tc>
      </w:tr>
      <w:tr>
        <w:tc>
          <w:tcPr>
            <w:tcW w:type="dxa" w:w="2160"/>
          </w:tcPr>
          <w:p>
            <w:r>
              <w:t>SIN0</w:t>
            </w:r>
          </w:p>
        </w:tc>
        <w:tc>
          <w:tcPr>
            <w:tcW w:type="dxa" w:w="720"/>
          </w:tcPr>
          <w:p>
            <w:r>
              <w:t>rw</w:t>
            </w:r>
          </w:p>
        </w:tc>
        <w:tc>
          <w:tcPr>
            <w:tcW w:type="dxa" w:w="720"/>
          </w:tcPr>
          <w:p>
            <w:r>
              <w:t>16</w:t>
            </w:r>
          </w:p>
        </w:tc>
        <w:tc>
          <w:tcPr>
            <w:tcW w:type="dxa" w:w="1440"/>
          </w:tcPr>
          <w:p>
            <w:r>
              <w:t>1'b0</w:t>
            </w:r>
          </w:p>
        </w:tc>
        <w:tc>
          <w:tcPr>
            <w:tcW w:type="dxa" w:w="4320"/>
          </w:tcPr>
          <w:p>
            <w:r>
              <w:t>Input 0 state. Input 0 state following the synchronization specified by INSYNC.</w:t>
            </w:r>
          </w:p>
        </w:tc>
      </w:tr>
      <w:tr>
        <w:tc>
          <w:tcPr>
            <w:tcW w:type="dxa" w:w="2160"/>
          </w:tcPr>
          <w:p>
            <w:r>
              <w:t>SIN1</w:t>
            </w:r>
          </w:p>
        </w:tc>
        <w:tc>
          <w:tcPr>
            <w:tcW w:type="dxa" w:w="720"/>
          </w:tcPr>
          <w:p>
            <w:r>
              <w:t>rw</w:t>
            </w:r>
          </w:p>
        </w:tc>
        <w:tc>
          <w:tcPr>
            <w:tcW w:type="dxa" w:w="720"/>
          </w:tcPr>
          <w:p>
            <w:r>
              <w:t>17</w:t>
            </w:r>
          </w:p>
        </w:tc>
        <w:tc>
          <w:tcPr>
            <w:tcW w:type="dxa" w:w="1440"/>
          </w:tcPr>
          <w:p>
            <w:r>
              <w:t>1'b0</w:t>
            </w:r>
          </w:p>
        </w:tc>
        <w:tc>
          <w:tcPr>
            <w:tcW w:type="dxa" w:w="4320"/>
          </w:tcPr>
          <w:p>
            <w:r>
              <w:t>Input 1 state. Input 1 state following the synchronization specified by INSYNC.</w:t>
            </w:r>
          </w:p>
        </w:tc>
      </w:tr>
      <w:tr>
        <w:tc>
          <w:tcPr>
            <w:tcW w:type="dxa" w:w="2160"/>
          </w:tcPr>
          <w:p>
            <w:r>
              <w:t>SIN2</w:t>
            </w:r>
          </w:p>
        </w:tc>
        <w:tc>
          <w:tcPr>
            <w:tcW w:type="dxa" w:w="720"/>
          </w:tcPr>
          <w:p>
            <w:r>
              <w:t>rw</w:t>
            </w:r>
          </w:p>
        </w:tc>
        <w:tc>
          <w:tcPr>
            <w:tcW w:type="dxa" w:w="720"/>
          </w:tcPr>
          <w:p>
            <w:r>
              <w:t>18</w:t>
            </w:r>
          </w:p>
        </w:tc>
        <w:tc>
          <w:tcPr>
            <w:tcW w:type="dxa" w:w="1440"/>
          </w:tcPr>
          <w:p>
            <w:r>
              <w:t>1'b0</w:t>
            </w:r>
          </w:p>
        </w:tc>
        <w:tc>
          <w:tcPr>
            <w:tcW w:type="dxa" w:w="4320"/>
          </w:tcPr>
          <w:p>
            <w:r>
              <w:t>Input 2 state. Input 2 state following the synchronization specified by INSYNC.</w:t>
            </w:r>
          </w:p>
        </w:tc>
      </w:tr>
      <w:tr>
        <w:tc>
          <w:tcPr>
            <w:tcW w:type="dxa" w:w="2160"/>
          </w:tcPr>
          <w:p>
            <w:r>
              <w:t>SIN3</w:t>
            </w:r>
          </w:p>
        </w:tc>
        <w:tc>
          <w:tcPr>
            <w:tcW w:type="dxa" w:w="720"/>
          </w:tcPr>
          <w:p>
            <w:r>
              <w:t>rw</w:t>
            </w:r>
          </w:p>
        </w:tc>
        <w:tc>
          <w:tcPr>
            <w:tcW w:type="dxa" w:w="720"/>
          </w:tcPr>
          <w:p>
            <w:r>
              <w:t>19</w:t>
            </w:r>
          </w:p>
        </w:tc>
        <w:tc>
          <w:tcPr>
            <w:tcW w:type="dxa" w:w="1440"/>
          </w:tcPr>
          <w:p>
            <w:r>
              <w:t>1'b0</w:t>
            </w:r>
          </w:p>
        </w:tc>
        <w:tc>
          <w:tcPr>
            <w:tcW w:type="dxa" w:w="4320"/>
          </w:tcPr>
          <w:p>
            <w:r>
              <w:t>Input 3 state. Input 3 state following the synchronization specified by INSYNC.</w:t>
            </w:r>
          </w:p>
        </w:tc>
      </w:tr>
      <w:tr>
        <w:tc>
          <w:tcPr>
            <w:tcW w:type="dxa" w:w="2160"/>
          </w:tcPr>
          <w:p>
            <w:r>
              <w:t>SIN4</w:t>
            </w:r>
          </w:p>
        </w:tc>
        <w:tc>
          <w:tcPr>
            <w:tcW w:type="dxa" w:w="720"/>
          </w:tcPr>
          <w:p>
            <w:r>
              <w:t>rw</w:t>
            </w:r>
          </w:p>
        </w:tc>
        <w:tc>
          <w:tcPr>
            <w:tcW w:type="dxa" w:w="720"/>
          </w:tcPr>
          <w:p>
            <w:r>
              <w:t>20</w:t>
            </w:r>
          </w:p>
        </w:tc>
        <w:tc>
          <w:tcPr>
            <w:tcW w:type="dxa" w:w="1440"/>
          </w:tcPr>
          <w:p>
            <w:r>
              <w:t>1'b0</w:t>
            </w:r>
          </w:p>
        </w:tc>
        <w:tc>
          <w:tcPr>
            <w:tcW w:type="dxa" w:w="4320"/>
          </w:tcPr>
          <w:p>
            <w:r>
              <w:t>Input 4 state. Input 4 state following the synchronization specified by INSYNC.</w:t>
            </w:r>
          </w:p>
        </w:tc>
      </w:tr>
      <w:tr>
        <w:tc>
          <w:tcPr>
            <w:tcW w:type="dxa" w:w="2160"/>
          </w:tcPr>
          <w:p>
            <w:r>
              <w:t>SIN5</w:t>
            </w:r>
          </w:p>
        </w:tc>
        <w:tc>
          <w:tcPr>
            <w:tcW w:type="dxa" w:w="720"/>
          </w:tcPr>
          <w:p>
            <w:r>
              <w:t>rw</w:t>
            </w:r>
          </w:p>
        </w:tc>
        <w:tc>
          <w:tcPr>
            <w:tcW w:type="dxa" w:w="720"/>
          </w:tcPr>
          <w:p>
            <w:r>
              <w:t>21</w:t>
            </w:r>
          </w:p>
        </w:tc>
        <w:tc>
          <w:tcPr>
            <w:tcW w:type="dxa" w:w="1440"/>
          </w:tcPr>
          <w:p>
            <w:r>
              <w:t>1'b0</w:t>
            </w:r>
          </w:p>
        </w:tc>
        <w:tc>
          <w:tcPr>
            <w:tcW w:type="dxa" w:w="4320"/>
          </w:tcPr>
          <w:p>
            <w:r>
              <w:t>Input 5 state. Input 5 state following the synchronization specified by INSYNC.</w:t>
            </w:r>
          </w:p>
        </w:tc>
      </w:tr>
      <w:tr>
        <w:tc>
          <w:tcPr>
            <w:tcW w:type="dxa" w:w="2160"/>
          </w:tcPr>
          <w:p>
            <w:r>
              <w:t>SIN6</w:t>
            </w:r>
          </w:p>
        </w:tc>
        <w:tc>
          <w:tcPr>
            <w:tcW w:type="dxa" w:w="720"/>
          </w:tcPr>
          <w:p>
            <w:r>
              <w:t>rw</w:t>
            </w:r>
          </w:p>
        </w:tc>
        <w:tc>
          <w:tcPr>
            <w:tcW w:type="dxa" w:w="720"/>
          </w:tcPr>
          <w:p>
            <w:r>
              <w:t>22</w:t>
            </w:r>
          </w:p>
        </w:tc>
        <w:tc>
          <w:tcPr>
            <w:tcW w:type="dxa" w:w="1440"/>
          </w:tcPr>
          <w:p>
            <w:r>
              <w:t>1'b0</w:t>
            </w:r>
          </w:p>
        </w:tc>
        <w:tc>
          <w:tcPr>
            <w:tcW w:type="dxa" w:w="4320"/>
          </w:tcPr>
          <w:p>
            <w:r>
              <w:t>Input 6 state. Input 6 state following the synchronization specified by INSYNC.</w:t>
            </w:r>
          </w:p>
        </w:tc>
      </w:tr>
      <w:tr>
        <w:tc>
          <w:tcPr>
            <w:tcW w:type="dxa" w:w="2160"/>
          </w:tcPr>
          <w:p>
            <w:r>
              <w:t>SIN7</w:t>
            </w:r>
          </w:p>
        </w:tc>
        <w:tc>
          <w:tcPr>
            <w:tcW w:type="dxa" w:w="720"/>
          </w:tcPr>
          <w:p>
            <w:r>
              <w:t>rw</w:t>
            </w:r>
          </w:p>
        </w:tc>
        <w:tc>
          <w:tcPr>
            <w:tcW w:type="dxa" w:w="720"/>
          </w:tcPr>
          <w:p>
            <w:r>
              <w:t>23</w:t>
            </w:r>
          </w:p>
        </w:tc>
        <w:tc>
          <w:tcPr>
            <w:tcW w:type="dxa" w:w="1440"/>
          </w:tcPr>
          <w:p>
            <w:r>
              <w:t>1'b0</w:t>
            </w:r>
          </w:p>
        </w:tc>
        <w:tc>
          <w:tcPr>
            <w:tcW w:type="dxa" w:w="4320"/>
          </w:tcPr>
          <w:p>
            <w:r>
              <w:t>Input 7 state. Input 7 state following the synchronization specified by INSYNC.</w:t>
            </w:r>
          </w:p>
        </w:tc>
      </w:tr>
      <w:tr>
        <w:tc>
          <w:tcPr>
            <w:tcW w:type="dxa" w:w="2160"/>
          </w:tcPr>
          <w:p>
            <w:r>
              <w:t>SIN8</w:t>
            </w:r>
          </w:p>
        </w:tc>
        <w:tc>
          <w:tcPr>
            <w:tcW w:type="dxa" w:w="720"/>
          </w:tcPr>
          <w:p>
            <w:r>
              <w:t>rw</w:t>
            </w:r>
          </w:p>
        </w:tc>
        <w:tc>
          <w:tcPr>
            <w:tcW w:type="dxa" w:w="720"/>
          </w:tcPr>
          <w:p>
            <w:r>
              <w:t>24</w:t>
            </w:r>
          </w:p>
        </w:tc>
        <w:tc>
          <w:tcPr>
            <w:tcW w:type="dxa" w:w="1440"/>
          </w:tcPr>
          <w:p>
            <w:r>
              <w:t>1'b0</w:t>
            </w:r>
          </w:p>
        </w:tc>
        <w:tc>
          <w:tcPr>
            <w:tcW w:type="dxa" w:w="4320"/>
          </w:tcPr>
          <w:p>
            <w:r>
              <w:t>Input 8 state. Input 8 state following the synchronization specified by INSYNC.</w:t>
            </w:r>
          </w:p>
        </w:tc>
      </w:tr>
      <w:tr>
        <w:tc>
          <w:tcPr>
            <w:tcW w:type="dxa" w:w="2160"/>
          </w:tcPr>
          <w:p>
            <w:r>
              <w:t>SIN9</w:t>
            </w:r>
          </w:p>
        </w:tc>
        <w:tc>
          <w:tcPr>
            <w:tcW w:type="dxa" w:w="720"/>
          </w:tcPr>
          <w:p>
            <w:r>
              <w:t>rw</w:t>
            </w:r>
          </w:p>
        </w:tc>
        <w:tc>
          <w:tcPr>
            <w:tcW w:type="dxa" w:w="720"/>
          </w:tcPr>
          <w:p>
            <w:r>
              <w:t>25</w:t>
            </w:r>
          </w:p>
        </w:tc>
        <w:tc>
          <w:tcPr>
            <w:tcW w:type="dxa" w:w="1440"/>
          </w:tcPr>
          <w:p>
            <w:r>
              <w:t>1'b0</w:t>
            </w:r>
          </w:p>
        </w:tc>
        <w:tc>
          <w:tcPr>
            <w:tcW w:type="dxa" w:w="4320"/>
          </w:tcPr>
          <w:p>
            <w:r>
              <w:t>Input 9 state. Input 9 state following the synchronization specified by INSYNC.</w:t>
            </w:r>
          </w:p>
        </w:tc>
      </w:tr>
      <w:tr>
        <w:tc>
          <w:tcPr>
            <w:tcW w:type="dxa" w:w="2160"/>
          </w:tcPr>
          <w:p>
            <w:r>
              <w:t>SIN10</w:t>
            </w:r>
          </w:p>
        </w:tc>
        <w:tc>
          <w:tcPr>
            <w:tcW w:type="dxa" w:w="720"/>
          </w:tcPr>
          <w:p>
            <w:r>
              <w:t>rw</w:t>
            </w:r>
          </w:p>
        </w:tc>
        <w:tc>
          <w:tcPr>
            <w:tcW w:type="dxa" w:w="720"/>
          </w:tcPr>
          <w:p>
            <w:r>
              <w:t>26</w:t>
            </w:r>
          </w:p>
        </w:tc>
        <w:tc>
          <w:tcPr>
            <w:tcW w:type="dxa" w:w="1440"/>
          </w:tcPr>
          <w:p>
            <w:r>
              <w:t>1'b0</w:t>
            </w:r>
          </w:p>
        </w:tc>
        <w:tc>
          <w:tcPr>
            <w:tcW w:type="dxa" w:w="4320"/>
          </w:tcPr>
          <w:p>
            <w:r>
              <w:t>Input 10 state. Input 10 state following the synchronization specified by INSYNC.</w:t>
            </w:r>
          </w:p>
        </w:tc>
      </w:tr>
      <w:tr>
        <w:tc>
          <w:tcPr>
            <w:tcW w:type="dxa" w:w="2160"/>
          </w:tcPr>
          <w:p>
            <w:r>
              <w:t>SIN11</w:t>
            </w:r>
          </w:p>
        </w:tc>
        <w:tc>
          <w:tcPr>
            <w:tcW w:type="dxa" w:w="720"/>
          </w:tcPr>
          <w:p>
            <w:r>
              <w:t>rw</w:t>
            </w:r>
          </w:p>
        </w:tc>
        <w:tc>
          <w:tcPr>
            <w:tcW w:type="dxa" w:w="720"/>
          </w:tcPr>
          <w:p>
            <w:r>
              <w:t>27</w:t>
            </w:r>
          </w:p>
        </w:tc>
        <w:tc>
          <w:tcPr>
            <w:tcW w:type="dxa" w:w="1440"/>
          </w:tcPr>
          <w:p>
            <w:r>
              <w:t>1'b0</w:t>
            </w:r>
          </w:p>
        </w:tc>
        <w:tc>
          <w:tcPr>
            <w:tcW w:type="dxa" w:w="4320"/>
          </w:tcPr>
          <w:p>
            <w:r>
              <w:t>Input 11 state. Input 11 state following the synchronization specified by INSYNC.</w:t>
            </w:r>
          </w:p>
        </w:tc>
      </w:tr>
      <w:tr>
        <w:tc>
          <w:tcPr>
            <w:tcW w:type="dxa" w:w="2160"/>
          </w:tcPr>
          <w:p>
            <w:r>
              <w:t>SIN12</w:t>
            </w:r>
          </w:p>
        </w:tc>
        <w:tc>
          <w:tcPr>
            <w:tcW w:type="dxa" w:w="720"/>
          </w:tcPr>
          <w:p>
            <w:r>
              <w:t>rw</w:t>
            </w:r>
          </w:p>
        </w:tc>
        <w:tc>
          <w:tcPr>
            <w:tcW w:type="dxa" w:w="720"/>
          </w:tcPr>
          <w:p>
            <w:r>
              <w:t>28</w:t>
            </w:r>
          </w:p>
        </w:tc>
        <w:tc>
          <w:tcPr>
            <w:tcW w:type="dxa" w:w="1440"/>
          </w:tcPr>
          <w:p>
            <w:r>
              <w:t>1'b0</w:t>
            </w:r>
          </w:p>
        </w:tc>
        <w:tc>
          <w:tcPr>
            <w:tcW w:type="dxa" w:w="4320"/>
          </w:tcPr>
          <w:p>
            <w:r>
              <w:t>Input 12 state. Input 12 state following the synchronization specified by INSYNC.</w:t>
            </w:r>
          </w:p>
        </w:tc>
      </w:tr>
      <w:tr>
        <w:tc>
          <w:tcPr>
            <w:tcW w:type="dxa" w:w="2160"/>
          </w:tcPr>
          <w:p>
            <w:r>
              <w:t>SIN13</w:t>
            </w:r>
          </w:p>
        </w:tc>
        <w:tc>
          <w:tcPr>
            <w:tcW w:type="dxa" w:w="720"/>
          </w:tcPr>
          <w:p>
            <w:r>
              <w:t>rw</w:t>
            </w:r>
          </w:p>
        </w:tc>
        <w:tc>
          <w:tcPr>
            <w:tcW w:type="dxa" w:w="720"/>
          </w:tcPr>
          <w:p>
            <w:r>
              <w:t>29</w:t>
            </w:r>
          </w:p>
        </w:tc>
        <w:tc>
          <w:tcPr>
            <w:tcW w:type="dxa" w:w="1440"/>
          </w:tcPr>
          <w:p>
            <w:r>
              <w:t>1'b0</w:t>
            </w:r>
          </w:p>
        </w:tc>
        <w:tc>
          <w:tcPr>
            <w:tcW w:type="dxa" w:w="4320"/>
          </w:tcPr>
          <w:p>
            <w:r>
              <w:t>Input 13 state. Input 13 state following the synchronization specified by INSYNC.</w:t>
            </w:r>
          </w:p>
        </w:tc>
      </w:tr>
      <w:tr>
        <w:tc>
          <w:tcPr>
            <w:tcW w:type="dxa" w:w="2160"/>
          </w:tcPr>
          <w:p>
            <w:r>
              <w:t>SIN14</w:t>
            </w:r>
          </w:p>
        </w:tc>
        <w:tc>
          <w:tcPr>
            <w:tcW w:type="dxa" w:w="720"/>
          </w:tcPr>
          <w:p>
            <w:r>
              <w:t>rw</w:t>
            </w:r>
          </w:p>
        </w:tc>
        <w:tc>
          <w:tcPr>
            <w:tcW w:type="dxa" w:w="720"/>
          </w:tcPr>
          <w:p>
            <w:r>
              <w:t>30</w:t>
            </w:r>
          </w:p>
        </w:tc>
        <w:tc>
          <w:tcPr>
            <w:tcW w:type="dxa" w:w="1440"/>
          </w:tcPr>
          <w:p>
            <w:r>
              <w:t>1'b0</w:t>
            </w:r>
          </w:p>
        </w:tc>
        <w:tc>
          <w:tcPr>
            <w:tcW w:type="dxa" w:w="4320"/>
          </w:tcPr>
          <w:p>
            <w:r>
              <w:t>Input 14 state. Input 14 state following the synchronization specified by INSYNC.</w:t>
            </w:r>
          </w:p>
        </w:tc>
      </w:tr>
      <w:tr>
        <w:tc>
          <w:tcPr>
            <w:tcW w:type="dxa" w:w="2160"/>
          </w:tcPr>
          <w:p>
            <w:r>
              <w:t>SIN15</w:t>
            </w:r>
          </w:p>
        </w:tc>
        <w:tc>
          <w:tcPr>
            <w:tcW w:type="dxa" w:w="720"/>
          </w:tcPr>
          <w:p>
            <w:r>
              <w:t>rw</w:t>
            </w:r>
          </w:p>
        </w:tc>
        <w:tc>
          <w:tcPr>
            <w:tcW w:type="dxa" w:w="720"/>
          </w:tcPr>
          <w:p>
            <w:r>
              <w:t>31</w:t>
            </w:r>
          </w:p>
        </w:tc>
        <w:tc>
          <w:tcPr>
            <w:tcW w:type="dxa" w:w="1440"/>
          </w:tcPr>
          <w:p>
            <w:r>
              <w:t>1'b0</w:t>
            </w:r>
          </w:p>
        </w:tc>
        <w:tc>
          <w:tcPr>
            <w:tcW w:type="dxa" w:w="4320"/>
          </w:tcPr>
          <w:p>
            <w:r>
              <w:t>Input 15 state. Input 15 state following the synchronization specified by INSYNC.</w:t>
            </w:r>
          </w:p>
        </w:tc>
      </w:tr>
    </w:tbl>
    <w:p/>
    <w:p>
      <w:pPr>
        <w:pStyle w:val="Heading3"/>
      </w:pPr>
      <w:r>
        <w:t>SCT0_REGMODE</w:t>
      </w:r>
    </w:p>
    <w:p>
      <w:r>
        <w:t>Offset Address: 0x4008504c</w:t>
      </w:r>
    </w:p>
    <w:p>
      <w:r>
        <w:t>SCT match/capture mode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REGMOD_L</w:t>
            </w:r>
          </w:p>
        </w:tc>
        <w:tc>
          <w:tcPr>
            <w:tcW w:type="dxa" w:w="720"/>
          </w:tcPr>
          <w:p>
            <w:r>
              <w:t>rw</w:t>
            </w:r>
          </w:p>
        </w:tc>
        <w:tc>
          <w:tcPr>
            <w:tcW w:type="dxa" w:w="720"/>
          </w:tcPr>
          <w:p>
            <w:r>
              <w:t>15:0</w:t>
            </w:r>
          </w:p>
        </w:tc>
        <w:tc>
          <w:tcPr>
            <w:tcW w:type="dxa" w:w="1440"/>
          </w:tcPr>
          <w:p>
            <w:r>
              <w:t>16'b0</w:t>
            </w:r>
          </w:p>
        </w:tc>
        <w:tc>
          <w:tcPr>
            <w:tcW w:type="dxa" w:w="4320"/>
          </w:tcPr>
          <w:p>
            <w:r>
              <w:t>Each bit controls one match/capture register (register 0 = bit 0, register 1 = bit 1, etc.). The number of bits = number of match/captures in this SCT. 0 = register operates as match register. 1 = register operates as capture register.</w:t>
            </w:r>
          </w:p>
        </w:tc>
      </w:tr>
      <w:tr>
        <w:tc>
          <w:tcPr>
            <w:tcW w:type="dxa" w:w="2160"/>
          </w:tcPr>
          <w:p>
            <w:r>
              <w:t>REGMOD_H</w:t>
            </w:r>
          </w:p>
        </w:tc>
        <w:tc>
          <w:tcPr>
            <w:tcW w:type="dxa" w:w="720"/>
          </w:tcPr>
          <w:p>
            <w:r>
              <w:t>rw</w:t>
            </w:r>
          </w:p>
        </w:tc>
        <w:tc>
          <w:tcPr>
            <w:tcW w:type="dxa" w:w="720"/>
          </w:tcPr>
          <w:p>
            <w:r>
              <w:t>31:16</w:t>
            </w:r>
          </w:p>
        </w:tc>
        <w:tc>
          <w:tcPr>
            <w:tcW w:type="dxa" w:w="1440"/>
          </w:tcPr>
          <w:p>
            <w:r>
              <w:t>16'b0</w:t>
            </w:r>
          </w:p>
        </w:tc>
        <w:tc>
          <w:tcPr>
            <w:tcW w:type="dxa" w:w="4320"/>
          </w:tcPr>
          <w:p>
            <w:r>
              <w:t>Each bit controls one match/capture register (register 0 = bit 16, register 1 = bit 17, etc.). The number of bits = number of match/captures in this SCT. 0 = register operates as match registers. 1 = register operates as capture registers.</w:t>
            </w:r>
          </w:p>
        </w:tc>
      </w:tr>
    </w:tbl>
    <w:p/>
    <w:p>
      <w:pPr>
        <w:pStyle w:val="Heading3"/>
      </w:pPr>
      <w:r>
        <w:t>SCT0_OUTPUT</w:t>
      </w:r>
    </w:p>
    <w:p>
      <w:r>
        <w:t>Offset Address: 0x40085050</w:t>
      </w:r>
    </w:p>
    <w:p>
      <w:r>
        <w:t>SCT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OUT</w:t>
            </w:r>
          </w:p>
        </w:tc>
        <w:tc>
          <w:tcPr>
            <w:tcW w:type="dxa" w:w="720"/>
          </w:tcPr>
          <w:p>
            <w:r>
              <w:t>rw</w:t>
            </w:r>
          </w:p>
        </w:tc>
        <w:tc>
          <w:tcPr>
            <w:tcW w:type="dxa" w:w="720"/>
          </w:tcPr>
          <w:p>
            <w:r>
              <w:t>15:0</w:t>
            </w:r>
          </w:p>
        </w:tc>
        <w:tc>
          <w:tcPr>
            <w:tcW w:type="dxa" w:w="1440"/>
          </w:tcPr>
          <w:p>
            <w:r>
              <w:t>16'b0</w:t>
            </w:r>
          </w:p>
        </w:tc>
        <w:tc>
          <w:tcPr>
            <w:tcW w:type="dxa" w:w="4320"/>
          </w:tcPr>
          <w:p>
            <w:r>
              <w:t>Writing a 1 to bit n forces the corresponding output HIGH. Writing a 0 forces the corresponding output LOW (output 0 = bit 0, output 1 = bit 1, etc.). The number of bits = number of outputs in this SCT.</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SCT0_OUTPUTDIRCTRL</w:t>
      </w:r>
    </w:p>
    <w:p>
      <w:r>
        <w:t>Offset Address: 0x40085054</w:t>
      </w:r>
    </w:p>
    <w:p>
      <w:r>
        <w:t>SCT output counter direction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SETCLR0</w:t>
            </w:r>
          </w:p>
        </w:tc>
        <w:tc>
          <w:tcPr>
            <w:tcW w:type="dxa" w:w="720"/>
          </w:tcPr>
          <w:p>
            <w:r>
              <w:t>rw</w:t>
            </w:r>
          </w:p>
        </w:tc>
        <w:tc>
          <w:tcPr>
            <w:tcW w:type="dxa" w:w="720"/>
          </w:tcPr>
          <w:p>
            <w:r>
              <w:t>1:0</w:t>
            </w:r>
          </w:p>
        </w:tc>
        <w:tc>
          <w:tcPr>
            <w:tcW w:type="dxa" w:w="1440"/>
          </w:tcPr>
          <w:p>
            <w:r>
              <w:t>2'b0</w:t>
            </w:r>
          </w:p>
        </w:tc>
        <w:tc>
          <w:tcPr>
            <w:tcW w:type="dxa" w:w="4320"/>
          </w:tcPr>
          <w:p>
            <w:r>
              <w:t>Set/clear operation on output 0. Value 0x3 is reserved. Do not program this value.</w:t>
            </w:r>
          </w:p>
        </w:tc>
      </w:tr>
      <w:tr>
        <w:tc>
          <w:tcPr>
            <w:tcW w:type="dxa" w:w="2160"/>
          </w:tcPr>
          <w:p>
            <w:r>
              <w:t>SETCLR1</w:t>
            </w:r>
          </w:p>
        </w:tc>
        <w:tc>
          <w:tcPr>
            <w:tcW w:type="dxa" w:w="720"/>
          </w:tcPr>
          <w:p>
            <w:r>
              <w:t>rw</w:t>
            </w:r>
          </w:p>
        </w:tc>
        <w:tc>
          <w:tcPr>
            <w:tcW w:type="dxa" w:w="720"/>
          </w:tcPr>
          <w:p>
            <w:r>
              <w:t>3:2</w:t>
            </w:r>
          </w:p>
        </w:tc>
        <w:tc>
          <w:tcPr>
            <w:tcW w:type="dxa" w:w="1440"/>
          </w:tcPr>
          <w:p>
            <w:r>
              <w:t>2'b0</w:t>
            </w:r>
          </w:p>
        </w:tc>
        <w:tc>
          <w:tcPr>
            <w:tcW w:type="dxa" w:w="4320"/>
          </w:tcPr>
          <w:p>
            <w:r>
              <w:t>Set/clear operation on output 1. Value 0x3 is reserved. Do not program this value.</w:t>
            </w:r>
          </w:p>
        </w:tc>
      </w:tr>
      <w:tr>
        <w:tc>
          <w:tcPr>
            <w:tcW w:type="dxa" w:w="2160"/>
          </w:tcPr>
          <w:p>
            <w:r>
              <w:t>SETCLR2</w:t>
            </w:r>
          </w:p>
        </w:tc>
        <w:tc>
          <w:tcPr>
            <w:tcW w:type="dxa" w:w="720"/>
          </w:tcPr>
          <w:p>
            <w:r>
              <w:t>rw</w:t>
            </w:r>
          </w:p>
        </w:tc>
        <w:tc>
          <w:tcPr>
            <w:tcW w:type="dxa" w:w="720"/>
          </w:tcPr>
          <w:p>
            <w:r>
              <w:t>5:4</w:t>
            </w:r>
          </w:p>
        </w:tc>
        <w:tc>
          <w:tcPr>
            <w:tcW w:type="dxa" w:w="1440"/>
          </w:tcPr>
          <w:p>
            <w:r>
              <w:t>2'b0</w:t>
            </w:r>
          </w:p>
        </w:tc>
        <w:tc>
          <w:tcPr>
            <w:tcW w:type="dxa" w:w="4320"/>
          </w:tcPr>
          <w:p>
            <w:r>
              <w:t>Set/clear operation on output 2. Value 0x3 is reserved. Do not program this value.</w:t>
            </w:r>
          </w:p>
        </w:tc>
      </w:tr>
      <w:tr>
        <w:tc>
          <w:tcPr>
            <w:tcW w:type="dxa" w:w="2160"/>
          </w:tcPr>
          <w:p>
            <w:r>
              <w:t>SETCLR3</w:t>
            </w:r>
          </w:p>
        </w:tc>
        <w:tc>
          <w:tcPr>
            <w:tcW w:type="dxa" w:w="720"/>
          </w:tcPr>
          <w:p>
            <w:r>
              <w:t>rw</w:t>
            </w:r>
          </w:p>
        </w:tc>
        <w:tc>
          <w:tcPr>
            <w:tcW w:type="dxa" w:w="720"/>
          </w:tcPr>
          <w:p>
            <w:r>
              <w:t>7:6</w:t>
            </w:r>
          </w:p>
        </w:tc>
        <w:tc>
          <w:tcPr>
            <w:tcW w:type="dxa" w:w="1440"/>
          </w:tcPr>
          <w:p>
            <w:r>
              <w:t>2'b0</w:t>
            </w:r>
          </w:p>
        </w:tc>
        <w:tc>
          <w:tcPr>
            <w:tcW w:type="dxa" w:w="4320"/>
          </w:tcPr>
          <w:p>
            <w:r>
              <w:t>Set/clear operation on output 3. Value 0x3 is reserved. Do not program this value.</w:t>
            </w:r>
          </w:p>
        </w:tc>
      </w:tr>
      <w:tr>
        <w:tc>
          <w:tcPr>
            <w:tcW w:type="dxa" w:w="2160"/>
          </w:tcPr>
          <w:p>
            <w:r>
              <w:t>SETCLR4</w:t>
            </w:r>
          </w:p>
        </w:tc>
        <w:tc>
          <w:tcPr>
            <w:tcW w:type="dxa" w:w="720"/>
          </w:tcPr>
          <w:p>
            <w:r>
              <w:t>rw</w:t>
            </w:r>
          </w:p>
        </w:tc>
        <w:tc>
          <w:tcPr>
            <w:tcW w:type="dxa" w:w="720"/>
          </w:tcPr>
          <w:p>
            <w:r>
              <w:t>9:8</w:t>
            </w:r>
          </w:p>
        </w:tc>
        <w:tc>
          <w:tcPr>
            <w:tcW w:type="dxa" w:w="1440"/>
          </w:tcPr>
          <w:p>
            <w:r>
              <w:t>2'b0</w:t>
            </w:r>
          </w:p>
        </w:tc>
        <w:tc>
          <w:tcPr>
            <w:tcW w:type="dxa" w:w="4320"/>
          </w:tcPr>
          <w:p>
            <w:r>
              <w:t>Set/clear operation on output 4. Value 0x3 is reserved. Do not program this value.</w:t>
            </w:r>
          </w:p>
        </w:tc>
      </w:tr>
      <w:tr>
        <w:tc>
          <w:tcPr>
            <w:tcW w:type="dxa" w:w="2160"/>
          </w:tcPr>
          <w:p>
            <w:r>
              <w:t>SETCLR5</w:t>
            </w:r>
          </w:p>
        </w:tc>
        <w:tc>
          <w:tcPr>
            <w:tcW w:type="dxa" w:w="720"/>
          </w:tcPr>
          <w:p>
            <w:r>
              <w:t>rw</w:t>
            </w:r>
          </w:p>
        </w:tc>
        <w:tc>
          <w:tcPr>
            <w:tcW w:type="dxa" w:w="720"/>
          </w:tcPr>
          <w:p>
            <w:r>
              <w:t>11:10</w:t>
            </w:r>
          </w:p>
        </w:tc>
        <w:tc>
          <w:tcPr>
            <w:tcW w:type="dxa" w:w="1440"/>
          </w:tcPr>
          <w:p>
            <w:r>
              <w:t>2'b0</w:t>
            </w:r>
          </w:p>
        </w:tc>
        <w:tc>
          <w:tcPr>
            <w:tcW w:type="dxa" w:w="4320"/>
          </w:tcPr>
          <w:p>
            <w:r>
              <w:t>Set/clear operation on output 5. Value 0x3 is reserved. Do not program this value.</w:t>
            </w:r>
          </w:p>
        </w:tc>
      </w:tr>
      <w:tr>
        <w:tc>
          <w:tcPr>
            <w:tcW w:type="dxa" w:w="2160"/>
          </w:tcPr>
          <w:p>
            <w:r>
              <w:t>SETCLR6</w:t>
            </w:r>
          </w:p>
        </w:tc>
        <w:tc>
          <w:tcPr>
            <w:tcW w:type="dxa" w:w="720"/>
          </w:tcPr>
          <w:p>
            <w:r>
              <w:t>rw</w:t>
            </w:r>
          </w:p>
        </w:tc>
        <w:tc>
          <w:tcPr>
            <w:tcW w:type="dxa" w:w="720"/>
          </w:tcPr>
          <w:p>
            <w:r>
              <w:t>13:12</w:t>
            </w:r>
          </w:p>
        </w:tc>
        <w:tc>
          <w:tcPr>
            <w:tcW w:type="dxa" w:w="1440"/>
          </w:tcPr>
          <w:p>
            <w:r>
              <w:t>2'b0</w:t>
            </w:r>
          </w:p>
        </w:tc>
        <w:tc>
          <w:tcPr>
            <w:tcW w:type="dxa" w:w="4320"/>
          </w:tcPr>
          <w:p>
            <w:r>
              <w:t>Set/clear operation on output 6. Value 0x3 is reserved. Do not program this value.</w:t>
            </w:r>
          </w:p>
        </w:tc>
      </w:tr>
      <w:tr>
        <w:tc>
          <w:tcPr>
            <w:tcW w:type="dxa" w:w="2160"/>
          </w:tcPr>
          <w:p>
            <w:r>
              <w:t>SETCLR7</w:t>
            </w:r>
          </w:p>
        </w:tc>
        <w:tc>
          <w:tcPr>
            <w:tcW w:type="dxa" w:w="720"/>
          </w:tcPr>
          <w:p>
            <w:r>
              <w:t>rw</w:t>
            </w:r>
          </w:p>
        </w:tc>
        <w:tc>
          <w:tcPr>
            <w:tcW w:type="dxa" w:w="720"/>
          </w:tcPr>
          <w:p>
            <w:r>
              <w:t>15:14</w:t>
            </w:r>
          </w:p>
        </w:tc>
        <w:tc>
          <w:tcPr>
            <w:tcW w:type="dxa" w:w="1440"/>
          </w:tcPr>
          <w:p>
            <w:r>
              <w:t>2'b0</w:t>
            </w:r>
          </w:p>
        </w:tc>
        <w:tc>
          <w:tcPr>
            <w:tcW w:type="dxa" w:w="4320"/>
          </w:tcPr>
          <w:p>
            <w:r>
              <w:t>Set/clear operation on output 7. Value 0x3 is reserved. Do not program this value.</w:t>
            </w:r>
          </w:p>
        </w:tc>
      </w:tr>
      <w:tr>
        <w:tc>
          <w:tcPr>
            <w:tcW w:type="dxa" w:w="2160"/>
          </w:tcPr>
          <w:p>
            <w:r>
              <w:t>SETCLR8</w:t>
            </w:r>
          </w:p>
        </w:tc>
        <w:tc>
          <w:tcPr>
            <w:tcW w:type="dxa" w:w="720"/>
          </w:tcPr>
          <w:p>
            <w:r>
              <w:t>rw</w:t>
            </w:r>
          </w:p>
        </w:tc>
        <w:tc>
          <w:tcPr>
            <w:tcW w:type="dxa" w:w="720"/>
          </w:tcPr>
          <w:p>
            <w:r>
              <w:t>17:16</w:t>
            </w:r>
          </w:p>
        </w:tc>
        <w:tc>
          <w:tcPr>
            <w:tcW w:type="dxa" w:w="1440"/>
          </w:tcPr>
          <w:p>
            <w:r>
              <w:t>2'b0</w:t>
            </w:r>
          </w:p>
        </w:tc>
        <w:tc>
          <w:tcPr>
            <w:tcW w:type="dxa" w:w="4320"/>
          </w:tcPr>
          <w:p>
            <w:r>
              <w:t>Set/clear operation on output 8. Value 0x3 is reserved. Do not program this value.</w:t>
            </w:r>
          </w:p>
        </w:tc>
      </w:tr>
      <w:tr>
        <w:tc>
          <w:tcPr>
            <w:tcW w:type="dxa" w:w="2160"/>
          </w:tcPr>
          <w:p>
            <w:r>
              <w:t>SETCLR9</w:t>
            </w:r>
          </w:p>
        </w:tc>
        <w:tc>
          <w:tcPr>
            <w:tcW w:type="dxa" w:w="720"/>
          </w:tcPr>
          <w:p>
            <w:r>
              <w:t>rw</w:t>
            </w:r>
          </w:p>
        </w:tc>
        <w:tc>
          <w:tcPr>
            <w:tcW w:type="dxa" w:w="720"/>
          </w:tcPr>
          <w:p>
            <w:r>
              <w:t>19:18</w:t>
            </w:r>
          </w:p>
        </w:tc>
        <w:tc>
          <w:tcPr>
            <w:tcW w:type="dxa" w:w="1440"/>
          </w:tcPr>
          <w:p>
            <w:r>
              <w:t>2'b0</w:t>
            </w:r>
          </w:p>
        </w:tc>
        <w:tc>
          <w:tcPr>
            <w:tcW w:type="dxa" w:w="4320"/>
          </w:tcPr>
          <w:p>
            <w:r>
              <w:t>Set/clear operation on output 9. Value 0x3 is reserved. Do not program this value.</w:t>
            </w:r>
          </w:p>
        </w:tc>
      </w:tr>
      <w:tr>
        <w:tc>
          <w:tcPr>
            <w:tcW w:type="dxa" w:w="2160"/>
          </w:tcPr>
          <w:p>
            <w:r>
              <w:t>SETCLR10</w:t>
            </w:r>
          </w:p>
        </w:tc>
        <w:tc>
          <w:tcPr>
            <w:tcW w:type="dxa" w:w="720"/>
          </w:tcPr>
          <w:p>
            <w:r>
              <w:t>rw</w:t>
            </w:r>
          </w:p>
        </w:tc>
        <w:tc>
          <w:tcPr>
            <w:tcW w:type="dxa" w:w="720"/>
          </w:tcPr>
          <w:p>
            <w:r>
              <w:t>21:20</w:t>
            </w:r>
          </w:p>
        </w:tc>
        <w:tc>
          <w:tcPr>
            <w:tcW w:type="dxa" w:w="1440"/>
          </w:tcPr>
          <w:p>
            <w:r>
              <w:t>2'b0</w:t>
            </w:r>
          </w:p>
        </w:tc>
        <w:tc>
          <w:tcPr>
            <w:tcW w:type="dxa" w:w="4320"/>
          </w:tcPr>
          <w:p>
            <w:r>
              <w:t>Set/clear operation on output 10. Value 0x3 is reserved. Do not program this value.</w:t>
            </w:r>
          </w:p>
        </w:tc>
      </w:tr>
      <w:tr>
        <w:tc>
          <w:tcPr>
            <w:tcW w:type="dxa" w:w="2160"/>
          </w:tcPr>
          <w:p>
            <w:r>
              <w:t>SETCLR11</w:t>
            </w:r>
          </w:p>
        </w:tc>
        <w:tc>
          <w:tcPr>
            <w:tcW w:type="dxa" w:w="720"/>
          </w:tcPr>
          <w:p>
            <w:r>
              <w:t>rw</w:t>
            </w:r>
          </w:p>
        </w:tc>
        <w:tc>
          <w:tcPr>
            <w:tcW w:type="dxa" w:w="720"/>
          </w:tcPr>
          <w:p>
            <w:r>
              <w:t>23:22</w:t>
            </w:r>
          </w:p>
        </w:tc>
        <w:tc>
          <w:tcPr>
            <w:tcW w:type="dxa" w:w="1440"/>
          </w:tcPr>
          <w:p>
            <w:r>
              <w:t>2'b0</w:t>
            </w:r>
          </w:p>
        </w:tc>
        <w:tc>
          <w:tcPr>
            <w:tcW w:type="dxa" w:w="4320"/>
          </w:tcPr>
          <w:p>
            <w:r>
              <w:t>Set/clear operation on output 11. Value 0x3 is reserved. Do not program this value.</w:t>
            </w:r>
          </w:p>
        </w:tc>
      </w:tr>
      <w:tr>
        <w:tc>
          <w:tcPr>
            <w:tcW w:type="dxa" w:w="2160"/>
          </w:tcPr>
          <w:p>
            <w:r>
              <w:t>SETCLR12</w:t>
            </w:r>
          </w:p>
        </w:tc>
        <w:tc>
          <w:tcPr>
            <w:tcW w:type="dxa" w:w="720"/>
          </w:tcPr>
          <w:p>
            <w:r>
              <w:t>rw</w:t>
            </w:r>
          </w:p>
        </w:tc>
        <w:tc>
          <w:tcPr>
            <w:tcW w:type="dxa" w:w="720"/>
          </w:tcPr>
          <w:p>
            <w:r>
              <w:t>25:24</w:t>
            </w:r>
          </w:p>
        </w:tc>
        <w:tc>
          <w:tcPr>
            <w:tcW w:type="dxa" w:w="1440"/>
          </w:tcPr>
          <w:p>
            <w:r>
              <w:t>2'b0</w:t>
            </w:r>
          </w:p>
        </w:tc>
        <w:tc>
          <w:tcPr>
            <w:tcW w:type="dxa" w:w="4320"/>
          </w:tcPr>
          <w:p>
            <w:r>
              <w:t>Set/clear operation on output 12. Value 0x3 is reserved. Do not program this value.</w:t>
            </w:r>
          </w:p>
        </w:tc>
      </w:tr>
      <w:tr>
        <w:tc>
          <w:tcPr>
            <w:tcW w:type="dxa" w:w="2160"/>
          </w:tcPr>
          <w:p>
            <w:r>
              <w:t>SETCLR13</w:t>
            </w:r>
          </w:p>
        </w:tc>
        <w:tc>
          <w:tcPr>
            <w:tcW w:type="dxa" w:w="720"/>
          </w:tcPr>
          <w:p>
            <w:r>
              <w:t>rw</w:t>
            </w:r>
          </w:p>
        </w:tc>
        <w:tc>
          <w:tcPr>
            <w:tcW w:type="dxa" w:w="720"/>
          </w:tcPr>
          <w:p>
            <w:r>
              <w:t>27:26</w:t>
            </w:r>
          </w:p>
        </w:tc>
        <w:tc>
          <w:tcPr>
            <w:tcW w:type="dxa" w:w="1440"/>
          </w:tcPr>
          <w:p>
            <w:r>
              <w:t>2'b0</w:t>
            </w:r>
          </w:p>
        </w:tc>
        <w:tc>
          <w:tcPr>
            <w:tcW w:type="dxa" w:w="4320"/>
          </w:tcPr>
          <w:p>
            <w:r>
              <w:t>Set/clear operation on output 13. Value 0x3 is reserved. Do not program this value.</w:t>
            </w:r>
          </w:p>
        </w:tc>
      </w:tr>
      <w:tr>
        <w:tc>
          <w:tcPr>
            <w:tcW w:type="dxa" w:w="2160"/>
          </w:tcPr>
          <w:p>
            <w:r>
              <w:t>SETCLR14</w:t>
            </w:r>
          </w:p>
        </w:tc>
        <w:tc>
          <w:tcPr>
            <w:tcW w:type="dxa" w:w="720"/>
          </w:tcPr>
          <w:p>
            <w:r>
              <w:t>rw</w:t>
            </w:r>
          </w:p>
        </w:tc>
        <w:tc>
          <w:tcPr>
            <w:tcW w:type="dxa" w:w="720"/>
          </w:tcPr>
          <w:p>
            <w:r>
              <w:t>29:28</w:t>
            </w:r>
          </w:p>
        </w:tc>
        <w:tc>
          <w:tcPr>
            <w:tcW w:type="dxa" w:w="1440"/>
          </w:tcPr>
          <w:p>
            <w:r>
              <w:t>2'b0</w:t>
            </w:r>
          </w:p>
        </w:tc>
        <w:tc>
          <w:tcPr>
            <w:tcW w:type="dxa" w:w="4320"/>
          </w:tcPr>
          <w:p>
            <w:r>
              <w:t>Set/clear operation on output 14. Value 0x3 is reserved. Do not program this value.</w:t>
            </w:r>
          </w:p>
        </w:tc>
      </w:tr>
      <w:tr>
        <w:tc>
          <w:tcPr>
            <w:tcW w:type="dxa" w:w="2160"/>
          </w:tcPr>
          <w:p>
            <w:r>
              <w:t>SETCLR15</w:t>
            </w:r>
          </w:p>
        </w:tc>
        <w:tc>
          <w:tcPr>
            <w:tcW w:type="dxa" w:w="720"/>
          </w:tcPr>
          <w:p>
            <w:r>
              <w:t>rw</w:t>
            </w:r>
          </w:p>
        </w:tc>
        <w:tc>
          <w:tcPr>
            <w:tcW w:type="dxa" w:w="720"/>
          </w:tcPr>
          <w:p>
            <w:r>
              <w:t>31:30</w:t>
            </w:r>
          </w:p>
        </w:tc>
        <w:tc>
          <w:tcPr>
            <w:tcW w:type="dxa" w:w="1440"/>
          </w:tcPr>
          <w:p>
            <w:r>
              <w:t>2'b0</w:t>
            </w:r>
          </w:p>
        </w:tc>
        <w:tc>
          <w:tcPr>
            <w:tcW w:type="dxa" w:w="4320"/>
          </w:tcPr>
          <w:p>
            <w:r>
              <w:t>Set/clear operation on output 15. Value 0x3 is reserved. Do not program this value.</w:t>
            </w:r>
          </w:p>
        </w:tc>
      </w:tr>
    </w:tbl>
    <w:p/>
    <w:p>
      <w:pPr>
        <w:pStyle w:val="Heading3"/>
      </w:pPr>
      <w:r>
        <w:t>SCT0_RES</w:t>
      </w:r>
    </w:p>
    <w:p>
      <w:r>
        <w:t>Offset Address: 0x40085058</w:t>
      </w:r>
    </w:p>
    <w:p>
      <w:r>
        <w:t>SCT conflict resolution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MO0RES</w:t>
            </w:r>
          </w:p>
        </w:tc>
        <w:tc>
          <w:tcPr>
            <w:tcW w:type="dxa" w:w="720"/>
          </w:tcPr>
          <w:p>
            <w:r>
              <w:t>rw</w:t>
            </w:r>
          </w:p>
        </w:tc>
        <w:tc>
          <w:tcPr>
            <w:tcW w:type="dxa" w:w="720"/>
          </w:tcPr>
          <w:p>
            <w:r>
              <w:t>1:0</w:t>
            </w:r>
          </w:p>
        </w:tc>
        <w:tc>
          <w:tcPr>
            <w:tcW w:type="dxa" w:w="1440"/>
          </w:tcPr>
          <w:p>
            <w:r>
              <w:t>2'b0</w:t>
            </w:r>
          </w:p>
        </w:tc>
        <w:tc>
          <w:tcPr>
            <w:tcW w:type="dxa" w:w="4320"/>
          </w:tcPr>
          <w:p>
            <w:r>
              <w:t>Effect of simultaneous set and clear on output 0.</w:t>
            </w:r>
          </w:p>
        </w:tc>
      </w:tr>
      <w:tr>
        <w:tc>
          <w:tcPr>
            <w:tcW w:type="dxa" w:w="2160"/>
          </w:tcPr>
          <w:p>
            <w:r>
              <w:t>MO1RES</w:t>
            </w:r>
          </w:p>
        </w:tc>
        <w:tc>
          <w:tcPr>
            <w:tcW w:type="dxa" w:w="720"/>
          </w:tcPr>
          <w:p>
            <w:r>
              <w:t>rw</w:t>
            </w:r>
          </w:p>
        </w:tc>
        <w:tc>
          <w:tcPr>
            <w:tcW w:type="dxa" w:w="720"/>
          </w:tcPr>
          <w:p>
            <w:r>
              <w:t>3:2</w:t>
            </w:r>
          </w:p>
        </w:tc>
        <w:tc>
          <w:tcPr>
            <w:tcW w:type="dxa" w:w="1440"/>
          </w:tcPr>
          <w:p>
            <w:r>
              <w:t>2'b0</w:t>
            </w:r>
          </w:p>
        </w:tc>
        <w:tc>
          <w:tcPr>
            <w:tcW w:type="dxa" w:w="4320"/>
          </w:tcPr>
          <w:p>
            <w:r>
              <w:t>Effect of simultaneous set and clear on output 1.</w:t>
            </w:r>
          </w:p>
        </w:tc>
      </w:tr>
      <w:tr>
        <w:tc>
          <w:tcPr>
            <w:tcW w:type="dxa" w:w="2160"/>
          </w:tcPr>
          <w:p>
            <w:r>
              <w:t>MO2RES</w:t>
            </w:r>
          </w:p>
        </w:tc>
        <w:tc>
          <w:tcPr>
            <w:tcW w:type="dxa" w:w="720"/>
          </w:tcPr>
          <w:p>
            <w:r>
              <w:t>rw</w:t>
            </w:r>
          </w:p>
        </w:tc>
        <w:tc>
          <w:tcPr>
            <w:tcW w:type="dxa" w:w="720"/>
          </w:tcPr>
          <w:p>
            <w:r>
              <w:t>5:4</w:t>
            </w:r>
          </w:p>
        </w:tc>
        <w:tc>
          <w:tcPr>
            <w:tcW w:type="dxa" w:w="1440"/>
          </w:tcPr>
          <w:p>
            <w:r>
              <w:t>2'b0</w:t>
            </w:r>
          </w:p>
        </w:tc>
        <w:tc>
          <w:tcPr>
            <w:tcW w:type="dxa" w:w="4320"/>
          </w:tcPr>
          <w:p>
            <w:r>
              <w:t>Effect of simultaneous set and clear on output 2.</w:t>
            </w:r>
          </w:p>
        </w:tc>
      </w:tr>
      <w:tr>
        <w:tc>
          <w:tcPr>
            <w:tcW w:type="dxa" w:w="2160"/>
          </w:tcPr>
          <w:p>
            <w:r>
              <w:t>MO3RES</w:t>
            </w:r>
          </w:p>
        </w:tc>
        <w:tc>
          <w:tcPr>
            <w:tcW w:type="dxa" w:w="720"/>
          </w:tcPr>
          <w:p>
            <w:r>
              <w:t>rw</w:t>
            </w:r>
          </w:p>
        </w:tc>
        <w:tc>
          <w:tcPr>
            <w:tcW w:type="dxa" w:w="720"/>
          </w:tcPr>
          <w:p>
            <w:r>
              <w:t>7:6</w:t>
            </w:r>
          </w:p>
        </w:tc>
        <w:tc>
          <w:tcPr>
            <w:tcW w:type="dxa" w:w="1440"/>
          </w:tcPr>
          <w:p>
            <w:r>
              <w:t>2'b0</w:t>
            </w:r>
          </w:p>
        </w:tc>
        <w:tc>
          <w:tcPr>
            <w:tcW w:type="dxa" w:w="4320"/>
          </w:tcPr>
          <w:p>
            <w:r>
              <w:t>Effect of simultaneous set and clear on output 3.</w:t>
            </w:r>
          </w:p>
        </w:tc>
      </w:tr>
      <w:tr>
        <w:tc>
          <w:tcPr>
            <w:tcW w:type="dxa" w:w="2160"/>
          </w:tcPr>
          <w:p>
            <w:r>
              <w:t>MO4RES</w:t>
            </w:r>
          </w:p>
        </w:tc>
        <w:tc>
          <w:tcPr>
            <w:tcW w:type="dxa" w:w="720"/>
          </w:tcPr>
          <w:p>
            <w:r>
              <w:t>rw</w:t>
            </w:r>
          </w:p>
        </w:tc>
        <w:tc>
          <w:tcPr>
            <w:tcW w:type="dxa" w:w="720"/>
          </w:tcPr>
          <w:p>
            <w:r>
              <w:t>9:8</w:t>
            </w:r>
          </w:p>
        </w:tc>
        <w:tc>
          <w:tcPr>
            <w:tcW w:type="dxa" w:w="1440"/>
          </w:tcPr>
          <w:p>
            <w:r>
              <w:t>2'b0</w:t>
            </w:r>
          </w:p>
        </w:tc>
        <w:tc>
          <w:tcPr>
            <w:tcW w:type="dxa" w:w="4320"/>
          </w:tcPr>
          <w:p>
            <w:r>
              <w:t>Effect of simultaneous set and clear on output 4.</w:t>
            </w:r>
          </w:p>
        </w:tc>
      </w:tr>
      <w:tr>
        <w:tc>
          <w:tcPr>
            <w:tcW w:type="dxa" w:w="2160"/>
          </w:tcPr>
          <w:p>
            <w:r>
              <w:t>MO5RES</w:t>
            </w:r>
          </w:p>
        </w:tc>
        <w:tc>
          <w:tcPr>
            <w:tcW w:type="dxa" w:w="720"/>
          </w:tcPr>
          <w:p>
            <w:r>
              <w:t>rw</w:t>
            </w:r>
          </w:p>
        </w:tc>
        <w:tc>
          <w:tcPr>
            <w:tcW w:type="dxa" w:w="720"/>
          </w:tcPr>
          <w:p>
            <w:r>
              <w:t>11:10</w:t>
            </w:r>
          </w:p>
        </w:tc>
        <w:tc>
          <w:tcPr>
            <w:tcW w:type="dxa" w:w="1440"/>
          </w:tcPr>
          <w:p>
            <w:r>
              <w:t>2'b0</w:t>
            </w:r>
          </w:p>
        </w:tc>
        <w:tc>
          <w:tcPr>
            <w:tcW w:type="dxa" w:w="4320"/>
          </w:tcPr>
          <w:p>
            <w:r>
              <w:t>Effect of simultaneous set and clear on output 5.</w:t>
            </w:r>
          </w:p>
        </w:tc>
      </w:tr>
      <w:tr>
        <w:tc>
          <w:tcPr>
            <w:tcW w:type="dxa" w:w="2160"/>
          </w:tcPr>
          <w:p>
            <w:r>
              <w:t>MO6RES</w:t>
            </w:r>
          </w:p>
        </w:tc>
        <w:tc>
          <w:tcPr>
            <w:tcW w:type="dxa" w:w="720"/>
          </w:tcPr>
          <w:p>
            <w:r>
              <w:t>rw</w:t>
            </w:r>
          </w:p>
        </w:tc>
        <w:tc>
          <w:tcPr>
            <w:tcW w:type="dxa" w:w="720"/>
          </w:tcPr>
          <w:p>
            <w:r>
              <w:t>13:12</w:t>
            </w:r>
          </w:p>
        </w:tc>
        <w:tc>
          <w:tcPr>
            <w:tcW w:type="dxa" w:w="1440"/>
          </w:tcPr>
          <w:p>
            <w:r>
              <w:t>2'b0</w:t>
            </w:r>
          </w:p>
        </w:tc>
        <w:tc>
          <w:tcPr>
            <w:tcW w:type="dxa" w:w="4320"/>
          </w:tcPr>
          <w:p>
            <w:r>
              <w:t>Effect of simultaneous set and clear on output 6.</w:t>
            </w:r>
          </w:p>
        </w:tc>
      </w:tr>
      <w:tr>
        <w:tc>
          <w:tcPr>
            <w:tcW w:type="dxa" w:w="2160"/>
          </w:tcPr>
          <w:p>
            <w:r>
              <w:t>MO7RES</w:t>
            </w:r>
          </w:p>
        </w:tc>
        <w:tc>
          <w:tcPr>
            <w:tcW w:type="dxa" w:w="720"/>
          </w:tcPr>
          <w:p>
            <w:r>
              <w:t>rw</w:t>
            </w:r>
          </w:p>
        </w:tc>
        <w:tc>
          <w:tcPr>
            <w:tcW w:type="dxa" w:w="720"/>
          </w:tcPr>
          <w:p>
            <w:r>
              <w:t>15:14</w:t>
            </w:r>
          </w:p>
        </w:tc>
        <w:tc>
          <w:tcPr>
            <w:tcW w:type="dxa" w:w="1440"/>
          </w:tcPr>
          <w:p>
            <w:r>
              <w:t>2'b0</w:t>
            </w:r>
          </w:p>
        </w:tc>
        <w:tc>
          <w:tcPr>
            <w:tcW w:type="dxa" w:w="4320"/>
          </w:tcPr>
          <w:p>
            <w:r>
              <w:t>Effect of simultaneous set and clear on output 7.</w:t>
            </w:r>
          </w:p>
        </w:tc>
      </w:tr>
      <w:tr>
        <w:tc>
          <w:tcPr>
            <w:tcW w:type="dxa" w:w="2160"/>
          </w:tcPr>
          <w:p>
            <w:r>
              <w:t>MO8RES</w:t>
            </w:r>
          </w:p>
        </w:tc>
        <w:tc>
          <w:tcPr>
            <w:tcW w:type="dxa" w:w="720"/>
          </w:tcPr>
          <w:p>
            <w:r>
              <w:t>rw</w:t>
            </w:r>
          </w:p>
        </w:tc>
        <w:tc>
          <w:tcPr>
            <w:tcW w:type="dxa" w:w="720"/>
          </w:tcPr>
          <w:p>
            <w:r>
              <w:t>17:16</w:t>
            </w:r>
          </w:p>
        </w:tc>
        <w:tc>
          <w:tcPr>
            <w:tcW w:type="dxa" w:w="1440"/>
          </w:tcPr>
          <w:p>
            <w:r>
              <w:t>2'b0</w:t>
            </w:r>
          </w:p>
        </w:tc>
        <w:tc>
          <w:tcPr>
            <w:tcW w:type="dxa" w:w="4320"/>
          </w:tcPr>
          <w:p>
            <w:r>
              <w:t>Effect of simultaneous set and clear on output 8.</w:t>
            </w:r>
          </w:p>
        </w:tc>
      </w:tr>
      <w:tr>
        <w:tc>
          <w:tcPr>
            <w:tcW w:type="dxa" w:w="2160"/>
          </w:tcPr>
          <w:p>
            <w:r>
              <w:t>MO9RES</w:t>
            </w:r>
          </w:p>
        </w:tc>
        <w:tc>
          <w:tcPr>
            <w:tcW w:type="dxa" w:w="720"/>
          </w:tcPr>
          <w:p>
            <w:r>
              <w:t>rw</w:t>
            </w:r>
          </w:p>
        </w:tc>
        <w:tc>
          <w:tcPr>
            <w:tcW w:type="dxa" w:w="720"/>
          </w:tcPr>
          <w:p>
            <w:r>
              <w:t>19:18</w:t>
            </w:r>
          </w:p>
        </w:tc>
        <w:tc>
          <w:tcPr>
            <w:tcW w:type="dxa" w:w="1440"/>
          </w:tcPr>
          <w:p>
            <w:r>
              <w:t>2'b0</w:t>
            </w:r>
          </w:p>
        </w:tc>
        <w:tc>
          <w:tcPr>
            <w:tcW w:type="dxa" w:w="4320"/>
          </w:tcPr>
          <w:p>
            <w:r>
              <w:t>Effect of simultaneous set and clear on output 9.</w:t>
            </w:r>
          </w:p>
        </w:tc>
      </w:tr>
      <w:tr>
        <w:tc>
          <w:tcPr>
            <w:tcW w:type="dxa" w:w="2160"/>
          </w:tcPr>
          <w:p>
            <w:r>
              <w:t>MO10RES</w:t>
            </w:r>
          </w:p>
        </w:tc>
        <w:tc>
          <w:tcPr>
            <w:tcW w:type="dxa" w:w="720"/>
          </w:tcPr>
          <w:p>
            <w:r>
              <w:t>rw</w:t>
            </w:r>
          </w:p>
        </w:tc>
        <w:tc>
          <w:tcPr>
            <w:tcW w:type="dxa" w:w="720"/>
          </w:tcPr>
          <w:p>
            <w:r>
              <w:t>21:20</w:t>
            </w:r>
          </w:p>
        </w:tc>
        <w:tc>
          <w:tcPr>
            <w:tcW w:type="dxa" w:w="1440"/>
          </w:tcPr>
          <w:p>
            <w:r>
              <w:t>2'b0</w:t>
            </w:r>
          </w:p>
        </w:tc>
        <w:tc>
          <w:tcPr>
            <w:tcW w:type="dxa" w:w="4320"/>
          </w:tcPr>
          <w:p>
            <w:r>
              <w:t>Effect of simultaneous set and clear on output 10.</w:t>
            </w:r>
          </w:p>
        </w:tc>
      </w:tr>
      <w:tr>
        <w:tc>
          <w:tcPr>
            <w:tcW w:type="dxa" w:w="2160"/>
          </w:tcPr>
          <w:p>
            <w:r>
              <w:t>MO11RES</w:t>
            </w:r>
          </w:p>
        </w:tc>
        <w:tc>
          <w:tcPr>
            <w:tcW w:type="dxa" w:w="720"/>
          </w:tcPr>
          <w:p>
            <w:r>
              <w:t>rw</w:t>
            </w:r>
          </w:p>
        </w:tc>
        <w:tc>
          <w:tcPr>
            <w:tcW w:type="dxa" w:w="720"/>
          </w:tcPr>
          <w:p>
            <w:r>
              <w:t>23:22</w:t>
            </w:r>
          </w:p>
        </w:tc>
        <w:tc>
          <w:tcPr>
            <w:tcW w:type="dxa" w:w="1440"/>
          </w:tcPr>
          <w:p>
            <w:r>
              <w:t>2'b0</w:t>
            </w:r>
          </w:p>
        </w:tc>
        <w:tc>
          <w:tcPr>
            <w:tcW w:type="dxa" w:w="4320"/>
          </w:tcPr>
          <w:p>
            <w:r>
              <w:t>Effect of simultaneous set and clear on output 11.</w:t>
            </w:r>
          </w:p>
        </w:tc>
      </w:tr>
      <w:tr>
        <w:tc>
          <w:tcPr>
            <w:tcW w:type="dxa" w:w="2160"/>
          </w:tcPr>
          <w:p>
            <w:r>
              <w:t>MO12RES</w:t>
            </w:r>
          </w:p>
        </w:tc>
        <w:tc>
          <w:tcPr>
            <w:tcW w:type="dxa" w:w="720"/>
          </w:tcPr>
          <w:p>
            <w:r>
              <w:t>rw</w:t>
            </w:r>
          </w:p>
        </w:tc>
        <w:tc>
          <w:tcPr>
            <w:tcW w:type="dxa" w:w="720"/>
          </w:tcPr>
          <w:p>
            <w:r>
              <w:t>25:24</w:t>
            </w:r>
          </w:p>
        </w:tc>
        <w:tc>
          <w:tcPr>
            <w:tcW w:type="dxa" w:w="1440"/>
          </w:tcPr>
          <w:p>
            <w:r>
              <w:t>2'b0</w:t>
            </w:r>
          </w:p>
        </w:tc>
        <w:tc>
          <w:tcPr>
            <w:tcW w:type="dxa" w:w="4320"/>
          </w:tcPr>
          <w:p>
            <w:r>
              <w:t>Effect of simultaneous set and clear on output 12.</w:t>
            </w:r>
          </w:p>
        </w:tc>
      </w:tr>
      <w:tr>
        <w:tc>
          <w:tcPr>
            <w:tcW w:type="dxa" w:w="2160"/>
          </w:tcPr>
          <w:p>
            <w:r>
              <w:t>MO13RES</w:t>
            </w:r>
          </w:p>
        </w:tc>
        <w:tc>
          <w:tcPr>
            <w:tcW w:type="dxa" w:w="720"/>
          </w:tcPr>
          <w:p>
            <w:r>
              <w:t>rw</w:t>
            </w:r>
          </w:p>
        </w:tc>
        <w:tc>
          <w:tcPr>
            <w:tcW w:type="dxa" w:w="720"/>
          </w:tcPr>
          <w:p>
            <w:r>
              <w:t>27:26</w:t>
            </w:r>
          </w:p>
        </w:tc>
        <w:tc>
          <w:tcPr>
            <w:tcW w:type="dxa" w:w="1440"/>
          </w:tcPr>
          <w:p>
            <w:r>
              <w:t>2'b0</w:t>
            </w:r>
          </w:p>
        </w:tc>
        <w:tc>
          <w:tcPr>
            <w:tcW w:type="dxa" w:w="4320"/>
          </w:tcPr>
          <w:p>
            <w:r>
              <w:t>Effect of simultaneous set and clear on output 13.</w:t>
            </w:r>
          </w:p>
        </w:tc>
      </w:tr>
      <w:tr>
        <w:tc>
          <w:tcPr>
            <w:tcW w:type="dxa" w:w="2160"/>
          </w:tcPr>
          <w:p>
            <w:r>
              <w:t>MO14RES</w:t>
            </w:r>
          </w:p>
        </w:tc>
        <w:tc>
          <w:tcPr>
            <w:tcW w:type="dxa" w:w="720"/>
          </w:tcPr>
          <w:p>
            <w:r>
              <w:t>rw</w:t>
            </w:r>
          </w:p>
        </w:tc>
        <w:tc>
          <w:tcPr>
            <w:tcW w:type="dxa" w:w="720"/>
          </w:tcPr>
          <w:p>
            <w:r>
              <w:t>29:28</w:t>
            </w:r>
          </w:p>
        </w:tc>
        <w:tc>
          <w:tcPr>
            <w:tcW w:type="dxa" w:w="1440"/>
          </w:tcPr>
          <w:p>
            <w:r>
              <w:t>2'b0</w:t>
            </w:r>
          </w:p>
        </w:tc>
        <w:tc>
          <w:tcPr>
            <w:tcW w:type="dxa" w:w="4320"/>
          </w:tcPr>
          <w:p>
            <w:r>
              <w:t>Effect of simultaneous set and clear on output 14.</w:t>
            </w:r>
          </w:p>
        </w:tc>
      </w:tr>
      <w:tr>
        <w:tc>
          <w:tcPr>
            <w:tcW w:type="dxa" w:w="2160"/>
          </w:tcPr>
          <w:p>
            <w:r>
              <w:t>MO15RES</w:t>
            </w:r>
          </w:p>
        </w:tc>
        <w:tc>
          <w:tcPr>
            <w:tcW w:type="dxa" w:w="720"/>
          </w:tcPr>
          <w:p>
            <w:r>
              <w:t>rw</w:t>
            </w:r>
          </w:p>
        </w:tc>
        <w:tc>
          <w:tcPr>
            <w:tcW w:type="dxa" w:w="720"/>
          </w:tcPr>
          <w:p>
            <w:r>
              <w:t>31:30</w:t>
            </w:r>
          </w:p>
        </w:tc>
        <w:tc>
          <w:tcPr>
            <w:tcW w:type="dxa" w:w="1440"/>
          </w:tcPr>
          <w:p>
            <w:r>
              <w:t>2'b0</w:t>
            </w:r>
          </w:p>
        </w:tc>
        <w:tc>
          <w:tcPr>
            <w:tcW w:type="dxa" w:w="4320"/>
          </w:tcPr>
          <w:p>
            <w:r>
              <w:t>Effect of simultaneous set and clear on output 15.</w:t>
            </w:r>
          </w:p>
        </w:tc>
      </w:tr>
    </w:tbl>
    <w:p/>
    <w:p>
      <w:pPr>
        <w:pStyle w:val="Heading3"/>
      </w:pPr>
      <w:r>
        <w:t>SCT0_DMA0REQUEST</w:t>
      </w:r>
    </w:p>
    <w:p>
      <w:r>
        <w:t>Offset Address: 0x4008505c</w:t>
      </w:r>
    </w:p>
    <w:p>
      <w:r>
        <w:t>SCT DMA request 0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DEV_0</w:t>
            </w:r>
          </w:p>
        </w:tc>
        <w:tc>
          <w:tcPr>
            <w:tcW w:type="dxa" w:w="720"/>
          </w:tcPr>
          <w:p>
            <w:r>
              <w:t>rw</w:t>
            </w:r>
          </w:p>
        </w:tc>
        <w:tc>
          <w:tcPr>
            <w:tcW w:type="dxa" w:w="720"/>
          </w:tcPr>
          <w:p>
            <w:r>
              <w:t>15:0</w:t>
            </w:r>
          </w:p>
        </w:tc>
        <w:tc>
          <w:tcPr>
            <w:tcW w:type="dxa" w:w="1440"/>
          </w:tcPr>
          <w:p>
            <w:r>
              <w:t>16'b0</w:t>
            </w:r>
          </w:p>
        </w:tc>
        <w:tc>
          <w:tcPr>
            <w:tcW w:type="dxa" w:w="4320"/>
          </w:tcPr>
          <w:p>
            <w:r>
              <w:t>If bit n is one, event n triggers DMA request 0 (event 0 = bit 0, event 1 = bit 1, etc.). The number of bits = number of events in this SCT.</w:t>
            </w:r>
          </w:p>
        </w:tc>
      </w:tr>
      <w:tr>
        <w:tc>
          <w:tcPr>
            <w:tcW w:type="dxa" w:w="2160"/>
          </w:tcPr>
          <w:p>
            <w:r>
              <w:t>Reserved</w:t>
            </w:r>
          </w:p>
        </w:tc>
        <w:tc>
          <w:tcPr>
            <w:tcW w:type="dxa" w:w="720"/>
          </w:tcPr>
          <w:p>
            <w:r>
              <w:t>rw</w:t>
            </w:r>
          </w:p>
        </w:tc>
        <w:tc>
          <w:tcPr>
            <w:tcW w:type="dxa" w:w="720"/>
          </w:tcPr>
          <w:p>
            <w:r>
              <w:t>29:16</w:t>
            </w:r>
          </w:p>
        </w:tc>
        <w:tc>
          <w:tcPr>
            <w:tcW w:type="dxa" w:w="1440"/>
          </w:tcPr>
          <w:p>
            <w:r>
              <w:t>14'b0</w:t>
            </w:r>
          </w:p>
        </w:tc>
        <w:tc>
          <w:tcPr>
            <w:tcW w:type="dxa" w:w="4320"/>
          </w:tcPr>
          <w:p>
            <w:r>
              <w:t>Reserved</w:t>
            </w:r>
          </w:p>
        </w:tc>
      </w:tr>
      <w:tr>
        <w:tc>
          <w:tcPr>
            <w:tcW w:type="dxa" w:w="2160"/>
          </w:tcPr>
          <w:p>
            <w:r>
              <w:t>DRL0</w:t>
            </w:r>
          </w:p>
        </w:tc>
        <w:tc>
          <w:tcPr>
            <w:tcW w:type="dxa" w:w="720"/>
          </w:tcPr>
          <w:p>
            <w:r>
              <w:t>rw</w:t>
            </w:r>
          </w:p>
        </w:tc>
        <w:tc>
          <w:tcPr>
            <w:tcW w:type="dxa" w:w="720"/>
          </w:tcPr>
          <w:p>
            <w:r>
              <w:t>30</w:t>
            </w:r>
          </w:p>
        </w:tc>
        <w:tc>
          <w:tcPr>
            <w:tcW w:type="dxa" w:w="1440"/>
          </w:tcPr>
          <w:p>
            <w:r>
              <w:t>1'b0</w:t>
            </w:r>
          </w:p>
        </w:tc>
        <w:tc>
          <w:tcPr>
            <w:tcW w:type="dxa" w:w="4320"/>
          </w:tcPr>
          <w:p>
            <w:r>
              <w:t>A 1 in this bit triggers DMA request 0 when it loads the MATCH_L/Unified registers from the RELOAD_L/Unified registers.</w:t>
            </w:r>
          </w:p>
        </w:tc>
      </w:tr>
      <w:tr>
        <w:tc>
          <w:tcPr>
            <w:tcW w:type="dxa" w:w="2160"/>
          </w:tcPr>
          <w:p>
            <w:r>
              <w:t>DRQ0</w:t>
            </w:r>
          </w:p>
        </w:tc>
        <w:tc>
          <w:tcPr>
            <w:tcW w:type="dxa" w:w="720"/>
          </w:tcPr>
          <w:p>
            <w:r>
              <w:t>rw</w:t>
            </w:r>
          </w:p>
        </w:tc>
        <w:tc>
          <w:tcPr>
            <w:tcW w:type="dxa" w:w="720"/>
          </w:tcPr>
          <w:p>
            <w:r>
              <w:t>31</w:t>
            </w:r>
          </w:p>
        </w:tc>
        <w:tc>
          <w:tcPr>
            <w:tcW w:type="dxa" w:w="1440"/>
          </w:tcPr>
          <w:p>
            <w:r>
              <w:t>1'b0</w:t>
            </w:r>
          </w:p>
        </w:tc>
        <w:tc>
          <w:tcPr>
            <w:tcW w:type="dxa" w:w="4320"/>
          </w:tcPr>
          <w:p>
            <w:r>
              <w:t>This read-only bit indicates the state of DMA Request 0. Note that if the related DMA channel is enabled and properly set up, it is unlikely that software will see this flag, it will be cleared rapidly by the DMA service. The flag remaining set could point to an issue with DMA setup.</w:t>
            </w:r>
          </w:p>
        </w:tc>
      </w:tr>
    </w:tbl>
    <w:p/>
    <w:p>
      <w:pPr>
        <w:pStyle w:val="Heading3"/>
      </w:pPr>
      <w:r>
        <w:t>SCT0_DMA1REQUEST</w:t>
      </w:r>
    </w:p>
    <w:p>
      <w:r>
        <w:t>Offset Address: 0x40085060</w:t>
      </w:r>
    </w:p>
    <w:p>
      <w:r>
        <w:t>SCT DMA request 1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DEV_1</w:t>
            </w:r>
          </w:p>
        </w:tc>
        <w:tc>
          <w:tcPr>
            <w:tcW w:type="dxa" w:w="720"/>
          </w:tcPr>
          <w:p>
            <w:r>
              <w:t>rw</w:t>
            </w:r>
          </w:p>
        </w:tc>
        <w:tc>
          <w:tcPr>
            <w:tcW w:type="dxa" w:w="720"/>
          </w:tcPr>
          <w:p>
            <w:r>
              <w:t>15:0</w:t>
            </w:r>
          </w:p>
        </w:tc>
        <w:tc>
          <w:tcPr>
            <w:tcW w:type="dxa" w:w="1440"/>
          </w:tcPr>
          <w:p>
            <w:r>
              <w:t>16'b0</w:t>
            </w:r>
          </w:p>
        </w:tc>
        <w:tc>
          <w:tcPr>
            <w:tcW w:type="dxa" w:w="4320"/>
          </w:tcPr>
          <w:p>
            <w:r>
              <w:t>If bit n is one, event n triggers DMA request 1 (event 0 = bit 0, event 1 = bit 1, etc.). The number of bits = number of events in this SCT.</w:t>
            </w:r>
          </w:p>
        </w:tc>
      </w:tr>
      <w:tr>
        <w:tc>
          <w:tcPr>
            <w:tcW w:type="dxa" w:w="2160"/>
          </w:tcPr>
          <w:p>
            <w:r>
              <w:t>Reserved</w:t>
            </w:r>
          </w:p>
        </w:tc>
        <w:tc>
          <w:tcPr>
            <w:tcW w:type="dxa" w:w="720"/>
          </w:tcPr>
          <w:p>
            <w:r>
              <w:t>rw</w:t>
            </w:r>
          </w:p>
        </w:tc>
        <w:tc>
          <w:tcPr>
            <w:tcW w:type="dxa" w:w="720"/>
          </w:tcPr>
          <w:p>
            <w:r>
              <w:t>29:16</w:t>
            </w:r>
          </w:p>
        </w:tc>
        <w:tc>
          <w:tcPr>
            <w:tcW w:type="dxa" w:w="1440"/>
          </w:tcPr>
          <w:p>
            <w:r>
              <w:t>14'b0</w:t>
            </w:r>
          </w:p>
        </w:tc>
        <w:tc>
          <w:tcPr>
            <w:tcW w:type="dxa" w:w="4320"/>
          </w:tcPr>
          <w:p>
            <w:r>
              <w:t>Reserved</w:t>
            </w:r>
          </w:p>
        </w:tc>
      </w:tr>
      <w:tr>
        <w:tc>
          <w:tcPr>
            <w:tcW w:type="dxa" w:w="2160"/>
          </w:tcPr>
          <w:p>
            <w:r>
              <w:t>DRL1</w:t>
            </w:r>
          </w:p>
        </w:tc>
        <w:tc>
          <w:tcPr>
            <w:tcW w:type="dxa" w:w="720"/>
          </w:tcPr>
          <w:p>
            <w:r>
              <w:t>rw</w:t>
            </w:r>
          </w:p>
        </w:tc>
        <w:tc>
          <w:tcPr>
            <w:tcW w:type="dxa" w:w="720"/>
          </w:tcPr>
          <w:p>
            <w:r>
              <w:t>30</w:t>
            </w:r>
          </w:p>
        </w:tc>
        <w:tc>
          <w:tcPr>
            <w:tcW w:type="dxa" w:w="1440"/>
          </w:tcPr>
          <w:p>
            <w:r>
              <w:t>1'b0</w:t>
            </w:r>
          </w:p>
        </w:tc>
        <w:tc>
          <w:tcPr>
            <w:tcW w:type="dxa" w:w="4320"/>
          </w:tcPr>
          <w:p>
            <w:r>
              <w:t>A 1 in this bit triggers DMA request 1 when it loads the Match L/Unified registers from the Reload L/Unified registers.</w:t>
            </w:r>
          </w:p>
        </w:tc>
      </w:tr>
      <w:tr>
        <w:tc>
          <w:tcPr>
            <w:tcW w:type="dxa" w:w="2160"/>
          </w:tcPr>
          <w:p>
            <w:r>
              <w:t>DRQ1</w:t>
            </w:r>
          </w:p>
        </w:tc>
        <w:tc>
          <w:tcPr>
            <w:tcW w:type="dxa" w:w="720"/>
          </w:tcPr>
          <w:p>
            <w:r>
              <w:t>rw</w:t>
            </w:r>
          </w:p>
        </w:tc>
        <w:tc>
          <w:tcPr>
            <w:tcW w:type="dxa" w:w="720"/>
          </w:tcPr>
          <w:p>
            <w:r>
              <w:t>31</w:t>
            </w:r>
          </w:p>
        </w:tc>
        <w:tc>
          <w:tcPr>
            <w:tcW w:type="dxa" w:w="1440"/>
          </w:tcPr>
          <w:p>
            <w:r>
              <w:t>1'b0</w:t>
            </w:r>
          </w:p>
        </w:tc>
        <w:tc>
          <w:tcPr>
            <w:tcW w:type="dxa" w:w="4320"/>
          </w:tcPr>
          <w:p>
            <w:r>
              <w:t>This read-only bit indicates the state of DMA Request 1. Note that if the related DMA channel is enabled and properly set up, it is unlikely that software will see this flag, it will be cleared rapidly by the DMA service. The flag remaining set could point to an issue with DMA setup.</w:t>
            </w:r>
          </w:p>
        </w:tc>
      </w:tr>
    </w:tbl>
    <w:p/>
    <w:p>
      <w:pPr>
        <w:pStyle w:val="Heading3"/>
      </w:pPr>
      <w:r>
        <w:t>SCT0_EVEN</w:t>
      </w:r>
    </w:p>
    <w:p>
      <w:r>
        <w:t>Offset Address: 0x400850f0</w:t>
      </w:r>
    </w:p>
    <w:p>
      <w:r>
        <w:t>SCT event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IEN</w:t>
            </w:r>
          </w:p>
        </w:tc>
        <w:tc>
          <w:tcPr>
            <w:tcW w:type="dxa" w:w="720"/>
          </w:tcPr>
          <w:p>
            <w:r>
              <w:t>rw</w:t>
            </w:r>
          </w:p>
        </w:tc>
        <w:tc>
          <w:tcPr>
            <w:tcW w:type="dxa" w:w="720"/>
          </w:tcPr>
          <w:p>
            <w:r>
              <w:t>15:0</w:t>
            </w:r>
          </w:p>
        </w:tc>
        <w:tc>
          <w:tcPr>
            <w:tcW w:type="dxa" w:w="1440"/>
          </w:tcPr>
          <w:p>
            <w:r>
              <w:t>16'b0</w:t>
            </w:r>
          </w:p>
        </w:tc>
        <w:tc>
          <w:tcPr>
            <w:tcW w:type="dxa" w:w="4320"/>
          </w:tcPr>
          <w:p>
            <w:r>
              <w:t>The SCT requests an interrupt when bit n of this register and the event flag register are both one (event 0 = bit 0, event 1 = bit 1, etc.). The number of bits = number of events in this SCT.</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SCT0_EVFLAG</w:t>
      </w:r>
    </w:p>
    <w:p>
      <w:r>
        <w:t>Offset Address: 0x400850f4</w:t>
      </w:r>
    </w:p>
    <w:p>
      <w:r>
        <w:t>SCT event flag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FLAG</w:t>
            </w:r>
          </w:p>
        </w:tc>
        <w:tc>
          <w:tcPr>
            <w:tcW w:type="dxa" w:w="720"/>
          </w:tcPr>
          <w:p>
            <w:r>
              <w:t>rw</w:t>
            </w:r>
          </w:p>
        </w:tc>
        <w:tc>
          <w:tcPr>
            <w:tcW w:type="dxa" w:w="720"/>
          </w:tcPr>
          <w:p>
            <w:r>
              <w:t>15:0</w:t>
            </w:r>
          </w:p>
        </w:tc>
        <w:tc>
          <w:tcPr>
            <w:tcW w:type="dxa" w:w="1440"/>
          </w:tcPr>
          <w:p>
            <w:r>
              <w:t>16'b0</w:t>
            </w:r>
          </w:p>
        </w:tc>
        <w:tc>
          <w:tcPr>
            <w:tcW w:type="dxa" w:w="4320"/>
          </w:tcPr>
          <w:p>
            <w:r>
              <w:t>Bit n is one if event n has occurred since reset or a 1 was last written to this bit (event 0 = bit 0, event 1 = bit 1, etc.). The number of bits = number of events in this SCT.</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SCT0_CONEN</w:t>
      </w:r>
    </w:p>
    <w:p>
      <w:r>
        <w:t>Offset Address: 0x400850f8</w:t>
      </w:r>
    </w:p>
    <w:p>
      <w:r>
        <w:t>SCT conflict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NCEN</w:t>
            </w:r>
          </w:p>
        </w:tc>
        <w:tc>
          <w:tcPr>
            <w:tcW w:type="dxa" w:w="720"/>
          </w:tcPr>
          <w:p>
            <w:r>
              <w:t>rw</w:t>
            </w:r>
          </w:p>
        </w:tc>
        <w:tc>
          <w:tcPr>
            <w:tcW w:type="dxa" w:w="720"/>
          </w:tcPr>
          <w:p>
            <w:r>
              <w:t>15:0</w:t>
            </w:r>
          </w:p>
        </w:tc>
        <w:tc>
          <w:tcPr>
            <w:tcW w:type="dxa" w:w="1440"/>
          </w:tcPr>
          <w:p>
            <w:r>
              <w:t>16'b0</w:t>
            </w:r>
          </w:p>
        </w:tc>
        <w:tc>
          <w:tcPr>
            <w:tcW w:type="dxa" w:w="4320"/>
          </w:tcPr>
          <w:p>
            <w:r>
              <w:t>The SCT requests an interrupt when bit n of this register and the SCT conflict flag register are both one (output 0 = bit 0, output 1 = bit 1, etc.). The number of bits = number of outputs in this SCT.</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SCT0_CONFLAG</w:t>
      </w:r>
    </w:p>
    <w:p>
      <w:r>
        <w:t>Offset Address: 0x400850fc</w:t>
      </w:r>
    </w:p>
    <w:p>
      <w:r>
        <w:t>SCT conflict flag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NCFLAG</w:t>
            </w:r>
          </w:p>
        </w:tc>
        <w:tc>
          <w:tcPr>
            <w:tcW w:type="dxa" w:w="720"/>
          </w:tcPr>
          <w:p>
            <w:r>
              <w:t>rw</w:t>
            </w:r>
          </w:p>
        </w:tc>
        <w:tc>
          <w:tcPr>
            <w:tcW w:type="dxa" w:w="720"/>
          </w:tcPr>
          <w:p>
            <w:r>
              <w:t>15:0</w:t>
            </w:r>
          </w:p>
        </w:tc>
        <w:tc>
          <w:tcPr>
            <w:tcW w:type="dxa" w:w="1440"/>
          </w:tcPr>
          <w:p>
            <w:r>
              <w:t>16'b0</w:t>
            </w:r>
          </w:p>
        </w:tc>
        <w:tc>
          <w:tcPr>
            <w:tcW w:type="dxa" w:w="4320"/>
          </w:tcPr>
          <w:p>
            <w:r>
              <w:t>Bit n is one if a no-change conflict event occurred on output n since reset or a 1 was last written to this bit (output 0 = bit 0, output 1 = bit 1, etc.). The number of bits = number of outputs in this SCT.</w:t>
            </w:r>
          </w:p>
        </w:tc>
      </w:tr>
      <w:tr>
        <w:tc>
          <w:tcPr>
            <w:tcW w:type="dxa" w:w="2160"/>
          </w:tcPr>
          <w:p>
            <w:r>
              <w:t>Reserved</w:t>
            </w:r>
          </w:p>
        </w:tc>
        <w:tc>
          <w:tcPr>
            <w:tcW w:type="dxa" w:w="720"/>
          </w:tcPr>
          <w:p>
            <w:r>
              <w:t>rw</w:t>
            </w:r>
          </w:p>
        </w:tc>
        <w:tc>
          <w:tcPr>
            <w:tcW w:type="dxa" w:w="720"/>
          </w:tcPr>
          <w:p>
            <w:r>
              <w:t>29:16</w:t>
            </w:r>
          </w:p>
        </w:tc>
        <w:tc>
          <w:tcPr>
            <w:tcW w:type="dxa" w:w="1440"/>
          </w:tcPr>
          <w:p>
            <w:r>
              <w:t>14'b0</w:t>
            </w:r>
          </w:p>
        </w:tc>
        <w:tc>
          <w:tcPr>
            <w:tcW w:type="dxa" w:w="4320"/>
          </w:tcPr>
          <w:p>
            <w:r>
              <w:t>Reserved</w:t>
            </w:r>
          </w:p>
        </w:tc>
      </w:tr>
      <w:tr>
        <w:tc>
          <w:tcPr>
            <w:tcW w:type="dxa" w:w="2160"/>
          </w:tcPr>
          <w:p>
            <w:r>
              <w:t>BUSERRL</w:t>
            </w:r>
          </w:p>
        </w:tc>
        <w:tc>
          <w:tcPr>
            <w:tcW w:type="dxa" w:w="720"/>
          </w:tcPr>
          <w:p>
            <w:r>
              <w:t>rw</w:t>
            </w:r>
          </w:p>
        </w:tc>
        <w:tc>
          <w:tcPr>
            <w:tcW w:type="dxa" w:w="720"/>
          </w:tcPr>
          <w:p>
            <w:r>
              <w:t>30</w:t>
            </w:r>
          </w:p>
        </w:tc>
        <w:tc>
          <w:tcPr>
            <w:tcW w:type="dxa" w:w="1440"/>
          </w:tcPr>
          <w:p>
            <w:r>
              <w:t>1'b0</w:t>
            </w:r>
          </w:p>
        </w:tc>
        <w:tc>
          <w:tcPr>
            <w:tcW w:type="dxa" w:w="4320"/>
          </w:tcPr>
          <w:p>
            <w:r>
              <w:t>The most recent bus error from this SCT involved writing CTR L/Unified, STATE L/Unified, MATCH L/Unified, or the Output register when the L/U counter was not halted. A word write to certain L and H registers can be half successful and half unsuccessful.</w:t>
            </w:r>
          </w:p>
        </w:tc>
      </w:tr>
      <w:tr>
        <w:tc>
          <w:tcPr>
            <w:tcW w:type="dxa" w:w="2160"/>
          </w:tcPr>
          <w:p>
            <w:r>
              <w:t>BUSERRH</w:t>
            </w:r>
          </w:p>
        </w:tc>
        <w:tc>
          <w:tcPr>
            <w:tcW w:type="dxa" w:w="720"/>
          </w:tcPr>
          <w:p>
            <w:r>
              <w:t>rw</w:t>
            </w:r>
          </w:p>
        </w:tc>
        <w:tc>
          <w:tcPr>
            <w:tcW w:type="dxa" w:w="720"/>
          </w:tcPr>
          <w:p>
            <w:r>
              <w:t>31</w:t>
            </w:r>
          </w:p>
        </w:tc>
        <w:tc>
          <w:tcPr>
            <w:tcW w:type="dxa" w:w="1440"/>
          </w:tcPr>
          <w:p>
            <w:r>
              <w:t>1'b0</w:t>
            </w:r>
          </w:p>
        </w:tc>
        <w:tc>
          <w:tcPr>
            <w:tcW w:type="dxa" w:w="4320"/>
          </w:tcPr>
          <w:p>
            <w:r>
              <w:t>The most recent bus error from this SCT involved writing CTR H, STATE H, MATCH H, or the Output register when the H counter was not halted.</w:t>
            </w:r>
          </w:p>
        </w:tc>
      </w:tr>
    </w:tbl>
    <w:p/>
    <w:p>
      <w:pPr>
        <w:pStyle w:val="Heading3"/>
      </w:pPr>
      <w:r>
        <w:t>SCT0_SCTCAPs</w:t>
      </w:r>
    </w:p>
    <w:p>
      <w:r>
        <w:t>Offset Address: 0x40085100</w:t>
      </w:r>
    </w:p>
    <w:p>
      <w:r>
        <w:t>SCT capture register of capture channel</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CAPn_L</w:t>
            </w:r>
          </w:p>
        </w:tc>
        <w:tc>
          <w:tcPr>
            <w:tcW w:type="dxa" w:w="720"/>
          </w:tcPr>
          <w:p>
            <w:r>
              <w:t>rw</w:t>
            </w:r>
          </w:p>
        </w:tc>
        <w:tc>
          <w:tcPr>
            <w:tcW w:type="dxa" w:w="720"/>
          </w:tcPr>
          <w:p>
            <w:r>
              <w:t>15:0</w:t>
            </w:r>
          </w:p>
        </w:tc>
        <w:tc>
          <w:tcPr>
            <w:tcW w:type="dxa" w:w="1440"/>
          </w:tcPr>
          <w:p>
            <w:r>
              <w:t>16'b0</w:t>
            </w:r>
          </w:p>
        </w:tc>
        <w:tc>
          <w:tcPr>
            <w:tcW w:type="dxa" w:w="4320"/>
          </w:tcPr>
          <w:p>
            <w:r>
              <w:t>When UNIFY = 0, read the 16-bit counter value at which this register was last captured. When UNIFY = 1, read the lower 16 bits of the 32-bit value at which this register was last captured.</w:t>
            </w:r>
          </w:p>
        </w:tc>
      </w:tr>
      <w:tr>
        <w:tc>
          <w:tcPr>
            <w:tcW w:type="dxa" w:w="2160"/>
          </w:tcPr>
          <w:p>
            <w:r>
              <w:t>CAPn_H</w:t>
            </w:r>
          </w:p>
        </w:tc>
        <w:tc>
          <w:tcPr>
            <w:tcW w:type="dxa" w:w="720"/>
          </w:tcPr>
          <w:p>
            <w:r>
              <w:t>rw</w:t>
            </w:r>
          </w:p>
        </w:tc>
        <w:tc>
          <w:tcPr>
            <w:tcW w:type="dxa" w:w="720"/>
          </w:tcPr>
          <w:p>
            <w:r>
              <w:t>31:16</w:t>
            </w:r>
          </w:p>
        </w:tc>
        <w:tc>
          <w:tcPr>
            <w:tcW w:type="dxa" w:w="1440"/>
          </w:tcPr>
          <w:p>
            <w:r>
              <w:t>16'b0</w:t>
            </w:r>
          </w:p>
        </w:tc>
        <w:tc>
          <w:tcPr>
            <w:tcW w:type="dxa" w:w="4320"/>
          </w:tcPr>
          <w:p>
            <w:r>
              <w:t>When UNIFY = 0, read the 16-bit counter value at which this register was last captured. When UNIFY = 1, read the upper 16 bits of the 32-bit value at which this register was last captured.</w:t>
            </w:r>
          </w:p>
        </w:tc>
      </w:tr>
    </w:tbl>
    <w:p/>
    <w:p>
      <w:pPr>
        <w:pStyle w:val="Heading3"/>
      </w:pPr>
      <w:r>
        <w:t>SCT0_SCTMATCHs</w:t>
      </w:r>
    </w:p>
    <w:p>
      <w:r>
        <w:t>Offset Address: 0x40085100</w:t>
      </w:r>
    </w:p>
    <w:p>
      <w:r>
        <w:t>SCT match value register of match channels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MATCHn_L</w:t>
            </w:r>
          </w:p>
        </w:tc>
        <w:tc>
          <w:tcPr>
            <w:tcW w:type="dxa" w:w="720"/>
          </w:tcPr>
          <w:p>
            <w:r>
              <w:t>rw</w:t>
            </w:r>
          </w:p>
        </w:tc>
        <w:tc>
          <w:tcPr>
            <w:tcW w:type="dxa" w:w="720"/>
          </w:tcPr>
          <w:p>
            <w:r>
              <w:t>15:0</w:t>
            </w:r>
          </w:p>
        </w:tc>
        <w:tc>
          <w:tcPr>
            <w:tcW w:type="dxa" w:w="1440"/>
          </w:tcPr>
          <w:p>
            <w:r>
              <w:t>16'b0</w:t>
            </w:r>
          </w:p>
        </w:tc>
        <w:tc>
          <w:tcPr>
            <w:tcW w:type="dxa" w:w="4320"/>
          </w:tcPr>
          <w:p>
            <w:r>
              <w:t>When UNIFY = 0, read or write the 16-bit value to be compared to the L counter. When UNIFY = 1, read or write the lower 16 bits of the 32-bit value to be compared to the unified counter.</w:t>
            </w:r>
          </w:p>
        </w:tc>
      </w:tr>
      <w:tr>
        <w:tc>
          <w:tcPr>
            <w:tcW w:type="dxa" w:w="2160"/>
          </w:tcPr>
          <w:p>
            <w:r>
              <w:t>MATCHn_H</w:t>
            </w:r>
          </w:p>
        </w:tc>
        <w:tc>
          <w:tcPr>
            <w:tcW w:type="dxa" w:w="720"/>
          </w:tcPr>
          <w:p>
            <w:r>
              <w:t>rw</w:t>
            </w:r>
          </w:p>
        </w:tc>
        <w:tc>
          <w:tcPr>
            <w:tcW w:type="dxa" w:w="720"/>
          </w:tcPr>
          <w:p>
            <w:r>
              <w:t>31:16</w:t>
            </w:r>
          </w:p>
        </w:tc>
        <w:tc>
          <w:tcPr>
            <w:tcW w:type="dxa" w:w="1440"/>
          </w:tcPr>
          <w:p>
            <w:r>
              <w:t>16'b0</w:t>
            </w:r>
          </w:p>
        </w:tc>
        <w:tc>
          <w:tcPr>
            <w:tcW w:type="dxa" w:w="4320"/>
          </w:tcPr>
          <w:p>
            <w:r>
              <w:t>When UNIFY = 0, read or write the 16-bit value to be compared to the H counter. When UNIFY = 1, read or write the upper 16 bits of the 32-bit value to be compared to the unified counter.</w:t>
            </w:r>
          </w:p>
        </w:tc>
      </w:tr>
    </w:tbl>
    <w:p/>
    <w:p>
      <w:pPr>
        <w:pStyle w:val="Heading3"/>
      </w:pPr>
      <w:r>
        <w:t>SCT0_SCTCAPCTRLs</w:t>
      </w:r>
    </w:p>
    <w:p>
      <w:r>
        <w:t>Offset Address: 0x40085200</w:t>
      </w:r>
    </w:p>
    <w:p>
      <w:r>
        <w:t>SCT capture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CAPCONn_L</w:t>
            </w:r>
          </w:p>
        </w:tc>
        <w:tc>
          <w:tcPr>
            <w:tcW w:type="dxa" w:w="720"/>
          </w:tcPr>
          <w:p>
            <w:r>
              <w:t>rw</w:t>
            </w:r>
          </w:p>
        </w:tc>
        <w:tc>
          <w:tcPr>
            <w:tcW w:type="dxa" w:w="720"/>
          </w:tcPr>
          <w:p>
            <w:r>
              <w:t>15:0</w:t>
            </w:r>
          </w:p>
        </w:tc>
        <w:tc>
          <w:tcPr>
            <w:tcW w:type="dxa" w:w="1440"/>
          </w:tcPr>
          <w:p>
            <w:r>
              <w:t>16'b0</w:t>
            </w:r>
          </w:p>
        </w:tc>
        <w:tc>
          <w:tcPr>
            <w:tcW w:type="dxa" w:w="4320"/>
          </w:tcPr>
          <w:p>
            <w:r>
              <w:t>If bit m is one, event m causes the CAPn_L (UNIFY = 0) or the CAPn (UNIFY = 1) register to be loaded (event 0 = bit 0, event 1 = bit 1, etc.). The number of bits = number of match/captures in this SCT.</w:t>
            </w:r>
          </w:p>
        </w:tc>
      </w:tr>
      <w:tr>
        <w:tc>
          <w:tcPr>
            <w:tcW w:type="dxa" w:w="2160"/>
          </w:tcPr>
          <w:p>
            <w:r>
              <w:t>CAPCONn_H</w:t>
            </w:r>
          </w:p>
        </w:tc>
        <w:tc>
          <w:tcPr>
            <w:tcW w:type="dxa" w:w="720"/>
          </w:tcPr>
          <w:p>
            <w:r>
              <w:t>rw</w:t>
            </w:r>
          </w:p>
        </w:tc>
        <w:tc>
          <w:tcPr>
            <w:tcW w:type="dxa" w:w="720"/>
          </w:tcPr>
          <w:p>
            <w:r>
              <w:t>31:16</w:t>
            </w:r>
          </w:p>
        </w:tc>
        <w:tc>
          <w:tcPr>
            <w:tcW w:type="dxa" w:w="1440"/>
          </w:tcPr>
          <w:p>
            <w:r>
              <w:t>16'b0</w:t>
            </w:r>
          </w:p>
        </w:tc>
        <w:tc>
          <w:tcPr>
            <w:tcW w:type="dxa" w:w="4320"/>
          </w:tcPr>
          <w:p>
            <w:r>
              <w:t>If bit m is one, event m causes the CAPn_H (UNIFY = 0) register to be loaded (event 0 = bit 16, event 1 = bit 17, etc.). The number of bits = number of match/captures in this SCT.</w:t>
            </w:r>
          </w:p>
        </w:tc>
      </w:tr>
    </w:tbl>
    <w:p/>
    <w:p>
      <w:pPr>
        <w:pStyle w:val="Heading3"/>
      </w:pPr>
      <w:r>
        <w:t>SCT0_SCTMATCHRELs</w:t>
      </w:r>
    </w:p>
    <w:p>
      <w:r>
        <w:t>Offset Address: 0x40085200</w:t>
      </w:r>
    </w:p>
    <w:p>
      <w:r>
        <w:t>SCT match reload value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RELOADn_L</w:t>
            </w:r>
          </w:p>
        </w:tc>
        <w:tc>
          <w:tcPr>
            <w:tcW w:type="dxa" w:w="720"/>
          </w:tcPr>
          <w:p>
            <w:r>
              <w:t>rw</w:t>
            </w:r>
          </w:p>
        </w:tc>
        <w:tc>
          <w:tcPr>
            <w:tcW w:type="dxa" w:w="720"/>
          </w:tcPr>
          <w:p>
            <w:r>
              <w:t>15:0</w:t>
            </w:r>
          </w:p>
        </w:tc>
        <w:tc>
          <w:tcPr>
            <w:tcW w:type="dxa" w:w="1440"/>
          </w:tcPr>
          <w:p>
            <w:r>
              <w:t>16'b0</w:t>
            </w:r>
          </w:p>
        </w:tc>
        <w:tc>
          <w:tcPr>
            <w:tcW w:type="dxa" w:w="4320"/>
          </w:tcPr>
          <w:p>
            <w:r>
              <w:t>When UNIFY = 0, specifies the 16-bit value to be loaded into the MATCHn_L register. When UNIFY = 1, specifies the lower 16 bits of the 32-bit value to be loaded into the MATCHn register.</w:t>
            </w:r>
          </w:p>
        </w:tc>
      </w:tr>
      <w:tr>
        <w:tc>
          <w:tcPr>
            <w:tcW w:type="dxa" w:w="2160"/>
          </w:tcPr>
          <w:p>
            <w:r>
              <w:t>RELOADn_H</w:t>
            </w:r>
          </w:p>
        </w:tc>
        <w:tc>
          <w:tcPr>
            <w:tcW w:type="dxa" w:w="720"/>
          </w:tcPr>
          <w:p>
            <w:r>
              <w:t>rw</w:t>
            </w:r>
          </w:p>
        </w:tc>
        <w:tc>
          <w:tcPr>
            <w:tcW w:type="dxa" w:w="720"/>
          </w:tcPr>
          <w:p>
            <w:r>
              <w:t>31:16</w:t>
            </w:r>
          </w:p>
        </w:tc>
        <w:tc>
          <w:tcPr>
            <w:tcW w:type="dxa" w:w="1440"/>
          </w:tcPr>
          <w:p>
            <w:r>
              <w:t>16'b0</w:t>
            </w:r>
          </w:p>
        </w:tc>
        <w:tc>
          <w:tcPr>
            <w:tcW w:type="dxa" w:w="4320"/>
          </w:tcPr>
          <w:p>
            <w:r>
              <w:t>When UNIFY = 0, specifies the 16-bit to be loaded into the MATCHn_H register. When UNIFY = 1, specifies the upper 16 bits of the 32-bit value to be loaded into the MATCHn register.</w:t>
            </w:r>
          </w:p>
        </w:tc>
      </w:tr>
    </w:tbl>
    <w:p/>
    <w:p>
      <w:pPr>
        <w:pStyle w:val="Heading3"/>
      </w:pPr>
      <w:r>
        <w:t>SCT0_MODULECONTENT</w:t>
      </w:r>
    </w:p>
    <w:p>
      <w:r>
        <w:t>Offset Address: 0x400857fc</w:t>
      </w:r>
    </w:p>
    <w:p>
      <w:r>
        <w:t>Reserved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bl>
    <w:p/>
    <w:p>
      <w:pPr>
        <w:pStyle w:val="Heading3"/>
      </w:pPr>
      <w:r>
        <w:t>MI2C0_CFG</w:t>
      </w:r>
    </w:p>
    <w:p>
      <w:r>
        <w:t>Offset Address: 0x40086800</w:t>
      </w:r>
    </w:p>
    <w:p>
      <w:r>
        <w:t>Configuration for shared functions.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MSTEN</w:t>
            </w:r>
          </w:p>
        </w:tc>
        <w:tc>
          <w:tcPr>
            <w:tcW w:type="dxa" w:w="720"/>
          </w:tcPr>
          <w:p>
            <w:r>
              <w:t>rw</w:t>
            </w:r>
          </w:p>
        </w:tc>
        <w:tc>
          <w:tcPr>
            <w:tcW w:type="dxa" w:w="720"/>
          </w:tcPr>
          <w:p>
            <w:r>
              <w:t>0</w:t>
            </w:r>
          </w:p>
        </w:tc>
        <w:tc>
          <w:tcPr>
            <w:tcW w:type="dxa" w:w="1440"/>
          </w:tcPr>
          <w:p>
            <w:r>
              <w:t>1'b0</w:t>
            </w:r>
          </w:p>
        </w:tc>
        <w:tc>
          <w:tcPr>
            <w:tcW w:type="dxa" w:w="4320"/>
          </w:tcPr>
          <w:p>
            <w:r>
              <w:t>Master Enable. When disabled, configurations settings for the Master function are not changed, but the Master function is internally reset.</w:t>
            </w:r>
          </w:p>
        </w:tc>
      </w:tr>
      <w:tr>
        <w:tc>
          <w:tcPr>
            <w:tcW w:type="dxa" w:w="2160"/>
          </w:tcPr>
          <w:p>
            <w:r>
              <w:t>SLVEN</w:t>
            </w:r>
          </w:p>
        </w:tc>
        <w:tc>
          <w:tcPr>
            <w:tcW w:type="dxa" w:w="720"/>
          </w:tcPr>
          <w:p>
            <w:r>
              <w:t>rw</w:t>
            </w:r>
          </w:p>
        </w:tc>
        <w:tc>
          <w:tcPr>
            <w:tcW w:type="dxa" w:w="720"/>
          </w:tcPr>
          <w:p>
            <w:r>
              <w:t>1</w:t>
            </w:r>
          </w:p>
        </w:tc>
        <w:tc>
          <w:tcPr>
            <w:tcW w:type="dxa" w:w="1440"/>
          </w:tcPr>
          <w:p>
            <w:r>
              <w:t>1'b0</w:t>
            </w:r>
          </w:p>
        </w:tc>
        <w:tc>
          <w:tcPr>
            <w:tcW w:type="dxa" w:w="4320"/>
          </w:tcPr>
          <w:p>
            <w:r>
              <w:t>Slave Enable. When disabled, configurations settings for the Slave function are not changed, but the Slave function is internally reset.</w:t>
            </w:r>
          </w:p>
        </w:tc>
      </w:tr>
      <w:tr>
        <w:tc>
          <w:tcPr>
            <w:tcW w:type="dxa" w:w="2160"/>
          </w:tcPr>
          <w:p>
            <w:r>
              <w:t>MONEN</w:t>
            </w:r>
          </w:p>
        </w:tc>
        <w:tc>
          <w:tcPr>
            <w:tcW w:type="dxa" w:w="720"/>
          </w:tcPr>
          <w:p>
            <w:r>
              <w:t>rw</w:t>
            </w:r>
          </w:p>
        </w:tc>
        <w:tc>
          <w:tcPr>
            <w:tcW w:type="dxa" w:w="720"/>
          </w:tcPr>
          <w:p>
            <w:r>
              <w:t>2</w:t>
            </w:r>
          </w:p>
        </w:tc>
        <w:tc>
          <w:tcPr>
            <w:tcW w:type="dxa" w:w="1440"/>
          </w:tcPr>
          <w:p>
            <w:r>
              <w:t>1'b0</w:t>
            </w:r>
          </w:p>
        </w:tc>
        <w:tc>
          <w:tcPr>
            <w:tcW w:type="dxa" w:w="4320"/>
          </w:tcPr>
          <w:p>
            <w:r>
              <w:t>Monitor Enable. When disabled, configurations settings for the Monitor function are not changed, but the Monitor function is internally reset.</w:t>
            </w:r>
          </w:p>
        </w:tc>
      </w:tr>
      <w:tr>
        <w:tc>
          <w:tcPr>
            <w:tcW w:type="dxa" w:w="2160"/>
          </w:tcPr>
          <w:p>
            <w:r>
              <w:t>TIMEOUTEN</w:t>
            </w:r>
          </w:p>
        </w:tc>
        <w:tc>
          <w:tcPr>
            <w:tcW w:type="dxa" w:w="720"/>
          </w:tcPr>
          <w:p>
            <w:r>
              <w:t>rw</w:t>
            </w:r>
          </w:p>
        </w:tc>
        <w:tc>
          <w:tcPr>
            <w:tcW w:type="dxa" w:w="720"/>
          </w:tcPr>
          <w:p>
            <w:r>
              <w:t>3</w:t>
            </w:r>
          </w:p>
        </w:tc>
        <w:tc>
          <w:tcPr>
            <w:tcW w:type="dxa" w:w="1440"/>
          </w:tcPr>
          <w:p>
            <w:r>
              <w:t>1'b0</w:t>
            </w:r>
          </w:p>
        </w:tc>
        <w:tc>
          <w:tcPr>
            <w:tcW w:type="dxa" w:w="4320"/>
          </w:tcPr>
          <w:p>
            <w:r>
              <w:t>I2C bus Time-out Enable. When disabled, the time-out function is internally reset.</w:t>
            </w:r>
          </w:p>
        </w:tc>
      </w:tr>
      <w:tr>
        <w:tc>
          <w:tcPr>
            <w:tcW w:type="dxa" w:w="2160"/>
          </w:tcPr>
          <w:p>
            <w:r>
              <w:t>MONCLKSTR</w:t>
            </w:r>
          </w:p>
        </w:tc>
        <w:tc>
          <w:tcPr>
            <w:tcW w:type="dxa" w:w="720"/>
          </w:tcPr>
          <w:p>
            <w:r>
              <w:t>rw</w:t>
            </w:r>
          </w:p>
        </w:tc>
        <w:tc>
          <w:tcPr>
            <w:tcW w:type="dxa" w:w="720"/>
          </w:tcPr>
          <w:p>
            <w:r>
              <w:t>4</w:t>
            </w:r>
          </w:p>
        </w:tc>
        <w:tc>
          <w:tcPr>
            <w:tcW w:type="dxa" w:w="1440"/>
          </w:tcPr>
          <w:p>
            <w:r>
              <w:t>1'b0</w:t>
            </w:r>
          </w:p>
        </w:tc>
        <w:tc>
          <w:tcPr>
            <w:tcW w:type="dxa" w:w="4320"/>
          </w:tcPr>
          <w:p>
            <w:r>
              <w:t>Monitor function Clock Stretching.</w:t>
            </w:r>
          </w:p>
        </w:tc>
      </w:tr>
      <w:tr>
        <w:tc>
          <w:tcPr>
            <w:tcW w:type="dxa" w:w="2160"/>
          </w:tcPr>
          <w:p>
            <w:r>
              <w:t>Reserved</w:t>
            </w:r>
          </w:p>
        </w:tc>
        <w:tc>
          <w:tcPr>
            <w:tcW w:type="dxa" w:w="720"/>
          </w:tcPr>
          <w:p>
            <w:r>
              <w:t>rw</w:t>
            </w:r>
          </w:p>
        </w:tc>
        <w:tc>
          <w:tcPr>
            <w:tcW w:type="dxa" w:w="720"/>
          </w:tcPr>
          <w:p>
            <w:r>
              <w:t>31:5</w:t>
            </w:r>
          </w:p>
        </w:tc>
        <w:tc>
          <w:tcPr>
            <w:tcW w:type="dxa" w:w="1440"/>
          </w:tcPr>
          <w:p>
            <w:r>
              <w:t>27'b0</w:t>
            </w:r>
          </w:p>
        </w:tc>
        <w:tc>
          <w:tcPr>
            <w:tcW w:type="dxa" w:w="4320"/>
          </w:tcPr>
          <w:p>
            <w:r>
              <w:t>Reserved</w:t>
            </w:r>
          </w:p>
        </w:tc>
      </w:tr>
    </w:tbl>
    <w:p/>
    <w:p>
      <w:pPr>
        <w:pStyle w:val="Heading3"/>
      </w:pPr>
      <w:r>
        <w:t>MI2C0_STAT</w:t>
      </w:r>
    </w:p>
    <w:p>
      <w:r>
        <w:t>Offset Address: 0x40086804</w:t>
      </w:r>
    </w:p>
    <w:p>
      <w:r>
        <w:t>Status register for Master, Slave, and Monitor functions.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MSTPENDING</w:t>
            </w:r>
          </w:p>
        </w:tc>
        <w:tc>
          <w:tcPr>
            <w:tcW w:type="dxa" w:w="720"/>
          </w:tcPr>
          <w:p>
            <w:r>
              <w:t>rw</w:t>
            </w:r>
          </w:p>
        </w:tc>
        <w:tc>
          <w:tcPr>
            <w:tcW w:type="dxa" w:w="720"/>
          </w:tcPr>
          <w:p>
            <w:r>
              <w:t>0</w:t>
            </w:r>
          </w:p>
        </w:tc>
        <w:tc>
          <w:tcPr>
            <w:tcW w:type="dxa" w:w="1440"/>
          </w:tcPr>
          <w:p>
            <w:r>
              <w:t>1'b0</w:t>
            </w:r>
          </w:p>
        </w:tc>
        <w:tc>
          <w:tcPr>
            <w:tcW w:type="dxa" w:w="4320"/>
          </w:tcPr>
          <w:p>
            <w:r>
              <w:t>Master Pending. Indicates that the Master is waiting to continue communication on the I2C-bus (pending) or is idle. When the master is pending, the MSTSTATE bits indicate what type of software service if any the master expects. This flag will cause an interrupt when set if, enabled via the INTENSET register. The MSTPENDING flag is not set when the DMA is handling an event (if the MSTDMA bit in the MSTCTL register is set). If the master is in the idle state, and no communication is needed, mask this interrupt.</w:t>
            </w:r>
          </w:p>
        </w:tc>
      </w:tr>
      <w:tr>
        <w:tc>
          <w:tcPr>
            <w:tcW w:type="dxa" w:w="2160"/>
          </w:tcPr>
          <w:p>
            <w:r>
              <w:t>MSTSTATE</w:t>
            </w:r>
          </w:p>
        </w:tc>
        <w:tc>
          <w:tcPr>
            <w:tcW w:type="dxa" w:w="720"/>
          </w:tcPr>
          <w:p>
            <w:r>
              <w:t>rw</w:t>
            </w:r>
          </w:p>
        </w:tc>
        <w:tc>
          <w:tcPr>
            <w:tcW w:type="dxa" w:w="720"/>
          </w:tcPr>
          <w:p>
            <w:r>
              <w:t>3:1</w:t>
            </w:r>
          </w:p>
        </w:tc>
        <w:tc>
          <w:tcPr>
            <w:tcW w:type="dxa" w:w="1440"/>
          </w:tcPr>
          <w:p>
            <w:r>
              <w:t>3'b0</w:t>
            </w:r>
          </w:p>
        </w:tc>
        <w:tc>
          <w:tcPr>
            <w:tcW w:type="dxa" w:w="4320"/>
          </w:tcPr>
          <w:p>
            <w:r>
              <w:t>Master State code. The master state code reflects the master state when the MSTPENDING bit is set, that is the master is pending or in the idle state. Each value of this field indicates a specific required service for the Master function. All other values are reserved. See Table 400 for details of state values and appropriate responses.</w:t>
            </w:r>
          </w:p>
        </w:tc>
      </w:tr>
      <w:tr>
        <w:tc>
          <w:tcPr>
            <w:tcW w:type="dxa" w:w="2160"/>
          </w:tcPr>
          <w:p>
            <w:r>
              <w:t>MSTARBLOSS</w:t>
            </w:r>
          </w:p>
        </w:tc>
        <w:tc>
          <w:tcPr>
            <w:tcW w:type="dxa" w:w="720"/>
          </w:tcPr>
          <w:p>
            <w:r>
              <w:t>rw</w:t>
            </w:r>
          </w:p>
        </w:tc>
        <w:tc>
          <w:tcPr>
            <w:tcW w:type="dxa" w:w="720"/>
          </w:tcPr>
          <w:p>
            <w:r>
              <w:t>4</w:t>
            </w:r>
          </w:p>
        </w:tc>
        <w:tc>
          <w:tcPr>
            <w:tcW w:type="dxa" w:w="1440"/>
          </w:tcPr>
          <w:p>
            <w:r>
              <w:t>1'b0</w:t>
            </w:r>
          </w:p>
        </w:tc>
        <w:tc>
          <w:tcPr>
            <w:tcW w:type="dxa" w:w="4320"/>
          </w:tcPr>
          <w:p>
            <w:r>
              <w:t>Master Arbitration Loss flag. This flag can be cleared by software writing a 1 to this bit. It is also cleared automatically a 1 is written to MSTCONTINUE.</w:t>
            </w:r>
          </w:p>
        </w:tc>
      </w:tr>
      <w:tr>
        <w:tc>
          <w:tcPr>
            <w:tcW w:type="dxa" w:w="2160"/>
          </w:tcPr>
          <w:p>
            <w:r>
              <w:t>Reserved</w:t>
            </w:r>
          </w:p>
        </w:tc>
        <w:tc>
          <w:tcPr>
            <w:tcW w:type="dxa" w:w="720"/>
          </w:tcPr>
          <w:p>
            <w:r>
              <w:t>rw</w:t>
            </w:r>
          </w:p>
        </w:tc>
        <w:tc>
          <w:tcPr>
            <w:tcW w:type="dxa" w:w="720"/>
          </w:tcPr>
          <w:p>
            <w:r>
              <w:t>5</w:t>
            </w:r>
          </w:p>
        </w:tc>
        <w:tc>
          <w:tcPr>
            <w:tcW w:type="dxa" w:w="1440"/>
          </w:tcPr>
          <w:p>
            <w:r>
              <w:t>1'b0</w:t>
            </w:r>
          </w:p>
        </w:tc>
        <w:tc>
          <w:tcPr>
            <w:tcW w:type="dxa" w:w="4320"/>
          </w:tcPr>
          <w:p>
            <w:r>
              <w:t>Reserved</w:t>
            </w:r>
          </w:p>
        </w:tc>
      </w:tr>
      <w:tr>
        <w:tc>
          <w:tcPr>
            <w:tcW w:type="dxa" w:w="2160"/>
          </w:tcPr>
          <w:p>
            <w:r>
              <w:t>MSTSTSTPERR</w:t>
            </w:r>
          </w:p>
        </w:tc>
        <w:tc>
          <w:tcPr>
            <w:tcW w:type="dxa" w:w="720"/>
          </w:tcPr>
          <w:p>
            <w:r>
              <w:t>rw</w:t>
            </w:r>
          </w:p>
        </w:tc>
        <w:tc>
          <w:tcPr>
            <w:tcW w:type="dxa" w:w="720"/>
          </w:tcPr>
          <w:p>
            <w:r>
              <w:t>6</w:t>
            </w:r>
          </w:p>
        </w:tc>
        <w:tc>
          <w:tcPr>
            <w:tcW w:type="dxa" w:w="1440"/>
          </w:tcPr>
          <w:p>
            <w:r>
              <w:t>1'b0</w:t>
            </w:r>
          </w:p>
        </w:tc>
        <w:tc>
          <w:tcPr>
            <w:tcW w:type="dxa" w:w="4320"/>
          </w:tcPr>
          <w:p>
            <w:r>
              <w:t>Master Start/Stop Error flag. This flag can be cleared by software writing a 1 to this bit. It is also cleared automatically a 1 is written to MSTCONTINUE.</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SLVPENDING</w:t>
            </w:r>
          </w:p>
        </w:tc>
        <w:tc>
          <w:tcPr>
            <w:tcW w:type="dxa" w:w="720"/>
          </w:tcPr>
          <w:p>
            <w:r>
              <w:t>rw</w:t>
            </w:r>
          </w:p>
        </w:tc>
        <w:tc>
          <w:tcPr>
            <w:tcW w:type="dxa" w:w="720"/>
          </w:tcPr>
          <w:p>
            <w:r>
              <w:t>8</w:t>
            </w:r>
          </w:p>
        </w:tc>
        <w:tc>
          <w:tcPr>
            <w:tcW w:type="dxa" w:w="1440"/>
          </w:tcPr>
          <w:p>
            <w:r>
              <w:t>1'b0</w:t>
            </w:r>
          </w:p>
        </w:tc>
        <w:tc>
          <w:tcPr>
            <w:tcW w:type="dxa" w:w="4320"/>
          </w:tcPr>
          <w:p>
            <w:r>
              <w:t>Slave Pending. Indicates that the Slave function is waiting to continue communication on the I2C-bus and needs software service. This flag will cause an interrupt when set if enabled via INTENSET. The SLVPENDING flag is not set when the DMA is handling an event (if the SLVDMA bit in the SLVCTL register is set). The SLVPENDING flag is read-only and is automatically cleared when a 1 is written to the SLVCONTINUE bit in the SLVCTL register. The point in time when SlvPending is set depends on whether the I2C interface is in HSCAPABLE mode. See Section 25.7.2.2.2. When the I2C interface is configured to be HSCAPABLE, HS master codes are detected automatically. Due to the requirements of the HS I2C specification, slave addresses must also be detected automatically, since the address must be acknowledged before the clock can be stretched.</w:t>
            </w:r>
          </w:p>
        </w:tc>
      </w:tr>
      <w:tr>
        <w:tc>
          <w:tcPr>
            <w:tcW w:type="dxa" w:w="2160"/>
          </w:tcPr>
          <w:p>
            <w:r>
              <w:t>SLVSTATE</w:t>
            </w:r>
          </w:p>
        </w:tc>
        <w:tc>
          <w:tcPr>
            <w:tcW w:type="dxa" w:w="720"/>
          </w:tcPr>
          <w:p>
            <w:r>
              <w:t>rw</w:t>
            </w:r>
          </w:p>
        </w:tc>
        <w:tc>
          <w:tcPr>
            <w:tcW w:type="dxa" w:w="720"/>
          </w:tcPr>
          <w:p>
            <w:r>
              <w:t>10:9</w:t>
            </w:r>
          </w:p>
        </w:tc>
        <w:tc>
          <w:tcPr>
            <w:tcW w:type="dxa" w:w="1440"/>
          </w:tcPr>
          <w:p>
            <w:r>
              <w:t>2'b0</w:t>
            </w:r>
          </w:p>
        </w:tc>
        <w:tc>
          <w:tcPr>
            <w:tcW w:type="dxa" w:w="4320"/>
          </w:tcPr>
          <w:p>
            <w:r>
              <w:t>Slave State code. Each value of this field indicates a specific required service for the Slave function. All other values are reserved. See Table 401 for state values and actions. note that the occurrence of some states and how they are handled are affected by DMA mode and Automatic Operation modes.</w:t>
            </w:r>
          </w:p>
        </w:tc>
      </w:tr>
      <w:tr>
        <w:tc>
          <w:tcPr>
            <w:tcW w:type="dxa" w:w="2160"/>
          </w:tcPr>
          <w:p>
            <w:r>
              <w:t>SLVNOTSTR</w:t>
            </w:r>
          </w:p>
        </w:tc>
        <w:tc>
          <w:tcPr>
            <w:tcW w:type="dxa" w:w="720"/>
          </w:tcPr>
          <w:p>
            <w:r>
              <w:t>rw</w:t>
            </w:r>
          </w:p>
        </w:tc>
        <w:tc>
          <w:tcPr>
            <w:tcW w:type="dxa" w:w="720"/>
          </w:tcPr>
          <w:p>
            <w:r>
              <w:t>11</w:t>
            </w:r>
          </w:p>
        </w:tc>
        <w:tc>
          <w:tcPr>
            <w:tcW w:type="dxa" w:w="1440"/>
          </w:tcPr>
          <w:p>
            <w:r>
              <w:t>1'b0</w:t>
            </w:r>
          </w:p>
        </w:tc>
        <w:tc>
          <w:tcPr>
            <w:tcW w:type="dxa" w:w="4320"/>
          </w:tcPr>
          <w:p>
            <w:r>
              <w:t>Slave Not Stretching. Indicates when the slave function is stretching the I2C clock. This is needed in order to gracefully invoke Deep Sleep or Power-down modes during slave operation. This read-only flag reflects the slave function status in real time.</w:t>
            </w:r>
          </w:p>
        </w:tc>
      </w:tr>
      <w:tr>
        <w:tc>
          <w:tcPr>
            <w:tcW w:type="dxa" w:w="2160"/>
          </w:tcPr>
          <w:p>
            <w:r>
              <w:t>SLVIDX</w:t>
            </w:r>
          </w:p>
        </w:tc>
        <w:tc>
          <w:tcPr>
            <w:tcW w:type="dxa" w:w="720"/>
          </w:tcPr>
          <w:p>
            <w:r>
              <w:t>rw</w:t>
            </w:r>
          </w:p>
        </w:tc>
        <w:tc>
          <w:tcPr>
            <w:tcW w:type="dxa" w:w="720"/>
          </w:tcPr>
          <w:p>
            <w:r>
              <w:t>13:12</w:t>
            </w:r>
          </w:p>
        </w:tc>
        <w:tc>
          <w:tcPr>
            <w:tcW w:type="dxa" w:w="1440"/>
          </w:tcPr>
          <w:p>
            <w:r>
              <w:t>2'b0</w:t>
            </w:r>
          </w:p>
        </w:tc>
        <w:tc>
          <w:tcPr>
            <w:tcW w:type="dxa" w:w="4320"/>
          </w:tcPr>
          <w:p>
            <w:r>
              <w:t>Slave address match Index. This field is valid when the I2C slave function has been selected by receiving an address that matches one of the slave addresses defined by any enabled slave address registers, and provides an identification of the address that was matched. It is possible that more than one address could be matched, but only one match can be reported here.</w:t>
            </w:r>
          </w:p>
        </w:tc>
      </w:tr>
      <w:tr>
        <w:tc>
          <w:tcPr>
            <w:tcW w:type="dxa" w:w="2160"/>
          </w:tcPr>
          <w:p>
            <w:r>
              <w:t>SLVSEL</w:t>
            </w:r>
          </w:p>
        </w:tc>
        <w:tc>
          <w:tcPr>
            <w:tcW w:type="dxa" w:w="720"/>
          </w:tcPr>
          <w:p>
            <w:r>
              <w:t>rw</w:t>
            </w:r>
          </w:p>
        </w:tc>
        <w:tc>
          <w:tcPr>
            <w:tcW w:type="dxa" w:w="720"/>
          </w:tcPr>
          <w:p>
            <w:r>
              <w:t>14</w:t>
            </w:r>
          </w:p>
        </w:tc>
        <w:tc>
          <w:tcPr>
            <w:tcW w:type="dxa" w:w="1440"/>
          </w:tcPr>
          <w:p>
            <w:r>
              <w:t>1'b0</w:t>
            </w:r>
          </w:p>
        </w:tc>
        <w:tc>
          <w:tcPr>
            <w:tcW w:type="dxa" w:w="4320"/>
          </w:tcPr>
          <w:p>
            <w:r>
              <w:t>Slave selected flag. SLVSEL is set after an address match when software tells the Slave function to acknowledge the address, or when the address has been automatically acknowledged. It is cleared when another address cycle presents an address that does not match an enabled address on the Slave function, when slave software decides to NACK a matched address, when there is a Stop detected on the bus, when the master NACKs slave data, and in some combinations of Automatic Operation. SLVSEL is not cleared if software NACKs data.</w:t>
            </w:r>
          </w:p>
        </w:tc>
      </w:tr>
      <w:tr>
        <w:tc>
          <w:tcPr>
            <w:tcW w:type="dxa" w:w="2160"/>
          </w:tcPr>
          <w:p>
            <w:r>
              <w:t>SLVDESEL</w:t>
            </w:r>
          </w:p>
        </w:tc>
        <w:tc>
          <w:tcPr>
            <w:tcW w:type="dxa" w:w="720"/>
          </w:tcPr>
          <w:p>
            <w:r>
              <w:t>rw</w:t>
            </w:r>
          </w:p>
        </w:tc>
        <w:tc>
          <w:tcPr>
            <w:tcW w:type="dxa" w:w="720"/>
          </w:tcPr>
          <w:p>
            <w:r>
              <w:t>15</w:t>
            </w:r>
          </w:p>
        </w:tc>
        <w:tc>
          <w:tcPr>
            <w:tcW w:type="dxa" w:w="1440"/>
          </w:tcPr>
          <w:p>
            <w:r>
              <w:t>1'b0</w:t>
            </w:r>
          </w:p>
        </w:tc>
        <w:tc>
          <w:tcPr>
            <w:tcW w:type="dxa" w:w="4320"/>
          </w:tcPr>
          <w:p>
            <w:r>
              <w:t>Slave Deselected flag. This flag will cause an interrupt when set if enabled via INTENSET. This flag can be cleared by writing a 1 to this bit.</w:t>
            </w:r>
          </w:p>
        </w:tc>
      </w:tr>
      <w:tr>
        <w:tc>
          <w:tcPr>
            <w:tcW w:type="dxa" w:w="2160"/>
          </w:tcPr>
          <w:p>
            <w:r>
              <w:t>MONRDY</w:t>
            </w:r>
          </w:p>
        </w:tc>
        <w:tc>
          <w:tcPr>
            <w:tcW w:type="dxa" w:w="720"/>
          </w:tcPr>
          <w:p>
            <w:r>
              <w:t>rw</w:t>
            </w:r>
          </w:p>
        </w:tc>
        <w:tc>
          <w:tcPr>
            <w:tcW w:type="dxa" w:w="720"/>
          </w:tcPr>
          <w:p>
            <w:r>
              <w:t>16</w:t>
            </w:r>
          </w:p>
        </w:tc>
        <w:tc>
          <w:tcPr>
            <w:tcW w:type="dxa" w:w="1440"/>
          </w:tcPr>
          <w:p>
            <w:r>
              <w:t>1'b0</w:t>
            </w:r>
          </w:p>
        </w:tc>
        <w:tc>
          <w:tcPr>
            <w:tcW w:type="dxa" w:w="4320"/>
          </w:tcPr>
          <w:p>
            <w:r>
              <w:t>Monitor Ready. This flag is cleared when the MONRXDAT register is read.</w:t>
            </w:r>
          </w:p>
        </w:tc>
      </w:tr>
      <w:tr>
        <w:tc>
          <w:tcPr>
            <w:tcW w:type="dxa" w:w="2160"/>
          </w:tcPr>
          <w:p>
            <w:r>
              <w:t>MONOV</w:t>
            </w:r>
          </w:p>
        </w:tc>
        <w:tc>
          <w:tcPr>
            <w:tcW w:type="dxa" w:w="720"/>
          </w:tcPr>
          <w:p>
            <w:r>
              <w:t>rw</w:t>
            </w:r>
          </w:p>
        </w:tc>
        <w:tc>
          <w:tcPr>
            <w:tcW w:type="dxa" w:w="720"/>
          </w:tcPr>
          <w:p>
            <w:r>
              <w:t>17</w:t>
            </w:r>
          </w:p>
        </w:tc>
        <w:tc>
          <w:tcPr>
            <w:tcW w:type="dxa" w:w="1440"/>
          </w:tcPr>
          <w:p>
            <w:r>
              <w:t>1'b0</w:t>
            </w:r>
          </w:p>
        </w:tc>
        <w:tc>
          <w:tcPr>
            <w:tcW w:type="dxa" w:w="4320"/>
          </w:tcPr>
          <w:p>
            <w:r>
              <w:t>Monitor Overflow flag.</w:t>
            </w:r>
          </w:p>
        </w:tc>
      </w:tr>
      <w:tr>
        <w:tc>
          <w:tcPr>
            <w:tcW w:type="dxa" w:w="2160"/>
          </w:tcPr>
          <w:p>
            <w:r>
              <w:t>MONACTIVE</w:t>
            </w:r>
          </w:p>
        </w:tc>
        <w:tc>
          <w:tcPr>
            <w:tcW w:type="dxa" w:w="720"/>
          </w:tcPr>
          <w:p>
            <w:r>
              <w:t>rw</w:t>
            </w:r>
          </w:p>
        </w:tc>
        <w:tc>
          <w:tcPr>
            <w:tcW w:type="dxa" w:w="720"/>
          </w:tcPr>
          <w:p>
            <w:r>
              <w:t>18</w:t>
            </w:r>
          </w:p>
        </w:tc>
        <w:tc>
          <w:tcPr>
            <w:tcW w:type="dxa" w:w="1440"/>
          </w:tcPr>
          <w:p>
            <w:r>
              <w:t>1'b0</w:t>
            </w:r>
          </w:p>
        </w:tc>
        <w:tc>
          <w:tcPr>
            <w:tcW w:type="dxa" w:w="4320"/>
          </w:tcPr>
          <w:p>
            <w:r>
              <w:t>Monitor Active flag. Indicates when the Monitor function considers the I 2C bus to be active. Active is defined here as when some Master is on the bus: a bus Start has occurred more recently than a bus Stop.</w:t>
            </w:r>
          </w:p>
        </w:tc>
      </w:tr>
      <w:tr>
        <w:tc>
          <w:tcPr>
            <w:tcW w:type="dxa" w:w="2160"/>
          </w:tcPr>
          <w:p>
            <w:r>
              <w:t>MONIDLE</w:t>
            </w:r>
          </w:p>
        </w:tc>
        <w:tc>
          <w:tcPr>
            <w:tcW w:type="dxa" w:w="720"/>
          </w:tcPr>
          <w:p>
            <w:r>
              <w:t>rw</w:t>
            </w:r>
          </w:p>
        </w:tc>
        <w:tc>
          <w:tcPr>
            <w:tcW w:type="dxa" w:w="720"/>
          </w:tcPr>
          <w:p>
            <w:r>
              <w:t>19</w:t>
            </w:r>
          </w:p>
        </w:tc>
        <w:tc>
          <w:tcPr>
            <w:tcW w:type="dxa" w:w="1440"/>
          </w:tcPr>
          <w:p>
            <w:r>
              <w:t>1'b0</w:t>
            </w:r>
          </w:p>
        </w:tc>
        <w:tc>
          <w:tcPr>
            <w:tcW w:type="dxa" w:w="4320"/>
          </w:tcPr>
          <w:p>
            <w:r>
              <w:t>Monitor Idle flag. This flag is set when the Monitor function sees the I2C bus change from active to inactive. This can be used by software to decide when to process data accumulated by the Monitor function. This flag will cause an interrupt when set if enabled via the INTENSET register. The flag can be cleared by writing a 1 to this bit.</w:t>
            </w:r>
          </w:p>
        </w:tc>
      </w:tr>
      <w:tr>
        <w:tc>
          <w:tcPr>
            <w:tcW w:type="dxa" w:w="2160"/>
          </w:tcPr>
          <w:p>
            <w:r>
              <w:t>Reserved</w:t>
            </w:r>
          </w:p>
        </w:tc>
        <w:tc>
          <w:tcPr>
            <w:tcW w:type="dxa" w:w="720"/>
          </w:tcPr>
          <w:p>
            <w:r>
              <w:t>rw</w:t>
            </w:r>
          </w:p>
        </w:tc>
        <w:tc>
          <w:tcPr>
            <w:tcW w:type="dxa" w:w="720"/>
          </w:tcPr>
          <w:p>
            <w:r>
              <w:t>23:20</w:t>
            </w:r>
          </w:p>
        </w:tc>
        <w:tc>
          <w:tcPr>
            <w:tcW w:type="dxa" w:w="1440"/>
          </w:tcPr>
          <w:p>
            <w:r>
              <w:t>4'b0</w:t>
            </w:r>
          </w:p>
        </w:tc>
        <w:tc>
          <w:tcPr>
            <w:tcW w:type="dxa" w:w="4320"/>
          </w:tcPr>
          <w:p>
            <w:r>
              <w:t>Reserved</w:t>
            </w:r>
          </w:p>
        </w:tc>
      </w:tr>
      <w:tr>
        <w:tc>
          <w:tcPr>
            <w:tcW w:type="dxa" w:w="2160"/>
          </w:tcPr>
          <w:p>
            <w:r>
              <w:t>EVENTTIMEOUT</w:t>
            </w:r>
          </w:p>
        </w:tc>
        <w:tc>
          <w:tcPr>
            <w:tcW w:type="dxa" w:w="720"/>
          </w:tcPr>
          <w:p>
            <w:r>
              <w:t>rw</w:t>
            </w:r>
          </w:p>
        </w:tc>
        <w:tc>
          <w:tcPr>
            <w:tcW w:type="dxa" w:w="720"/>
          </w:tcPr>
          <w:p>
            <w:r>
              <w:t>24</w:t>
            </w:r>
          </w:p>
        </w:tc>
        <w:tc>
          <w:tcPr>
            <w:tcW w:type="dxa" w:w="1440"/>
          </w:tcPr>
          <w:p>
            <w:r>
              <w:t>1'b0</w:t>
            </w:r>
          </w:p>
        </w:tc>
        <w:tc>
          <w:tcPr>
            <w:tcW w:type="dxa" w:w="4320"/>
          </w:tcPr>
          <w:p>
            <w:r>
              <w:t>Event Time-out Interrupt flag. Indicates when the time between events has been longer than the time specified by the TIMEOUT register. Events include Start, Stop, and clock edges. The flag is cleared by writing a 1 to this bit. No time-out is created when the I2C-bus is idle.</w:t>
            </w:r>
          </w:p>
        </w:tc>
      </w:tr>
      <w:tr>
        <w:tc>
          <w:tcPr>
            <w:tcW w:type="dxa" w:w="2160"/>
          </w:tcPr>
          <w:p>
            <w:r>
              <w:t>SCLTIMEOUT</w:t>
            </w:r>
          </w:p>
        </w:tc>
        <w:tc>
          <w:tcPr>
            <w:tcW w:type="dxa" w:w="720"/>
          </w:tcPr>
          <w:p>
            <w:r>
              <w:t>rw</w:t>
            </w:r>
          </w:p>
        </w:tc>
        <w:tc>
          <w:tcPr>
            <w:tcW w:type="dxa" w:w="720"/>
          </w:tcPr>
          <w:p>
            <w:r>
              <w:t>25</w:t>
            </w:r>
          </w:p>
        </w:tc>
        <w:tc>
          <w:tcPr>
            <w:tcW w:type="dxa" w:w="1440"/>
          </w:tcPr>
          <w:p>
            <w:r>
              <w:t>1'b0</w:t>
            </w:r>
          </w:p>
        </w:tc>
        <w:tc>
          <w:tcPr>
            <w:tcW w:type="dxa" w:w="4320"/>
          </w:tcPr>
          <w:p>
            <w:r>
              <w:t>SCL Time-out Interrupt flag. Indicates when SCL has remained low longer than the time specific by the TIMEOUT register. The flag is cleared by writing a 1 to this bit.</w:t>
            </w:r>
          </w:p>
        </w:tc>
      </w:tr>
      <w:tr>
        <w:tc>
          <w:tcPr>
            <w:tcW w:type="dxa" w:w="2160"/>
          </w:tcPr>
          <w:p>
            <w:r>
              <w:t>Reserved</w:t>
            </w:r>
          </w:p>
        </w:tc>
        <w:tc>
          <w:tcPr>
            <w:tcW w:type="dxa" w:w="720"/>
          </w:tcPr>
          <w:p>
            <w:r>
              <w:t>rw</w:t>
            </w:r>
          </w:p>
        </w:tc>
        <w:tc>
          <w:tcPr>
            <w:tcW w:type="dxa" w:w="720"/>
          </w:tcPr>
          <w:p>
            <w:r>
              <w:t>31:26</w:t>
            </w:r>
          </w:p>
        </w:tc>
        <w:tc>
          <w:tcPr>
            <w:tcW w:type="dxa" w:w="1440"/>
          </w:tcPr>
          <w:p>
            <w:r>
              <w:t>6'b0</w:t>
            </w:r>
          </w:p>
        </w:tc>
        <w:tc>
          <w:tcPr>
            <w:tcW w:type="dxa" w:w="4320"/>
          </w:tcPr>
          <w:p>
            <w:r>
              <w:t>Reserved</w:t>
            </w:r>
          </w:p>
        </w:tc>
      </w:tr>
    </w:tbl>
    <w:p/>
    <w:p>
      <w:pPr>
        <w:pStyle w:val="Heading3"/>
      </w:pPr>
      <w:r>
        <w:t>MI2C0_INTENSET</w:t>
      </w:r>
    </w:p>
    <w:p>
      <w:r>
        <w:t>Offset Address: 0x40086808</w:t>
      </w:r>
    </w:p>
    <w:p>
      <w:r>
        <w:t>Interrupt Enable Set and read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MSTPENDINGEN</w:t>
            </w:r>
          </w:p>
        </w:tc>
        <w:tc>
          <w:tcPr>
            <w:tcW w:type="dxa" w:w="720"/>
          </w:tcPr>
          <w:p>
            <w:r>
              <w:t>rw</w:t>
            </w:r>
          </w:p>
        </w:tc>
        <w:tc>
          <w:tcPr>
            <w:tcW w:type="dxa" w:w="720"/>
          </w:tcPr>
          <w:p>
            <w:r>
              <w:t>0</w:t>
            </w:r>
          </w:p>
        </w:tc>
        <w:tc>
          <w:tcPr>
            <w:tcW w:type="dxa" w:w="1440"/>
          </w:tcPr>
          <w:p>
            <w:r>
              <w:t>1'b0</w:t>
            </w:r>
          </w:p>
        </w:tc>
        <w:tc>
          <w:tcPr>
            <w:tcW w:type="dxa" w:w="4320"/>
          </w:tcPr>
          <w:p>
            <w:r>
              <w:t>Master Pending interrupt Enable.</w:t>
            </w:r>
          </w:p>
        </w:tc>
      </w:tr>
      <w:tr>
        <w:tc>
          <w:tcPr>
            <w:tcW w:type="dxa" w:w="2160"/>
          </w:tcPr>
          <w:p>
            <w:r>
              <w:t>Reserved</w:t>
            </w:r>
          </w:p>
        </w:tc>
        <w:tc>
          <w:tcPr>
            <w:tcW w:type="dxa" w:w="720"/>
          </w:tcPr>
          <w:p>
            <w:r>
              <w:t>rw</w:t>
            </w:r>
          </w:p>
        </w:tc>
        <w:tc>
          <w:tcPr>
            <w:tcW w:type="dxa" w:w="720"/>
          </w:tcPr>
          <w:p>
            <w:r>
              <w:t>3:1</w:t>
            </w:r>
          </w:p>
        </w:tc>
        <w:tc>
          <w:tcPr>
            <w:tcW w:type="dxa" w:w="1440"/>
          </w:tcPr>
          <w:p>
            <w:r>
              <w:t>3'b0</w:t>
            </w:r>
          </w:p>
        </w:tc>
        <w:tc>
          <w:tcPr>
            <w:tcW w:type="dxa" w:w="4320"/>
          </w:tcPr>
          <w:p>
            <w:r>
              <w:t>Reserved</w:t>
            </w:r>
          </w:p>
        </w:tc>
      </w:tr>
      <w:tr>
        <w:tc>
          <w:tcPr>
            <w:tcW w:type="dxa" w:w="2160"/>
          </w:tcPr>
          <w:p>
            <w:r>
              <w:t>MSTARBLOSSEN</w:t>
            </w:r>
          </w:p>
        </w:tc>
        <w:tc>
          <w:tcPr>
            <w:tcW w:type="dxa" w:w="720"/>
          </w:tcPr>
          <w:p>
            <w:r>
              <w:t>rw</w:t>
            </w:r>
          </w:p>
        </w:tc>
        <w:tc>
          <w:tcPr>
            <w:tcW w:type="dxa" w:w="720"/>
          </w:tcPr>
          <w:p>
            <w:r>
              <w:t>4</w:t>
            </w:r>
          </w:p>
        </w:tc>
        <w:tc>
          <w:tcPr>
            <w:tcW w:type="dxa" w:w="1440"/>
          </w:tcPr>
          <w:p>
            <w:r>
              <w:t>1'b0</w:t>
            </w:r>
          </w:p>
        </w:tc>
        <w:tc>
          <w:tcPr>
            <w:tcW w:type="dxa" w:w="4320"/>
          </w:tcPr>
          <w:p>
            <w:r>
              <w:t>Master Arbitration Loss interrupt Enable.</w:t>
            </w:r>
          </w:p>
        </w:tc>
      </w:tr>
      <w:tr>
        <w:tc>
          <w:tcPr>
            <w:tcW w:type="dxa" w:w="2160"/>
          </w:tcPr>
          <w:p>
            <w:r>
              <w:t>Reserved</w:t>
            </w:r>
          </w:p>
        </w:tc>
        <w:tc>
          <w:tcPr>
            <w:tcW w:type="dxa" w:w="720"/>
          </w:tcPr>
          <w:p>
            <w:r>
              <w:t>rw</w:t>
            </w:r>
          </w:p>
        </w:tc>
        <w:tc>
          <w:tcPr>
            <w:tcW w:type="dxa" w:w="720"/>
          </w:tcPr>
          <w:p>
            <w:r>
              <w:t>5</w:t>
            </w:r>
          </w:p>
        </w:tc>
        <w:tc>
          <w:tcPr>
            <w:tcW w:type="dxa" w:w="1440"/>
          </w:tcPr>
          <w:p>
            <w:r>
              <w:t>1'b0</w:t>
            </w:r>
          </w:p>
        </w:tc>
        <w:tc>
          <w:tcPr>
            <w:tcW w:type="dxa" w:w="4320"/>
          </w:tcPr>
          <w:p>
            <w:r>
              <w:t>Reserved</w:t>
            </w:r>
          </w:p>
        </w:tc>
      </w:tr>
      <w:tr>
        <w:tc>
          <w:tcPr>
            <w:tcW w:type="dxa" w:w="2160"/>
          </w:tcPr>
          <w:p>
            <w:r>
              <w:t>MSTSTSTPERREN</w:t>
            </w:r>
          </w:p>
        </w:tc>
        <w:tc>
          <w:tcPr>
            <w:tcW w:type="dxa" w:w="720"/>
          </w:tcPr>
          <w:p>
            <w:r>
              <w:t>rw</w:t>
            </w:r>
          </w:p>
        </w:tc>
        <w:tc>
          <w:tcPr>
            <w:tcW w:type="dxa" w:w="720"/>
          </w:tcPr>
          <w:p>
            <w:r>
              <w:t>6</w:t>
            </w:r>
          </w:p>
        </w:tc>
        <w:tc>
          <w:tcPr>
            <w:tcW w:type="dxa" w:w="1440"/>
          </w:tcPr>
          <w:p>
            <w:r>
              <w:t>1'b0</w:t>
            </w:r>
          </w:p>
        </w:tc>
        <w:tc>
          <w:tcPr>
            <w:tcW w:type="dxa" w:w="4320"/>
          </w:tcPr>
          <w:p>
            <w:r>
              <w:t>Master Start/Stop Error interrupt Enable.</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SLVPENDINGEN</w:t>
            </w:r>
          </w:p>
        </w:tc>
        <w:tc>
          <w:tcPr>
            <w:tcW w:type="dxa" w:w="720"/>
          </w:tcPr>
          <w:p>
            <w:r>
              <w:t>rw</w:t>
            </w:r>
          </w:p>
        </w:tc>
        <w:tc>
          <w:tcPr>
            <w:tcW w:type="dxa" w:w="720"/>
          </w:tcPr>
          <w:p>
            <w:r>
              <w:t>8</w:t>
            </w:r>
          </w:p>
        </w:tc>
        <w:tc>
          <w:tcPr>
            <w:tcW w:type="dxa" w:w="1440"/>
          </w:tcPr>
          <w:p>
            <w:r>
              <w:t>1'b0</w:t>
            </w:r>
          </w:p>
        </w:tc>
        <w:tc>
          <w:tcPr>
            <w:tcW w:type="dxa" w:w="4320"/>
          </w:tcPr>
          <w:p>
            <w:r>
              <w:t>Slave Pending interrupt Enable.</w:t>
            </w:r>
          </w:p>
        </w:tc>
      </w:tr>
      <w:tr>
        <w:tc>
          <w:tcPr>
            <w:tcW w:type="dxa" w:w="2160"/>
          </w:tcPr>
          <w:p>
            <w:r>
              <w:t>Reserved</w:t>
            </w:r>
          </w:p>
        </w:tc>
        <w:tc>
          <w:tcPr>
            <w:tcW w:type="dxa" w:w="720"/>
          </w:tcPr>
          <w:p>
            <w:r>
              <w:t>rw</w:t>
            </w:r>
          </w:p>
        </w:tc>
        <w:tc>
          <w:tcPr>
            <w:tcW w:type="dxa" w:w="720"/>
          </w:tcPr>
          <w:p>
            <w:r>
              <w:t>10:9</w:t>
            </w:r>
          </w:p>
        </w:tc>
        <w:tc>
          <w:tcPr>
            <w:tcW w:type="dxa" w:w="1440"/>
          </w:tcPr>
          <w:p>
            <w:r>
              <w:t>2'b0</w:t>
            </w:r>
          </w:p>
        </w:tc>
        <w:tc>
          <w:tcPr>
            <w:tcW w:type="dxa" w:w="4320"/>
          </w:tcPr>
          <w:p>
            <w:r>
              <w:t>Reserved</w:t>
            </w:r>
          </w:p>
        </w:tc>
      </w:tr>
      <w:tr>
        <w:tc>
          <w:tcPr>
            <w:tcW w:type="dxa" w:w="2160"/>
          </w:tcPr>
          <w:p>
            <w:r>
              <w:t>SLVNOTSTREN</w:t>
            </w:r>
          </w:p>
        </w:tc>
        <w:tc>
          <w:tcPr>
            <w:tcW w:type="dxa" w:w="720"/>
          </w:tcPr>
          <w:p>
            <w:r>
              <w:t>rw</w:t>
            </w:r>
          </w:p>
        </w:tc>
        <w:tc>
          <w:tcPr>
            <w:tcW w:type="dxa" w:w="720"/>
          </w:tcPr>
          <w:p>
            <w:r>
              <w:t>11</w:t>
            </w:r>
          </w:p>
        </w:tc>
        <w:tc>
          <w:tcPr>
            <w:tcW w:type="dxa" w:w="1440"/>
          </w:tcPr>
          <w:p>
            <w:r>
              <w:t>1'b0</w:t>
            </w:r>
          </w:p>
        </w:tc>
        <w:tc>
          <w:tcPr>
            <w:tcW w:type="dxa" w:w="4320"/>
          </w:tcPr>
          <w:p>
            <w:r>
              <w:t>Slave Not Stretching interrupt Enable.</w:t>
            </w:r>
          </w:p>
        </w:tc>
      </w:tr>
      <w:tr>
        <w:tc>
          <w:tcPr>
            <w:tcW w:type="dxa" w:w="2160"/>
          </w:tcPr>
          <w:p>
            <w:r>
              <w:t>Reserved</w:t>
            </w:r>
          </w:p>
        </w:tc>
        <w:tc>
          <w:tcPr>
            <w:tcW w:type="dxa" w:w="720"/>
          </w:tcPr>
          <w:p>
            <w:r>
              <w:t>rw</w:t>
            </w:r>
          </w:p>
        </w:tc>
        <w:tc>
          <w:tcPr>
            <w:tcW w:type="dxa" w:w="720"/>
          </w:tcPr>
          <w:p>
            <w:r>
              <w:t>14:12</w:t>
            </w:r>
          </w:p>
        </w:tc>
        <w:tc>
          <w:tcPr>
            <w:tcW w:type="dxa" w:w="1440"/>
          </w:tcPr>
          <w:p>
            <w:r>
              <w:t>3'b0</w:t>
            </w:r>
          </w:p>
        </w:tc>
        <w:tc>
          <w:tcPr>
            <w:tcW w:type="dxa" w:w="4320"/>
          </w:tcPr>
          <w:p>
            <w:r>
              <w:t>Reserved</w:t>
            </w:r>
          </w:p>
        </w:tc>
      </w:tr>
      <w:tr>
        <w:tc>
          <w:tcPr>
            <w:tcW w:type="dxa" w:w="2160"/>
          </w:tcPr>
          <w:p>
            <w:r>
              <w:t>SLVDESELEN</w:t>
            </w:r>
          </w:p>
        </w:tc>
        <w:tc>
          <w:tcPr>
            <w:tcW w:type="dxa" w:w="720"/>
          </w:tcPr>
          <w:p>
            <w:r>
              <w:t>rw</w:t>
            </w:r>
          </w:p>
        </w:tc>
        <w:tc>
          <w:tcPr>
            <w:tcW w:type="dxa" w:w="720"/>
          </w:tcPr>
          <w:p>
            <w:r>
              <w:t>15</w:t>
            </w:r>
          </w:p>
        </w:tc>
        <w:tc>
          <w:tcPr>
            <w:tcW w:type="dxa" w:w="1440"/>
          </w:tcPr>
          <w:p>
            <w:r>
              <w:t>1'b0</w:t>
            </w:r>
          </w:p>
        </w:tc>
        <w:tc>
          <w:tcPr>
            <w:tcW w:type="dxa" w:w="4320"/>
          </w:tcPr>
          <w:p>
            <w:r>
              <w:t>Slave Deselect interrupt Enable.</w:t>
            </w:r>
          </w:p>
        </w:tc>
      </w:tr>
      <w:tr>
        <w:tc>
          <w:tcPr>
            <w:tcW w:type="dxa" w:w="2160"/>
          </w:tcPr>
          <w:p>
            <w:r>
              <w:t>MONRDYEN</w:t>
            </w:r>
          </w:p>
        </w:tc>
        <w:tc>
          <w:tcPr>
            <w:tcW w:type="dxa" w:w="720"/>
          </w:tcPr>
          <w:p>
            <w:r>
              <w:t>rw</w:t>
            </w:r>
          </w:p>
        </w:tc>
        <w:tc>
          <w:tcPr>
            <w:tcW w:type="dxa" w:w="720"/>
          </w:tcPr>
          <w:p>
            <w:r>
              <w:t>16</w:t>
            </w:r>
          </w:p>
        </w:tc>
        <w:tc>
          <w:tcPr>
            <w:tcW w:type="dxa" w:w="1440"/>
          </w:tcPr>
          <w:p>
            <w:r>
              <w:t>1'b0</w:t>
            </w:r>
          </w:p>
        </w:tc>
        <w:tc>
          <w:tcPr>
            <w:tcW w:type="dxa" w:w="4320"/>
          </w:tcPr>
          <w:p>
            <w:r>
              <w:t>Monitor data Ready interrupt Enable.</w:t>
            </w:r>
          </w:p>
        </w:tc>
      </w:tr>
      <w:tr>
        <w:tc>
          <w:tcPr>
            <w:tcW w:type="dxa" w:w="2160"/>
          </w:tcPr>
          <w:p>
            <w:r>
              <w:t>MONOVEN</w:t>
            </w:r>
          </w:p>
        </w:tc>
        <w:tc>
          <w:tcPr>
            <w:tcW w:type="dxa" w:w="720"/>
          </w:tcPr>
          <w:p>
            <w:r>
              <w:t>rw</w:t>
            </w:r>
          </w:p>
        </w:tc>
        <w:tc>
          <w:tcPr>
            <w:tcW w:type="dxa" w:w="720"/>
          </w:tcPr>
          <w:p>
            <w:r>
              <w:t>17</w:t>
            </w:r>
          </w:p>
        </w:tc>
        <w:tc>
          <w:tcPr>
            <w:tcW w:type="dxa" w:w="1440"/>
          </w:tcPr>
          <w:p>
            <w:r>
              <w:t>1'b0</w:t>
            </w:r>
          </w:p>
        </w:tc>
        <w:tc>
          <w:tcPr>
            <w:tcW w:type="dxa" w:w="4320"/>
          </w:tcPr>
          <w:p>
            <w:r>
              <w:t>Monitor Overrun interrupt Enable.</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MONIDLEEN</w:t>
            </w:r>
          </w:p>
        </w:tc>
        <w:tc>
          <w:tcPr>
            <w:tcW w:type="dxa" w:w="720"/>
          </w:tcPr>
          <w:p>
            <w:r>
              <w:t>rw</w:t>
            </w:r>
          </w:p>
        </w:tc>
        <w:tc>
          <w:tcPr>
            <w:tcW w:type="dxa" w:w="720"/>
          </w:tcPr>
          <w:p>
            <w:r>
              <w:t>19</w:t>
            </w:r>
          </w:p>
        </w:tc>
        <w:tc>
          <w:tcPr>
            <w:tcW w:type="dxa" w:w="1440"/>
          </w:tcPr>
          <w:p>
            <w:r>
              <w:t>1'b0</w:t>
            </w:r>
          </w:p>
        </w:tc>
        <w:tc>
          <w:tcPr>
            <w:tcW w:type="dxa" w:w="4320"/>
          </w:tcPr>
          <w:p>
            <w:r>
              <w:t>Monitor Idle interrupt Enable.</w:t>
            </w:r>
          </w:p>
        </w:tc>
      </w:tr>
      <w:tr>
        <w:tc>
          <w:tcPr>
            <w:tcW w:type="dxa" w:w="2160"/>
          </w:tcPr>
          <w:p>
            <w:r>
              <w:t>Reserved</w:t>
            </w:r>
          </w:p>
        </w:tc>
        <w:tc>
          <w:tcPr>
            <w:tcW w:type="dxa" w:w="720"/>
          </w:tcPr>
          <w:p>
            <w:r>
              <w:t>rw</w:t>
            </w:r>
          </w:p>
        </w:tc>
        <w:tc>
          <w:tcPr>
            <w:tcW w:type="dxa" w:w="720"/>
          </w:tcPr>
          <w:p>
            <w:r>
              <w:t>23:20</w:t>
            </w:r>
          </w:p>
        </w:tc>
        <w:tc>
          <w:tcPr>
            <w:tcW w:type="dxa" w:w="1440"/>
          </w:tcPr>
          <w:p>
            <w:r>
              <w:t>4'b0</w:t>
            </w:r>
          </w:p>
        </w:tc>
        <w:tc>
          <w:tcPr>
            <w:tcW w:type="dxa" w:w="4320"/>
          </w:tcPr>
          <w:p>
            <w:r>
              <w:t>Reserved</w:t>
            </w:r>
          </w:p>
        </w:tc>
      </w:tr>
      <w:tr>
        <w:tc>
          <w:tcPr>
            <w:tcW w:type="dxa" w:w="2160"/>
          </w:tcPr>
          <w:p>
            <w:r>
              <w:t>EVENTTIMEOUTEN</w:t>
            </w:r>
          </w:p>
        </w:tc>
        <w:tc>
          <w:tcPr>
            <w:tcW w:type="dxa" w:w="720"/>
          </w:tcPr>
          <w:p>
            <w:r>
              <w:t>rw</w:t>
            </w:r>
          </w:p>
        </w:tc>
        <w:tc>
          <w:tcPr>
            <w:tcW w:type="dxa" w:w="720"/>
          </w:tcPr>
          <w:p>
            <w:r>
              <w:t>24</w:t>
            </w:r>
          </w:p>
        </w:tc>
        <w:tc>
          <w:tcPr>
            <w:tcW w:type="dxa" w:w="1440"/>
          </w:tcPr>
          <w:p>
            <w:r>
              <w:t>1'b0</w:t>
            </w:r>
          </w:p>
        </w:tc>
        <w:tc>
          <w:tcPr>
            <w:tcW w:type="dxa" w:w="4320"/>
          </w:tcPr>
          <w:p>
            <w:r>
              <w:t>Event time-out interrupt Enable.</w:t>
            </w:r>
          </w:p>
        </w:tc>
      </w:tr>
      <w:tr>
        <w:tc>
          <w:tcPr>
            <w:tcW w:type="dxa" w:w="2160"/>
          </w:tcPr>
          <w:p>
            <w:r>
              <w:t>SCLTIMEOUTEN</w:t>
            </w:r>
          </w:p>
        </w:tc>
        <w:tc>
          <w:tcPr>
            <w:tcW w:type="dxa" w:w="720"/>
          </w:tcPr>
          <w:p>
            <w:r>
              <w:t>rw</w:t>
            </w:r>
          </w:p>
        </w:tc>
        <w:tc>
          <w:tcPr>
            <w:tcW w:type="dxa" w:w="720"/>
          </w:tcPr>
          <w:p>
            <w:r>
              <w:t>25</w:t>
            </w:r>
          </w:p>
        </w:tc>
        <w:tc>
          <w:tcPr>
            <w:tcW w:type="dxa" w:w="1440"/>
          </w:tcPr>
          <w:p>
            <w:r>
              <w:t>1'b0</w:t>
            </w:r>
          </w:p>
        </w:tc>
        <w:tc>
          <w:tcPr>
            <w:tcW w:type="dxa" w:w="4320"/>
          </w:tcPr>
          <w:p>
            <w:r>
              <w:t>SCL time-out interrupt Enable.</w:t>
            </w:r>
          </w:p>
        </w:tc>
      </w:tr>
      <w:tr>
        <w:tc>
          <w:tcPr>
            <w:tcW w:type="dxa" w:w="2160"/>
          </w:tcPr>
          <w:p>
            <w:r>
              <w:t>Reserved</w:t>
            </w:r>
          </w:p>
        </w:tc>
        <w:tc>
          <w:tcPr>
            <w:tcW w:type="dxa" w:w="720"/>
          </w:tcPr>
          <w:p>
            <w:r>
              <w:t>rw</w:t>
            </w:r>
          </w:p>
        </w:tc>
        <w:tc>
          <w:tcPr>
            <w:tcW w:type="dxa" w:w="720"/>
          </w:tcPr>
          <w:p>
            <w:r>
              <w:t>31:26</w:t>
            </w:r>
          </w:p>
        </w:tc>
        <w:tc>
          <w:tcPr>
            <w:tcW w:type="dxa" w:w="1440"/>
          </w:tcPr>
          <w:p>
            <w:r>
              <w:t>6'b0</w:t>
            </w:r>
          </w:p>
        </w:tc>
        <w:tc>
          <w:tcPr>
            <w:tcW w:type="dxa" w:w="4320"/>
          </w:tcPr>
          <w:p>
            <w:r>
              <w:t>Reserved</w:t>
            </w:r>
          </w:p>
        </w:tc>
      </w:tr>
    </w:tbl>
    <w:p/>
    <w:p>
      <w:pPr>
        <w:pStyle w:val="Heading3"/>
      </w:pPr>
      <w:r>
        <w:t>MI2C0_INTENCLR</w:t>
      </w:r>
    </w:p>
    <w:p>
      <w:r>
        <w:t>Offset Address: 0x4008680c</w:t>
      </w:r>
    </w:p>
    <w:p>
      <w:r>
        <w:t>Interrupt Enable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MSTPENDINGCLR</w:t>
            </w:r>
          </w:p>
        </w:tc>
        <w:tc>
          <w:tcPr>
            <w:tcW w:type="dxa" w:w="720"/>
          </w:tcPr>
          <w:p>
            <w:r>
              <w:t>rw</w:t>
            </w:r>
          </w:p>
        </w:tc>
        <w:tc>
          <w:tcPr>
            <w:tcW w:type="dxa" w:w="720"/>
          </w:tcPr>
          <w:p>
            <w:r>
              <w:t>0</w:t>
            </w:r>
          </w:p>
        </w:tc>
        <w:tc>
          <w:tcPr>
            <w:tcW w:type="dxa" w:w="1440"/>
          </w:tcPr>
          <w:p>
            <w:r>
              <w:t>1'b0</w:t>
            </w:r>
          </w:p>
        </w:tc>
        <w:tc>
          <w:tcPr>
            <w:tcW w:type="dxa" w:w="4320"/>
          </w:tcPr>
          <w:p>
            <w:r>
              <w:t>Master Pending interrupt clear. Writing 1 to this bit clears the corresponding bit in the INTENSET register if implemented.</w:t>
            </w:r>
          </w:p>
        </w:tc>
      </w:tr>
      <w:tr>
        <w:tc>
          <w:tcPr>
            <w:tcW w:type="dxa" w:w="2160"/>
          </w:tcPr>
          <w:p>
            <w:r>
              <w:t>Reserved</w:t>
            </w:r>
          </w:p>
        </w:tc>
        <w:tc>
          <w:tcPr>
            <w:tcW w:type="dxa" w:w="720"/>
          </w:tcPr>
          <w:p>
            <w:r>
              <w:t>rw</w:t>
            </w:r>
          </w:p>
        </w:tc>
        <w:tc>
          <w:tcPr>
            <w:tcW w:type="dxa" w:w="720"/>
          </w:tcPr>
          <w:p>
            <w:r>
              <w:t>3:1</w:t>
            </w:r>
          </w:p>
        </w:tc>
        <w:tc>
          <w:tcPr>
            <w:tcW w:type="dxa" w:w="1440"/>
          </w:tcPr>
          <w:p>
            <w:r>
              <w:t>3'b0</w:t>
            </w:r>
          </w:p>
        </w:tc>
        <w:tc>
          <w:tcPr>
            <w:tcW w:type="dxa" w:w="4320"/>
          </w:tcPr>
          <w:p>
            <w:r>
              <w:t>Reserved</w:t>
            </w:r>
          </w:p>
        </w:tc>
      </w:tr>
      <w:tr>
        <w:tc>
          <w:tcPr>
            <w:tcW w:type="dxa" w:w="2160"/>
          </w:tcPr>
          <w:p>
            <w:r>
              <w:t>MSTARBLOSSCLR</w:t>
            </w:r>
          </w:p>
        </w:tc>
        <w:tc>
          <w:tcPr>
            <w:tcW w:type="dxa" w:w="720"/>
          </w:tcPr>
          <w:p>
            <w:r>
              <w:t>rw</w:t>
            </w:r>
          </w:p>
        </w:tc>
        <w:tc>
          <w:tcPr>
            <w:tcW w:type="dxa" w:w="720"/>
          </w:tcPr>
          <w:p>
            <w:r>
              <w:t>4</w:t>
            </w:r>
          </w:p>
        </w:tc>
        <w:tc>
          <w:tcPr>
            <w:tcW w:type="dxa" w:w="1440"/>
          </w:tcPr>
          <w:p>
            <w:r>
              <w:t>1'b0</w:t>
            </w:r>
          </w:p>
        </w:tc>
        <w:tc>
          <w:tcPr>
            <w:tcW w:type="dxa" w:w="4320"/>
          </w:tcPr>
          <w:p>
            <w:r>
              <w:t>Master Arbitration Loss interrupt clear.</w:t>
            </w:r>
          </w:p>
        </w:tc>
      </w:tr>
      <w:tr>
        <w:tc>
          <w:tcPr>
            <w:tcW w:type="dxa" w:w="2160"/>
          </w:tcPr>
          <w:p>
            <w:r>
              <w:t>Reserved</w:t>
            </w:r>
          </w:p>
        </w:tc>
        <w:tc>
          <w:tcPr>
            <w:tcW w:type="dxa" w:w="720"/>
          </w:tcPr>
          <w:p>
            <w:r>
              <w:t>rw</w:t>
            </w:r>
          </w:p>
        </w:tc>
        <w:tc>
          <w:tcPr>
            <w:tcW w:type="dxa" w:w="720"/>
          </w:tcPr>
          <w:p>
            <w:r>
              <w:t>5</w:t>
            </w:r>
          </w:p>
        </w:tc>
        <w:tc>
          <w:tcPr>
            <w:tcW w:type="dxa" w:w="1440"/>
          </w:tcPr>
          <w:p>
            <w:r>
              <w:t>1'b0</w:t>
            </w:r>
          </w:p>
        </w:tc>
        <w:tc>
          <w:tcPr>
            <w:tcW w:type="dxa" w:w="4320"/>
          </w:tcPr>
          <w:p>
            <w:r>
              <w:t>Reserved</w:t>
            </w:r>
          </w:p>
        </w:tc>
      </w:tr>
      <w:tr>
        <w:tc>
          <w:tcPr>
            <w:tcW w:type="dxa" w:w="2160"/>
          </w:tcPr>
          <w:p>
            <w:r>
              <w:t>MSTSTSTPERRCLR</w:t>
            </w:r>
          </w:p>
        </w:tc>
        <w:tc>
          <w:tcPr>
            <w:tcW w:type="dxa" w:w="720"/>
          </w:tcPr>
          <w:p>
            <w:r>
              <w:t>rw</w:t>
            </w:r>
          </w:p>
        </w:tc>
        <w:tc>
          <w:tcPr>
            <w:tcW w:type="dxa" w:w="720"/>
          </w:tcPr>
          <w:p>
            <w:r>
              <w:t>6</w:t>
            </w:r>
          </w:p>
        </w:tc>
        <w:tc>
          <w:tcPr>
            <w:tcW w:type="dxa" w:w="1440"/>
          </w:tcPr>
          <w:p>
            <w:r>
              <w:t>1'b0</w:t>
            </w:r>
          </w:p>
        </w:tc>
        <w:tc>
          <w:tcPr>
            <w:tcW w:type="dxa" w:w="4320"/>
          </w:tcPr>
          <w:p>
            <w:r>
              <w:t>Master Start/Stop Error interrupt clear.</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SLVPENDINGCLR</w:t>
            </w:r>
          </w:p>
        </w:tc>
        <w:tc>
          <w:tcPr>
            <w:tcW w:type="dxa" w:w="720"/>
          </w:tcPr>
          <w:p>
            <w:r>
              <w:t>rw</w:t>
            </w:r>
          </w:p>
        </w:tc>
        <w:tc>
          <w:tcPr>
            <w:tcW w:type="dxa" w:w="720"/>
          </w:tcPr>
          <w:p>
            <w:r>
              <w:t>8</w:t>
            </w:r>
          </w:p>
        </w:tc>
        <w:tc>
          <w:tcPr>
            <w:tcW w:type="dxa" w:w="1440"/>
          </w:tcPr>
          <w:p>
            <w:r>
              <w:t>1'b0</w:t>
            </w:r>
          </w:p>
        </w:tc>
        <w:tc>
          <w:tcPr>
            <w:tcW w:type="dxa" w:w="4320"/>
          </w:tcPr>
          <w:p>
            <w:r>
              <w:t>Slave Pending interrupt clear.</w:t>
            </w:r>
          </w:p>
        </w:tc>
      </w:tr>
      <w:tr>
        <w:tc>
          <w:tcPr>
            <w:tcW w:type="dxa" w:w="2160"/>
          </w:tcPr>
          <w:p>
            <w:r>
              <w:t>Reserved</w:t>
            </w:r>
          </w:p>
        </w:tc>
        <w:tc>
          <w:tcPr>
            <w:tcW w:type="dxa" w:w="720"/>
          </w:tcPr>
          <w:p>
            <w:r>
              <w:t>rw</w:t>
            </w:r>
          </w:p>
        </w:tc>
        <w:tc>
          <w:tcPr>
            <w:tcW w:type="dxa" w:w="720"/>
          </w:tcPr>
          <w:p>
            <w:r>
              <w:t>10:9</w:t>
            </w:r>
          </w:p>
        </w:tc>
        <w:tc>
          <w:tcPr>
            <w:tcW w:type="dxa" w:w="1440"/>
          </w:tcPr>
          <w:p>
            <w:r>
              <w:t>2'b0</w:t>
            </w:r>
          </w:p>
        </w:tc>
        <w:tc>
          <w:tcPr>
            <w:tcW w:type="dxa" w:w="4320"/>
          </w:tcPr>
          <w:p>
            <w:r>
              <w:t>Reserved</w:t>
            </w:r>
          </w:p>
        </w:tc>
      </w:tr>
      <w:tr>
        <w:tc>
          <w:tcPr>
            <w:tcW w:type="dxa" w:w="2160"/>
          </w:tcPr>
          <w:p>
            <w:r>
              <w:t>SLVNOTSTRCLR</w:t>
            </w:r>
          </w:p>
        </w:tc>
        <w:tc>
          <w:tcPr>
            <w:tcW w:type="dxa" w:w="720"/>
          </w:tcPr>
          <w:p>
            <w:r>
              <w:t>rw</w:t>
            </w:r>
          </w:p>
        </w:tc>
        <w:tc>
          <w:tcPr>
            <w:tcW w:type="dxa" w:w="720"/>
          </w:tcPr>
          <w:p>
            <w:r>
              <w:t>11</w:t>
            </w:r>
          </w:p>
        </w:tc>
        <w:tc>
          <w:tcPr>
            <w:tcW w:type="dxa" w:w="1440"/>
          </w:tcPr>
          <w:p>
            <w:r>
              <w:t>1'b0</w:t>
            </w:r>
          </w:p>
        </w:tc>
        <w:tc>
          <w:tcPr>
            <w:tcW w:type="dxa" w:w="4320"/>
          </w:tcPr>
          <w:p>
            <w:r>
              <w:t>Slave Not Stretching interrupt clear.</w:t>
            </w:r>
          </w:p>
        </w:tc>
      </w:tr>
      <w:tr>
        <w:tc>
          <w:tcPr>
            <w:tcW w:type="dxa" w:w="2160"/>
          </w:tcPr>
          <w:p>
            <w:r>
              <w:t>Reserved</w:t>
            </w:r>
          </w:p>
        </w:tc>
        <w:tc>
          <w:tcPr>
            <w:tcW w:type="dxa" w:w="720"/>
          </w:tcPr>
          <w:p>
            <w:r>
              <w:t>rw</w:t>
            </w:r>
          </w:p>
        </w:tc>
        <w:tc>
          <w:tcPr>
            <w:tcW w:type="dxa" w:w="720"/>
          </w:tcPr>
          <w:p>
            <w:r>
              <w:t>14:12</w:t>
            </w:r>
          </w:p>
        </w:tc>
        <w:tc>
          <w:tcPr>
            <w:tcW w:type="dxa" w:w="1440"/>
          </w:tcPr>
          <w:p>
            <w:r>
              <w:t>3'b0</w:t>
            </w:r>
          </w:p>
        </w:tc>
        <w:tc>
          <w:tcPr>
            <w:tcW w:type="dxa" w:w="4320"/>
          </w:tcPr>
          <w:p>
            <w:r>
              <w:t>Reserved</w:t>
            </w:r>
          </w:p>
        </w:tc>
      </w:tr>
      <w:tr>
        <w:tc>
          <w:tcPr>
            <w:tcW w:type="dxa" w:w="2160"/>
          </w:tcPr>
          <w:p>
            <w:r>
              <w:t>SLVDESELCLR</w:t>
            </w:r>
          </w:p>
        </w:tc>
        <w:tc>
          <w:tcPr>
            <w:tcW w:type="dxa" w:w="720"/>
          </w:tcPr>
          <w:p>
            <w:r>
              <w:t>rw</w:t>
            </w:r>
          </w:p>
        </w:tc>
        <w:tc>
          <w:tcPr>
            <w:tcW w:type="dxa" w:w="720"/>
          </w:tcPr>
          <w:p>
            <w:r>
              <w:t>15</w:t>
            </w:r>
          </w:p>
        </w:tc>
        <w:tc>
          <w:tcPr>
            <w:tcW w:type="dxa" w:w="1440"/>
          </w:tcPr>
          <w:p>
            <w:r>
              <w:t>1'b0</w:t>
            </w:r>
          </w:p>
        </w:tc>
        <w:tc>
          <w:tcPr>
            <w:tcW w:type="dxa" w:w="4320"/>
          </w:tcPr>
          <w:p>
            <w:r>
              <w:t>Slave Deselect interrupt clear.</w:t>
            </w:r>
          </w:p>
        </w:tc>
      </w:tr>
      <w:tr>
        <w:tc>
          <w:tcPr>
            <w:tcW w:type="dxa" w:w="2160"/>
          </w:tcPr>
          <w:p>
            <w:r>
              <w:t>MONRDYCLR</w:t>
            </w:r>
          </w:p>
        </w:tc>
        <w:tc>
          <w:tcPr>
            <w:tcW w:type="dxa" w:w="720"/>
          </w:tcPr>
          <w:p>
            <w:r>
              <w:t>rw</w:t>
            </w:r>
          </w:p>
        </w:tc>
        <w:tc>
          <w:tcPr>
            <w:tcW w:type="dxa" w:w="720"/>
          </w:tcPr>
          <w:p>
            <w:r>
              <w:t>16</w:t>
            </w:r>
          </w:p>
        </w:tc>
        <w:tc>
          <w:tcPr>
            <w:tcW w:type="dxa" w:w="1440"/>
          </w:tcPr>
          <w:p>
            <w:r>
              <w:t>1'b0</w:t>
            </w:r>
          </w:p>
        </w:tc>
        <w:tc>
          <w:tcPr>
            <w:tcW w:type="dxa" w:w="4320"/>
          </w:tcPr>
          <w:p>
            <w:r>
              <w:t>Monitor data Ready interrupt clear.</w:t>
            </w:r>
          </w:p>
        </w:tc>
      </w:tr>
      <w:tr>
        <w:tc>
          <w:tcPr>
            <w:tcW w:type="dxa" w:w="2160"/>
          </w:tcPr>
          <w:p>
            <w:r>
              <w:t>MONOVCLR</w:t>
            </w:r>
          </w:p>
        </w:tc>
        <w:tc>
          <w:tcPr>
            <w:tcW w:type="dxa" w:w="720"/>
          </w:tcPr>
          <w:p>
            <w:r>
              <w:t>rw</w:t>
            </w:r>
          </w:p>
        </w:tc>
        <w:tc>
          <w:tcPr>
            <w:tcW w:type="dxa" w:w="720"/>
          </w:tcPr>
          <w:p>
            <w:r>
              <w:t>17</w:t>
            </w:r>
          </w:p>
        </w:tc>
        <w:tc>
          <w:tcPr>
            <w:tcW w:type="dxa" w:w="1440"/>
          </w:tcPr>
          <w:p>
            <w:r>
              <w:t>1'b0</w:t>
            </w:r>
          </w:p>
        </w:tc>
        <w:tc>
          <w:tcPr>
            <w:tcW w:type="dxa" w:w="4320"/>
          </w:tcPr>
          <w:p>
            <w:r>
              <w:t>Monitor Overrun interrupt clear.</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MONIDLECLR</w:t>
            </w:r>
          </w:p>
        </w:tc>
        <w:tc>
          <w:tcPr>
            <w:tcW w:type="dxa" w:w="720"/>
          </w:tcPr>
          <w:p>
            <w:r>
              <w:t>rw</w:t>
            </w:r>
          </w:p>
        </w:tc>
        <w:tc>
          <w:tcPr>
            <w:tcW w:type="dxa" w:w="720"/>
          </w:tcPr>
          <w:p>
            <w:r>
              <w:t>19</w:t>
            </w:r>
          </w:p>
        </w:tc>
        <w:tc>
          <w:tcPr>
            <w:tcW w:type="dxa" w:w="1440"/>
          </w:tcPr>
          <w:p>
            <w:r>
              <w:t>1'b0</w:t>
            </w:r>
          </w:p>
        </w:tc>
        <w:tc>
          <w:tcPr>
            <w:tcW w:type="dxa" w:w="4320"/>
          </w:tcPr>
          <w:p>
            <w:r>
              <w:t>Monitor Idle interrupt clear.</w:t>
            </w:r>
          </w:p>
        </w:tc>
      </w:tr>
      <w:tr>
        <w:tc>
          <w:tcPr>
            <w:tcW w:type="dxa" w:w="2160"/>
          </w:tcPr>
          <w:p>
            <w:r>
              <w:t>Reserved</w:t>
            </w:r>
          </w:p>
        </w:tc>
        <w:tc>
          <w:tcPr>
            <w:tcW w:type="dxa" w:w="720"/>
          </w:tcPr>
          <w:p>
            <w:r>
              <w:t>rw</w:t>
            </w:r>
          </w:p>
        </w:tc>
        <w:tc>
          <w:tcPr>
            <w:tcW w:type="dxa" w:w="720"/>
          </w:tcPr>
          <w:p>
            <w:r>
              <w:t>23:20</w:t>
            </w:r>
          </w:p>
        </w:tc>
        <w:tc>
          <w:tcPr>
            <w:tcW w:type="dxa" w:w="1440"/>
          </w:tcPr>
          <w:p>
            <w:r>
              <w:t>4'b0</w:t>
            </w:r>
          </w:p>
        </w:tc>
        <w:tc>
          <w:tcPr>
            <w:tcW w:type="dxa" w:w="4320"/>
          </w:tcPr>
          <w:p>
            <w:r>
              <w:t>Reserved</w:t>
            </w:r>
          </w:p>
        </w:tc>
      </w:tr>
      <w:tr>
        <w:tc>
          <w:tcPr>
            <w:tcW w:type="dxa" w:w="2160"/>
          </w:tcPr>
          <w:p>
            <w:r>
              <w:t>EVENTTIMEOUTCLR</w:t>
            </w:r>
          </w:p>
        </w:tc>
        <w:tc>
          <w:tcPr>
            <w:tcW w:type="dxa" w:w="720"/>
          </w:tcPr>
          <w:p>
            <w:r>
              <w:t>rw</w:t>
            </w:r>
          </w:p>
        </w:tc>
        <w:tc>
          <w:tcPr>
            <w:tcW w:type="dxa" w:w="720"/>
          </w:tcPr>
          <w:p>
            <w:r>
              <w:t>24</w:t>
            </w:r>
          </w:p>
        </w:tc>
        <w:tc>
          <w:tcPr>
            <w:tcW w:type="dxa" w:w="1440"/>
          </w:tcPr>
          <w:p>
            <w:r>
              <w:t>1'b0</w:t>
            </w:r>
          </w:p>
        </w:tc>
        <w:tc>
          <w:tcPr>
            <w:tcW w:type="dxa" w:w="4320"/>
          </w:tcPr>
          <w:p>
            <w:r>
              <w:t>Event time-out interrupt clear.</w:t>
            </w:r>
          </w:p>
        </w:tc>
      </w:tr>
      <w:tr>
        <w:tc>
          <w:tcPr>
            <w:tcW w:type="dxa" w:w="2160"/>
          </w:tcPr>
          <w:p>
            <w:r>
              <w:t>SCLTIMEOUTCLR</w:t>
            </w:r>
          </w:p>
        </w:tc>
        <w:tc>
          <w:tcPr>
            <w:tcW w:type="dxa" w:w="720"/>
          </w:tcPr>
          <w:p>
            <w:r>
              <w:t>rw</w:t>
            </w:r>
          </w:p>
        </w:tc>
        <w:tc>
          <w:tcPr>
            <w:tcW w:type="dxa" w:w="720"/>
          </w:tcPr>
          <w:p>
            <w:r>
              <w:t>25</w:t>
            </w:r>
          </w:p>
        </w:tc>
        <w:tc>
          <w:tcPr>
            <w:tcW w:type="dxa" w:w="1440"/>
          </w:tcPr>
          <w:p>
            <w:r>
              <w:t>1'b0</w:t>
            </w:r>
          </w:p>
        </w:tc>
        <w:tc>
          <w:tcPr>
            <w:tcW w:type="dxa" w:w="4320"/>
          </w:tcPr>
          <w:p>
            <w:r>
              <w:t>SCL time-out interrupt clear.</w:t>
            </w:r>
          </w:p>
        </w:tc>
      </w:tr>
      <w:tr>
        <w:tc>
          <w:tcPr>
            <w:tcW w:type="dxa" w:w="2160"/>
          </w:tcPr>
          <w:p>
            <w:r>
              <w:t>Reserved</w:t>
            </w:r>
          </w:p>
        </w:tc>
        <w:tc>
          <w:tcPr>
            <w:tcW w:type="dxa" w:w="720"/>
          </w:tcPr>
          <w:p>
            <w:r>
              <w:t>rw</w:t>
            </w:r>
          </w:p>
        </w:tc>
        <w:tc>
          <w:tcPr>
            <w:tcW w:type="dxa" w:w="720"/>
          </w:tcPr>
          <w:p>
            <w:r>
              <w:t>31:26</w:t>
            </w:r>
          </w:p>
        </w:tc>
        <w:tc>
          <w:tcPr>
            <w:tcW w:type="dxa" w:w="1440"/>
          </w:tcPr>
          <w:p>
            <w:r>
              <w:t>6'b0</w:t>
            </w:r>
          </w:p>
        </w:tc>
        <w:tc>
          <w:tcPr>
            <w:tcW w:type="dxa" w:w="4320"/>
          </w:tcPr>
          <w:p>
            <w:r>
              <w:t>Reserved</w:t>
            </w:r>
          </w:p>
        </w:tc>
      </w:tr>
    </w:tbl>
    <w:p/>
    <w:p>
      <w:pPr>
        <w:pStyle w:val="Heading3"/>
      </w:pPr>
      <w:r>
        <w:t>MI2C0_TIMEOUT</w:t>
      </w:r>
    </w:p>
    <w:p>
      <w:r>
        <w:t>Offset Address: 0x40086810</w:t>
      </w:r>
    </w:p>
    <w:p>
      <w:r>
        <w:t>Time-out value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TOMIN</w:t>
            </w:r>
          </w:p>
        </w:tc>
        <w:tc>
          <w:tcPr>
            <w:tcW w:type="dxa" w:w="720"/>
          </w:tcPr>
          <w:p>
            <w:r>
              <w:t>rw</w:t>
            </w:r>
          </w:p>
        </w:tc>
        <w:tc>
          <w:tcPr>
            <w:tcW w:type="dxa" w:w="720"/>
          </w:tcPr>
          <w:p>
            <w:r>
              <w:t>3:0</w:t>
            </w:r>
          </w:p>
        </w:tc>
        <w:tc>
          <w:tcPr>
            <w:tcW w:type="dxa" w:w="1440"/>
          </w:tcPr>
          <w:p>
            <w:r>
              <w:t>4'b0</w:t>
            </w:r>
          </w:p>
        </w:tc>
        <w:tc>
          <w:tcPr>
            <w:tcW w:type="dxa" w:w="4320"/>
          </w:tcPr>
          <w:p>
            <w:r>
              <w:t>Time-out time value, bottom four bits. These are hard-wired to 0xF. This gives a minimum time-out of 16 I2C function clocks and also a time-out resolution of 16 I2C function clocks.</w:t>
            </w:r>
          </w:p>
        </w:tc>
      </w:tr>
      <w:tr>
        <w:tc>
          <w:tcPr>
            <w:tcW w:type="dxa" w:w="2160"/>
          </w:tcPr>
          <w:p>
            <w:r>
              <w:t>TO</w:t>
            </w:r>
          </w:p>
        </w:tc>
        <w:tc>
          <w:tcPr>
            <w:tcW w:type="dxa" w:w="720"/>
          </w:tcPr>
          <w:p>
            <w:r>
              <w:t>rw</w:t>
            </w:r>
          </w:p>
        </w:tc>
        <w:tc>
          <w:tcPr>
            <w:tcW w:type="dxa" w:w="720"/>
          </w:tcPr>
          <w:p>
            <w:r>
              <w:t>15:4</w:t>
            </w:r>
          </w:p>
        </w:tc>
        <w:tc>
          <w:tcPr>
            <w:tcW w:type="dxa" w:w="1440"/>
          </w:tcPr>
          <w:p>
            <w:r>
              <w:t>12'b0</w:t>
            </w:r>
          </w:p>
        </w:tc>
        <w:tc>
          <w:tcPr>
            <w:tcW w:type="dxa" w:w="4320"/>
          </w:tcPr>
          <w:p>
            <w:r>
              <w:t>Time-out time value. Specifies the time-out interval value in increments of 16 I 2C function clocks, as defined by the CLKDIV register. To change this value while I2C is in operation, disable all time-outs, write a new value to TIMEOUT, then re-enable time-outs. 0x000 = A time-out will occur after 16 counts of the I2C function clock. 0x001 = A time-out will occur after 32 counts of the I2C function clock. 0xFFF = A time-out will occur after 65,536 counts of the I2C function clock.</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MI2C0_CLKDIV</w:t>
      </w:r>
    </w:p>
    <w:p>
      <w:r>
        <w:t>Offset Address: 0x40086814</w:t>
      </w:r>
    </w:p>
    <w:p>
      <w:r>
        <w:t>Clock pre-divider for the entire I2C interface. This determines what time increments are used for the MSTTIME register, and controls some timing of the Slave function.</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DIVVAL</w:t>
            </w:r>
          </w:p>
        </w:tc>
        <w:tc>
          <w:tcPr>
            <w:tcW w:type="dxa" w:w="720"/>
          </w:tcPr>
          <w:p>
            <w:r>
              <w:t>rw</w:t>
            </w:r>
          </w:p>
        </w:tc>
        <w:tc>
          <w:tcPr>
            <w:tcW w:type="dxa" w:w="720"/>
          </w:tcPr>
          <w:p>
            <w:r>
              <w:t>15:0</w:t>
            </w:r>
          </w:p>
        </w:tc>
        <w:tc>
          <w:tcPr>
            <w:tcW w:type="dxa" w:w="1440"/>
          </w:tcPr>
          <w:p>
            <w:r>
              <w:t>16'b0</w:t>
            </w:r>
          </w:p>
        </w:tc>
        <w:tc>
          <w:tcPr>
            <w:tcW w:type="dxa" w:w="4320"/>
          </w:tcPr>
          <w:p>
            <w:r>
              <w:t>This field controls how the Flexcomm clock (FCLK) is used by the I2C functions that need an internal clock in order to operate. 0x0000 = FCLK is used directly by the I2C. 0x0001 = FCLK is divided by 2 before use. 0x0002 = FCLK is divided by 3 before use. 0xFFFF = FCLK is divided by 65,536 before use.</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MI2C0_INTSTAT</w:t>
      </w:r>
    </w:p>
    <w:p>
      <w:r>
        <w:t>Offset Address: 0x40086818</w:t>
      </w:r>
    </w:p>
    <w:p>
      <w:r>
        <w:t>Interrupt Status register for Master, Slave, and Monitor functions.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MSTPENDING</w:t>
            </w:r>
          </w:p>
        </w:tc>
        <w:tc>
          <w:tcPr>
            <w:tcW w:type="dxa" w:w="720"/>
          </w:tcPr>
          <w:p>
            <w:r>
              <w:t>rw</w:t>
            </w:r>
          </w:p>
        </w:tc>
        <w:tc>
          <w:tcPr>
            <w:tcW w:type="dxa" w:w="720"/>
          </w:tcPr>
          <w:p>
            <w:r>
              <w:t>0</w:t>
            </w:r>
          </w:p>
        </w:tc>
        <w:tc>
          <w:tcPr>
            <w:tcW w:type="dxa" w:w="1440"/>
          </w:tcPr>
          <w:p>
            <w:r>
              <w:t>1'b0</w:t>
            </w:r>
          </w:p>
        </w:tc>
        <w:tc>
          <w:tcPr>
            <w:tcW w:type="dxa" w:w="4320"/>
          </w:tcPr>
          <w:p>
            <w:r>
              <w:t>Master Pending.</w:t>
            </w:r>
          </w:p>
        </w:tc>
      </w:tr>
      <w:tr>
        <w:tc>
          <w:tcPr>
            <w:tcW w:type="dxa" w:w="2160"/>
          </w:tcPr>
          <w:p>
            <w:r>
              <w:t>Reserved</w:t>
            </w:r>
          </w:p>
        </w:tc>
        <w:tc>
          <w:tcPr>
            <w:tcW w:type="dxa" w:w="720"/>
          </w:tcPr>
          <w:p>
            <w:r>
              <w:t>rw</w:t>
            </w:r>
          </w:p>
        </w:tc>
        <w:tc>
          <w:tcPr>
            <w:tcW w:type="dxa" w:w="720"/>
          </w:tcPr>
          <w:p>
            <w:r>
              <w:t>3:1</w:t>
            </w:r>
          </w:p>
        </w:tc>
        <w:tc>
          <w:tcPr>
            <w:tcW w:type="dxa" w:w="1440"/>
          </w:tcPr>
          <w:p>
            <w:r>
              <w:t>3'b0</w:t>
            </w:r>
          </w:p>
        </w:tc>
        <w:tc>
          <w:tcPr>
            <w:tcW w:type="dxa" w:w="4320"/>
          </w:tcPr>
          <w:p>
            <w:r>
              <w:t>Reserved</w:t>
            </w:r>
          </w:p>
        </w:tc>
      </w:tr>
      <w:tr>
        <w:tc>
          <w:tcPr>
            <w:tcW w:type="dxa" w:w="2160"/>
          </w:tcPr>
          <w:p>
            <w:r>
              <w:t>MSTARBLOSS</w:t>
            </w:r>
          </w:p>
        </w:tc>
        <w:tc>
          <w:tcPr>
            <w:tcW w:type="dxa" w:w="720"/>
          </w:tcPr>
          <w:p>
            <w:r>
              <w:t>rw</w:t>
            </w:r>
          </w:p>
        </w:tc>
        <w:tc>
          <w:tcPr>
            <w:tcW w:type="dxa" w:w="720"/>
          </w:tcPr>
          <w:p>
            <w:r>
              <w:t>4</w:t>
            </w:r>
          </w:p>
        </w:tc>
        <w:tc>
          <w:tcPr>
            <w:tcW w:type="dxa" w:w="1440"/>
          </w:tcPr>
          <w:p>
            <w:r>
              <w:t>1'b0</w:t>
            </w:r>
          </w:p>
        </w:tc>
        <w:tc>
          <w:tcPr>
            <w:tcW w:type="dxa" w:w="4320"/>
          </w:tcPr>
          <w:p>
            <w:r>
              <w:t>Master Arbitration Loss flag.</w:t>
            </w:r>
          </w:p>
        </w:tc>
      </w:tr>
      <w:tr>
        <w:tc>
          <w:tcPr>
            <w:tcW w:type="dxa" w:w="2160"/>
          </w:tcPr>
          <w:p>
            <w:r>
              <w:t>Reserved</w:t>
            </w:r>
          </w:p>
        </w:tc>
        <w:tc>
          <w:tcPr>
            <w:tcW w:type="dxa" w:w="720"/>
          </w:tcPr>
          <w:p>
            <w:r>
              <w:t>rw</w:t>
            </w:r>
          </w:p>
        </w:tc>
        <w:tc>
          <w:tcPr>
            <w:tcW w:type="dxa" w:w="720"/>
          </w:tcPr>
          <w:p>
            <w:r>
              <w:t>5</w:t>
            </w:r>
          </w:p>
        </w:tc>
        <w:tc>
          <w:tcPr>
            <w:tcW w:type="dxa" w:w="1440"/>
          </w:tcPr>
          <w:p>
            <w:r>
              <w:t>1'b0</w:t>
            </w:r>
          </w:p>
        </w:tc>
        <w:tc>
          <w:tcPr>
            <w:tcW w:type="dxa" w:w="4320"/>
          </w:tcPr>
          <w:p>
            <w:r>
              <w:t>Reserved</w:t>
            </w:r>
          </w:p>
        </w:tc>
      </w:tr>
      <w:tr>
        <w:tc>
          <w:tcPr>
            <w:tcW w:type="dxa" w:w="2160"/>
          </w:tcPr>
          <w:p>
            <w:r>
              <w:t>MSTSTSTPERR</w:t>
            </w:r>
          </w:p>
        </w:tc>
        <w:tc>
          <w:tcPr>
            <w:tcW w:type="dxa" w:w="720"/>
          </w:tcPr>
          <w:p>
            <w:r>
              <w:t>rw</w:t>
            </w:r>
          </w:p>
        </w:tc>
        <w:tc>
          <w:tcPr>
            <w:tcW w:type="dxa" w:w="720"/>
          </w:tcPr>
          <w:p>
            <w:r>
              <w:t>6</w:t>
            </w:r>
          </w:p>
        </w:tc>
        <w:tc>
          <w:tcPr>
            <w:tcW w:type="dxa" w:w="1440"/>
          </w:tcPr>
          <w:p>
            <w:r>
              <w:t>1'b0</w:t>
            </w:r>
          </w:p>
        </w:tc>
        <w:tc>
          <w:tcPr>
            <w:tcW w:type="dxa" w:w="4320"/>
          </w:tcPr>
          <w:p>
            <w:r>
              <w:t>Master Start/Stop Error flag.</w:t>
            </w:r>
          </w:p>
        </w:tc>
      </w:tr>
      <w:tr>
        <w:tc>
          <w:tcPr>
            <w:tcW w:type="dxa" w:w="2160"/>
          </w:tcPr>
          <w:p>
            <w:r>
              <w:t>Reserved</w:t>
            </w:r>
          </w:p>
        </w:tc>
        <w:tc>
          <w:tcPr>
            <w:tcW w:type="dxa" w:w="720"/>
          </w:tcPr>
          <w:p>
            <w:r>
              <w:t>rw</w:t>
            </w:r>
          </w:p>
        </w:tc>
        <w:tc>
          <w:tcPr>
            <w:tcW w:type="dxa" w:w="720"/>
          </w:tcPr>
          <w:p>
            <w:r>
              <w:t>7</w:t>
            </w:r>
          </w:p>
        </w:tc>
        <w:tc>
          <w:tcPr>
            <w:tcW w:type="dxa" w:w="1440"/>
          </w:tcPr>
          <w:p>
            <w:r>
              <w:t>1'b0</w:t>
            </w:r>
          </w:p>
        </w:tc>
        <w:tc>
          <w:tcPr>
            <w:tcW w:type="dxa" w:w="4320"/>
          </w:tcPr>
          <w:p>
            <w:r>
              <w:t>Reserved</w:t>
            </w:r>
          </w:p>
        </w:tc>
      </w:tr>
      <w:tr>
        <w:tc>
          <w:tcPr>
            <w:tcW w:type="dxa" w:w="2160"/>
          </w:tcPr>
          <w:p>
            <w:r>
              <w:t>SLVPENDING</w:t>
            </w:r>
          </w:p>
        </w:tc>
        <w:tc>
          <w:tcPr>
            <w:tcW w:type="dxa" w:w="720"/>
          </w:tcPr>
          <w:p>
            <w:r>
              <w:t>rw</w:t>
            </w:r>
          </w:p>
        </w:tc>
        <w:tc>
          <w:tcPr>
            <w:tcW w:type="dxa" w:w="720"/>
          </w:tcPr>
          <w:p>
            <w:r>
              <w:t>8</w:t>
            </w:r>
          </w:p>
        </w:tc>
        <w:tc>
          <w:tcPr>
            <w:tcW w:type="dxa" w:w="1440"/>
          </w:tcPr>
          <w:p>
            <w:r>
              <w:t>1'b0</w:t>
            </w:r>
          </w:p>
        </w:tc>
        <w:tc>
          <w:tcPr>
            <w:tcW w:type="dxa" w:w="4320"/>
          </w:tcPr>
          <w:p>
            <w:r>
              <w:t>Slave Pending.</w:t>
            </w:r>
          </w:p>
        </w:tc>
      </w:tr>
      <w:tr>
        <w:tc>
          <w:tcPr>
            <w:tcW w:type="dxa" w:w="2160"/>
          </w:tcPr>
          <w:p>
            <w:r>
              <w:t>Reserved</w:t>
            </w:r>
          </w:p>
        </w:tc>
        <w:tc>
          <w:tcPr>
            <w:tcW w:type="dxa" w:w="720"/>
          </w:tcPr>
          <w:p>
            <w:r>
              <w:t>rw</w:t>
            </w:r>
          </w:p>
        </w:tc>
        <w:tc>
          <w:tcPr>
            <w:tcW w:type="dxa" w:w="720"/>
          </w:tcPr>
          <w:p>
            <w:r>
              <w:t>10:9</w:t>
            </w:r>
          </w:p>
        </w:tc>
        <w:tc>
          <w:tcPr>
            <w:tcW w:type="dxa" w:w="1440"/>
          </w:tcPr>
          <w:p>
            <w:r>
              <w:t>2'b0</w:t>
            </w:r>
          </w:p>
        </w:tc>
        <w:tc>
          <w:tcPr>
            <w:tcW w:type="dxa" w:w="4320"/>
          </w:tcPr>
          <w:p>
            <w:r>
              <w:t>Reserved</w:t>
            </w:r>
          </w:p>
        </w:tc>
      </w:tr>
      <w:tr>
        <w:tc>
          <w:tcPr>
            <w:tcW w:type="dxa" w:w="2160"/>
          </w:tcPr>
          <w:p>
            <w:r>
              <w:t>SLVNOTSTR</w:t>
            </w:r>
          </w:p>
        </w:tc>
        <w:tc>
          <w:tcPr>
            <w:tcW w:type="dxa" w:w="720"/>
          </w:tcPr>
          <w:p>
            <w:r>
              <w:t>rw</w:t>
            </w:r>
          </w:p>
        </w:tc>
        <w:tc>
          <w:tcPr>
            <w:tcW w:type="dxa" w:w="720"/>
          </w:tcPr>
          <w:p>
            <w:r>
              <w:t>11</w:t>
            </w:r>
          </w:p>
        </w:tc>
        <w:tc>
          <w:tcPr>
            <w:tcW w:type="dxa" w:w="1440"/>
          </w:tcPr>
          <w:p>
            <w:r>
              <w:t>1'b0</w:t>
            </w:r>
          </w:p>
        </w:tc>
        <w:tc>
          <w:tcPr>
            <w:tcW w:type="dxa" w:w="4320"/>
          </w:tcPr>
          <w:p>
            <w:r>
              <w:t>Slave Not Stretching status.</w:t>
            </w:r>
          </w:p>
        </w:tc>
      </w:tr>
      <w:tr>
        <w:tc>
          <w:tcPr>
            <w:tcW w:type="dxa" w:w="2160"/>
          </w:tcPr>
          <w:p>
            <w:r>
              <w:t>Reserved</w:t>
            </w:r>
          </w:p>
        </w:tc>
        <w:tc>
          <w:tcPr>
            <w:tcW w:type="dxa" w:w="720"/>
          </w:tcPr>
          <w:p>
            <w:r>
              <w:t>rw</w:t>
            </w:r>
          </w:p>
        </w:tc>
        <w:tc>
          <w:tcPr>
            <w:tcW w:type="dxa" w:w="720"/>
          </w:tcPr>
          <w:p>
            <w:r>
              <w:t>14:12</w:t>
            </w:r>
          </w:p>
        </w:tc>
        <w:tc>
          <w:tcPr>
            <w:tcW w:type="dxa" w:w="1440"/>
          </w:tcPr>
          <w:p>
            <w:r>
              <w:t>3'b0</w:t>
            </w:r>
          </w:p>
        </w:tc>
        <w:tc>
          <w:tcPr>
            <w:tcW w:type="dxa" w:w="4320"/>
          </w:tcPr>
          <w:p>
            <w:r>
              <w:t>Reserved</w:t>
            </w:r>
          </w:p>
        </w:tc>
      </w:tr>
      <w:tr>
        <w:tc>
          <w:tcPr>
            <w:tcW w:type="dxa" w:w="2160"/>
          </w:tcPr>
          <w:p>
            <w:r>
              <w:t>SLVDESEL</w:t>
            </w:r>
          </w:p>
        </w:tc>
        <w:tc>
          <w:tcPr>
            <w:tcW w:type="dxa" w:w="720"/>
          </w:tcPr>
          <w:p>
            <w:r>
              <w:t>rw</w:t>
            </w:r>
          </w:p>
        </w:tc>
        <w:tc>
          <w:tcPr>
            <w:tcW w:type="dxa" w:w="720"/>
          </w:tcPr>
          <w:p>
            <w:r>
              <w:t>15</w:t>
            </w:r>
          </w:p>
        </w:tc>
        <w:tc>
          <w:tcPr>
            <w:tcW w:type="dxa" w:w="1440"/>
          </w:tcPr>
          <w:p>
            <w:r>
              <w:t>1'b0</w:t>
            </w:r>
          </w:p>
        </w:tc>
        <w:tc>
          <w:tcPr>
            <w:tcW w:type="dxa" w:w="4320"/>
          </w:tcPr>
          <w:p>
            <w:r>
              <w:t>Slave Deselected flag.</w:t>
            </w:r>
          </w:p>
        </w:tc>
      </w:tr>
      <w:tr>
        <w:tc>
          <w:tcPr>
            <w:tcW w:type="dxa" w:w="2160"/>
          </w:tcPr>
          <w:p>
            <w:r>
              <w:t>MONRDY</w:t>
            </w:r>
          </w:p>
        </w:tc>
        <w:tc>
          <w:tcPr>
            <w:tcW w:type="dxa" w:w="720"/>
          </w:tcPr>
          <w:p>
            <w:r>
              <w:t>rw</w:t>
            </w:r>
          </w:p>
        </w:tc>
        <w:tc>
          <w:tcPr>
            <w:tcW w:type="dxa" w:w="720"/>
          </w:tcPr>
          <w:p>
            <w:r>
              <w:t>16</w:t>
            </w:r>
          </w:p>
        </w:tc>
        <w:tc>
          <w:tcPr>
            <w:tcW w:type="dxa" w:w="1440"/>
          </w:tcPr>
          <w:p>
            <w:r>
              <w:t>1'b0</w:t>
            </w:r>
          </w:p>
        </w:tc>
        <w:tc>
          <w:tcPr>
            <w:tcW w:type="dxa" w:w="4320"/>
          </w:tcPr>
          <w:p>
            <w:r>
              <w:t>Monitor Ready.</w:t>
            </w:r>
          </w:p>
        </w:tc>
      </w:tr>
      <w:tr>
        <w:tc>
          <w:tcPr>
            <w:tcW w:type="dxa" w:w="2160"/>
          </w:tcPr>
          <w:p>
            <w:r>
              <w:t>MONOV</w:t>
            </w:r>
          </w:p>
        </w:tc>
        <w:tc>
          <w:tcPr>
            <w:tcW w:type="dxa" w:w="720"/>
          </w:tcPr>
          <w:p>
            <w:r>
              <w:t>rw</w:t>
            </w:r>
          </w:p>
        </w:tc>
        <w:tc>
          <w:tcPr>
            <w:tcW w:type="dxa" w:w="720"/>
          </w:tcPr>
          <w:p>
            <w:r>
              <w:t>17</w:t>
            </w:r>
          </w:p>
        </w:tc>
        <w:tc>
          <w:tcPr>
            <w:tcW w:type="dxa" w:w="1440"/>
          </w:tcPr>
          <w:p>
            <w:r>
              <w:t>1'b0</w:t>
            </w:r>
          </w:p>
        </w:tc>
        <w:tc>
          <w:tcPr>
            <w:tcW w:type="dxa" w:w="4320"/>
          </w:tcPr>
          <w:p>
            <w:r>
              <w:t>Monitor Overflow flag.</w:t>
            </w:r>
          </w:p>
        </w:tc>
      </w:tr>
      <w:tr>
        <w:tc>
          <w:tcPr>
            <w:tcW w:type="dxa" w:w="2160"/>
          </w:tcPr>
          <w:p>
            <w:r>
              <w:t>Reserved</w:t>
            </w:r>
          </w:p>
        </w:tc>
        <w:tc>
          <w:tcPr>
            <w:tcW w:type="dxa" w:w="720"/>
          </w:tcPr>
          <w:p>
            <w:r>
              <w:t>rw</w:t>
            </w:r>
          </w:p>
        </w:tc>
        <w:tc>
          <w:tcPr>
            <w:tcW w:type="dxa" w:w="720"/>
          </w:tcPr>
          <w:p>
            <w:r>
              <w:t>18</w:t>
            </w:r>
          </w:p>
        </w:tc>
        <w:tc>
          <w:tcPr>
            <w:tcW w:type="dxa" w:w="1440"/>
          </w:tcPr>
          <w:p>
            <w:r>
              <w:t>1'b0</w:t>
            </w:r>
          </w:p>
        </w:tc>
        <w:tc>
          <w:tcPr>
            <w:tcW w:type="dxa" w:w="4320"/>
          </w:tcPr>
          <w:p>
            <w:r>
              <w:t>Reserved</w:t>
            </w:r>
          </w:p>
        </w:tc>
      </w:tr>
      <w:tr>
        <w:tc>
          <w:tcPr>
            <w:tcW w:type="dxa" w:w="2160"/>
          </w:tcPr>
          <w:p>
            <w:r>
              <w:t>MONIDLE</w:t>
            </w:r>
          </w:p>
        </w:tc>
        <w:tc>
          <w:tcPr>
            <w:tcW w:type="dxa" w:w="720"/>
          </w:tcPr>
          <w:p>
            <w:r>
              <w:t>rw</w:t>
            </w:r>
          </w:p>
        </w:tc>
        <w:tc>
          <w:tcPr>
            <w:tcW w:type="dxa" w:w="720"/>
          </w:tcPr>
          <w:p>
            <w:r>
              <w:t>19</w:t>
            </w:r>
          </w:p>
        </w:tc>
        <w:tc>
          <w:tcPr>
            <w:tcW w:type="dxa" w:w="1440"/>
          </w:tcPr>
          <w:p>
            <w:r>
              <w:t>1'b0</w:t>
            </w:r>
          </w:p>
        </w:tc>
        <w:tc>
          <w:tcPr>
            <w:tcW w:type="dxa" w:w="4320"/>
          </w:tcPr>
          <w:p>
            <w:r>
              <w:t>Monitor Idle flag.</w:t>
            </w:r>
          </w:p>
        </w:tc>
      </w:tr>
      <w:tr>
        <w:tc>
          <w:tcPr>
            <w:tcW w:type="dxa" w:w="2160"/>
          </w:tcPr>
          <w:p>
            <w:r>
              <w:t>Reserved</w:t>
            </w:r>
          </w:p>
        </w:tc>
        <w:tc>
          <w:tcPr>
            <w:tcW w:type="dxa" w:w="720"/>
          </w:tcPr>
          <w:p>
            <w:r>
              <w:t>rw</w:t>
            </w:r>
          </w:p>
        </w:tc>
        <w:tc>
          <w:tcPr>
            <w:tcW w:type="dxa" w:w="720"/>
          </w:tcPr>
          <w:p>
            <w:r>
              <w:t>23:20</w:t>
            </w:r>
          </w:p>
        </w:tc>
        <w:tc>
          <w:tcPr>
            <w:tcW w:type="dxa" w:w="1440"/>
          </w:tcPr>
          <w:p>
            <w:r>
              <w:t>4'b0</w:t>
            </w:r>
          </w:p>
        </w:tc>
        <w:tc>
          <w:tcPr>
            <w:tcW w:type="dxa" w:w="4320"/>
          </w:tcPr>
          <w:p>
            <w:r>
              <w:t>Reserved</w:t>
            </w:r>
          </w:p>
        </w:tc>
      </w:tr>
      <w:tr>
        <w:tc>
          <w:tcPr>
            <w:tcW w:type="dxa" w:w="2160"/>
          </w:tcPr>
          <w:p>
            <w:r>
              <w:t>EVENTTIMEOUT</w:t>
            </w:r>
          </w:p>
        </w:tc>
        <w:tc>
          <w:tcPr>
            <w:tcW w:type="dxa" w:w="720"/>
          </w:tcPr>
          <w:p>
            <w:r>
              <w:t>rw</w:t>
            </w:r>
          </w:p>
        </w:tc>
        <w:tc>
          <w:tcPr>
            <w:tcW w:type="dxa" w:w="720"/>
          </w:tcPr>
          <w:p>
            <w:r>
              <w:t>24</w:t>
            </w:r>
          </w:p>
        </w:tc>
        <w:tc>
          <w:tcPr>
            <w:tcW w:type="dxa" w:w="1440"/>
          </w:tcPr>
          <w:p>
            <w:r>
              <w:t>1'b0</w:t>
            </w:r>
          </w:p>
        </w:tc>
        <w:tc>
          <w:tcPr>
            <w:tcW w:type="dxa" w:w="4320"/>
          </w:tcPr>
          <w:p>
            <w:r>
              <w:t>Event time-out Interrupt flag.</w:t>
            </w:r>
          </w:p>
        </w:tc>
      </w:tr>
      <w:tr>
        <w:tc>
          <w:tcPr>
            <w:tcW w:type="dxa" w:w="2160"/>
          </w:tcPr>
          <w:p>
            <w:r>
              <w:t>SCLTIMEOUT</w:t>
            </w:r>
          </w:p>
        </w:tc>
        <w:tc>
          <w:tcPr>
            <w:tcW w:type="dxa" w:w="720"/>
          </w:tcPr>
          <w:p>
            <w:r>
              <w:t>rw</w:t>
            </w:r>
          </w:p>
        </w:tc>
        <w:tc>
          <w:tcPr>
            <w:tcW w:type="dxa" w:w="720"/>
          </w:tcPr>
          <w:p>
            <w:r>
              <w:t>25</w:t>
            </w:r>
          </w:p>
        </w:tc>
        <w:tc>
          <w:tcPr>
            <w:tcW w:type="dxa" w:w="1440"/>
          </w:tcPr>
          <w:p>
            <w:r>
              <w:t>1'b0</w:t>
            </w:r>
          </w:p>
        </w:tc>
        <w:tc>
          <w:tcPr>
            <w:tcW w:type="dxa" w:w="4320"/>
          </w:tcPr>
          <w:p>
            <w:r>
              <w:t>SCL time-out Interrupt flag.</w:t>
            </w:r>
          </w:p>
        </w:tc>
      </w:tr>
      <w:tr>
        <w:tc>
          <w:tcPr>
            <w:tcW w:type="dxa" w:w="2160"/>
          </w:tcPr>
          <w:p>
            <w:r>
              <w:t>Reserved</w:t>
            </w:r>
          </w:p>
        </w:tc>
        <w:tc>
          <w:tcPr>
            <w:tcW w:type="dxa" w:w="720"/>
          </w:tcPr>
          <w:p>
            <w:r>
              <w:t>rw</w:t>
            </w:r>
          </w:p>
        </w:tc>
        <w:tc>
          <w:tcPr>
            <w:tcW w:type="dxa" w:w="720"/>
          </w:tcPr>
          <w:p>
            <w:r>
              <w:t>31:26</w:t>
            </w:r>
          </w:p>
        </w:tc>
        <w:tc>
          <w:tcPr>
            <w:tcW w:type="dxa" w:w="1440"/>
          </w:tcPr>
          <w:p>
            <w:r>
              <w:t>6'b0</w:t>
            </w:r>
          </w:p>
        </w:tc>
        <w:tc>
          <w:tcPr>
            <w:tcW w:type="dxa" w:w="4320"/>
          </w:tcPr>
          <w:p>
            <w:r>
              <w:t>Reserved</w:t>
            </w:r>
          </w:p>
        </w:tc>
      </w:tr>
    </w:tbl>
    <w:p/>
    <w:p>
      <w:pPr>
        <w:pStyle w:val="Heading3"/>
      </w:pPr>
      <w:r>
        <w:t>MI2C0_MSTCTL</w:t>
      </w:r>
    </w:p>
    <w:p>
      <w:r>
        <w:t>Offset Address: 0x40086820</w:t>
      </w:r>
    </w:p>
    <w:p>
      <w:r>
        <w:t>Master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MSTCONTINUE</w:t>
            </w:r>
          </w:p>
        </w:tc>
        <w:tc>
          <w:tcPr>
            <w:tcW w:type="dxa" w:w="720"/>
          </w:tcPr>
          <w:p>
            <w:r>
              <w:t>rw</w:t>
            </w:r>
          </w:p>
        </w:tc>
        <w:tc>
          <w:tcPr>
            <w:tcW w:type="dxa" w:w="720"/>
          </w:tcPr>
          <w:p>
            <w:r>
              <w:t>0</w:t>
            </w:r>
          </w:p>
        </w:tc>
        <w:tc>
          <w:tcPr>
            <w:tcW w:type="dxa" w:w="1440"/>
          </w:tcPr>
          <w:p>
            <w:r>
              <w:t>1'b0</w:t>
            </w:r>
          </w:p>
        </w:tc>
        <w:tc>
          <w:tcPr>
            <w:tcW w:type="dxa" w:w="4320"/>
          </w:tcPr>
          <w:p>
            <w:r>
              <w:t>Master Continue. This bit is write-only.</w:t>
            </w:r>
          </w:p>
        </w:tc>
      </w:tr>
      <w:tr>
        <w:tc>
          <w:tcPr>
            <w:tcW w:type="dxa" w:w="2160"/>
          </w:tcPr>
          <w:p>
            <w:r>
              <w:t>MSTSTART</w:t>
            </w:r>
          </w:p>
        </w:tc>
        <w:tc>
          <w:tcPr>
            <w:tcW w:type="dxa" w:w="720"/>
          </w:tcPr>
          <w:p>
            <w:r>
              <w:t>rw</w:t>
            </w:r>
          </w:p>
        </w:tc>
        <w:tc>
          <w:tcPr>
            <w:tcW w:type="dxa" w:w="720"/>
          </w:tcPr>
          <w:p>
            <w:r>
              <w:t>1</w:t>
            </w:r>
          </w:p>
        </w:tc>
        <w:tc>
          <w:tcPr>
            <w:tcW w:type="dxa" w:w="1440"/>
          </w:tcPr>
          <w:p>
            <w:r>
              <w:t>1'b0</w:t>
            </w:r>
          </w:p>
        </w:tc>
        <w:tc>
          <w:tcPr>
            <w:tcW w:type="dxa" w:w="4320"/>
          </w:tcPr>
          <w:p>
            <w:r>
              <w:t>Master Start control. This bit is write-only.</w:t>
            </w:r>
          </w:p>
        </w:tc>
      </w:tr>
      <w:tr>
        <w:tc>
          <w:tcPr>
            <w:tcW w:type="dxa" w:w="2160"/>
          </w:tcPr>
          <w:p>
            <w:r>
              <w:t>MSTSTOP</w:t>
            </w:r>
          </w:p>
        </w:tc>
        <w:tc>
          <w:tcPr>
            <w:tcW w:type="dxa" w:w="720"/>
          </w:tcPr>
          <w:p>
            <w:r>
              <w:t>rw</w:t>
            </w:r>
          </w:p>
        </w:tc>
        <w:tc>
          <w:tcPr>
            <w:tcW w:type="dxa" w:w="720"/>
          </w:tcPr>
          <w:p>
            <w:r>
              <w:t>2</w:t>
            </w:r>
          </w:p>
        </w:tc>
        <w:tc>
          <w:tcPr>
            <w:tcW w:type="dxa" w:w="1440"/>
          </w:tcPr>
          <w:p>
            <w:r>
              <w:t>1'b0</w:t>
            </w:r>
          </w:p>
        </w:tc>
        <w:tc>
          <w:tcPr>
            <w:tcW w:type="dxa" w:w="4320"/>
          </w:tcPr>
          <w:p>
            <w:r>
              <w:t>Master Stop control. This bit is write-only.</w:t>
            </w:r>
          </w:p>
        </w:tc>
      </w:tr>
      <w:tr>
        <w:tc>
          <w:tcPr>
            <w:tcW w:type="dxa" w:w="2160"/>
          </w:tcPr>
          <w:p>
            <w:r>
              <w:t>MSTDMA</w:t>
            </w:r>
          </w:p>
        </w:tc>
        <w:tc>
          <w:tcPr>
            <w:tcW w:type="dxa" w:w="720"/>
          </w:tcPr>
          <w:p>
            <w:r>
              <w:t>rw</w:t>
            </w:r>
          </w:p>
        </w:tc>
        <w:tc>
          <w:tcPr>
            <w:tcW w:type="dxa" w:w="720"/>
          </w:tcPr>
          <w:p>
            <w:r>
              <w:t>3</w:t>
            </w:r>
          </w:p>
        </w:tc>
        <w:tc>
          <w:tcPr>
            <w:tcW w:type="dxa" w:w="1440"/>
          </w:tcPr>
          <w:p>
            <w:r>
              <w:t>1'b0</w:t>
            </w:r>
          </w:p>
        </w:tc>
        <w:tc>
          <w:tcPr>
            <w:tcW w:type="dxa" w:w="4320"/>
          </w:tcPr>
          <w:p>
            <w:r>
              <w:t>Master DMA enable. Data operations of the I2C can be performed with DMA. Protocol type operations such as Start, address, Stop, and address match must always be done with software, typically via an interrupt. Address acknowledgement must also be done by software except when the I2C is configured to be HSCAPABLE (and address acknowledgement is handled entirely by hardware) or when Automatic Operation is enabled. When a DMA data transfer is complete, MSTDMA must be cleared prior to beginning the next operation, typically a Start or Stop.This bit is read/write.</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MI2C0_MSTTIME</w:t>
      </w:r>
    </w:p>
    <w:p>
      <w:r>
        <w:t>Offset Address: 0x40086824</w:t>
      </w:r>
    </w:p>
    <w:p>
      <w:r>
        <w:t>Master timing configuration.</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MSTSCLLOW</w:t>
            </w:r>
          </w:p>
        </w:tc>
        <w:tc>
          <w:tcPr>
            <w:tcW w:type="dxa" w:w="720"/>
          </w:tcPr>
          <w:p>
            <w:r>
              <w:t>rw</w:t>
            </w:r>
          </w:p>
        </w:tc>
        <w:tc>
          <w:tcPr>
            <w:tcW w:type="dxa" w:w="720"/>
          </w:tcPr>
          <w:p>
            <w:r>
              <w:t>2:0</w:t>
            </w:r>
          </w:p>
        </w:tc>
        <w:tc>
          <w:tcPr>
            <w:tcW w:type="dxa" w:w="1440"/>
          </w:tcPr>
          <w:p>
            <w:r>
              <w:t>3'b0</w:t>
            </w:r>
          </w:p>
        </w:tc>
        <w:tc>
          <w:tcPr>
            <w:tcW w:type="dxa" w:w="4320"/>
          </w:tcPr>
          <w:p>
            <w:r>
              <w:t>Master SCL Low time. Specifies the minimum low time that will be asserted by this master on SCL. Other devices on the bus (masters or slaves) could lengthen this time. This corresponds to the parameter t LOW in the I2C bus specification. I2C bus specification parameters tBUF and tSU;STA have the same values and are also controlled by MSTSCLLOW.</w:t>
            </w:r>
          </w:p>
        </w:tc>
      </w:tr>
      <w:tr>
        <w:tc>
          <w:tcPr>
            <w:tcW w:type="dxa" w:w="2160"/>
          </w:tcPr>
          <w:p>
            <w:r>
              <w:t>Reserved</w:t>
            </w:r>
          </w:p>
        </w:tc>
        <w:tc>
          <w:tcPr>
            <w:tcW w:type="dxa" w:w="720"/>
          </w:tcPr>
          <w:p>
            <w:r>
              <w:t>rw</w:t>
            </w:r>
          </w:p>
        </w:tc>
        <w:tc>
          <w:tcPr>
            <w:tcW w:type="dxa" w:w="720"/>
          </w:tcPr>
          <w:p>
            <w:r>
              <w:t>3</w:t>
            </w:r>
          </w:p>
        </w:tc>
        <w:tc>
          <w:tcPr>
            <w:tcW w:type="dxa" w:w="1440"/>
          </w:tcPr>
          <w:p>
            <w:r>
              <w:t>1'b0</w:t>
            </w:r>
          </w:p>
        </w:tc>
        <w:tc>
          <w:tcPr>
            <w:tcW w:type="dxa" w:w="4320"/>
          </w:tcPr>
          <w:p>
            <w:r>
              <w:t>Reserved</w:t>
            </w:r>
          </w:p>
        </w:tc>
      </w:tr>
      <w:tr>
        <w:tc>
          <w:tcPr>
            <w:tcW w:type="dxa" w:w="2160"/>
          </w:tcPr>
          <w:p>
            <w:r>
              <w:t>MSTSCLHIGH</w:t>
            </w:r>
          </w:p>
        </w:tc>
        <w:tc>
          <w:tcPr>
            <w:tcW w:type="dxa" w:w="720"/>
          </w:tcPr>
          <w:p>
            <w:r>
              <w:t>rw</w:t>
            </w:r>
          </w:p>
        </w:tc>
        <w:tc>
          <w:tcPr>
            <w:tcW w:type="dxa" w:w="720"/>
          </w:tcPr>
          <w:p>
            <w:r>
              <w:t>6:4</w:t>
            </w:r>
          </w:p>
        </w:tc>
        <w:tc>
          <w:tcPr>
            <w:tcW w:type="dxa" w:w="1440"/>
          </w:tcPr>
          <w:p>
            <w:r>
              <w:t>3'b0</w:t>
            </w:r>
          </w:p>
        </w:tc>
        <w:tc>
          <w:tcPr>
            <w:tcW w:type="dxa" w:w="4320"/>
          </w:tcPr>
          <w:p>
            <w:r>
              <w:t>Master SCL High time. Specifies the minimum high time that will be asserted by this master on SCL. Other masters in a multi-master system could shorten this time. This corresponds to the parameter tHIGH in the I2C bus specification. I2C bus specification parameters tSU;STO and tHD;STA have the same values and are also controlled by MSTSCLHIGH.</w:t>
            </w:r>
          </w:p>
        </w:tc>
      </w:tr>
      <w:tr>
        <w:tc>
          <w:tcPr>
            <w:tcW w:type="dxa" w:w="2160"/>
          </w:tcPr>
          <w:p>
            <w:r>
              <w:t>Reserved</w:t>
            </w:r>
          </w:p>
        </w:tc>
        <w:tc>
          <w:tcPr>
            <w:tcW w:type="dxa" w:w="720"/>
          </w:tcPr>
          <w:p>
            <w:r>
              <w:t>rw</w:t>
            </w:r>
          </w:p>
        </w:tc>
        <w:tc>
          <w:tcPr>
            <w:tcW w:type="dxa" w:w="720"/>
          </w:tcPr>
          <w:p>
            <w:r>
              <w:t>31:7</w:t>
            </w:r>
          </w:p>
        </w:tc>
        <w:tc>
          <w:tcPr>
            <w:tcW w:type="dxa" w:w="1440"/>
          </w:tcPr>
          <w:p>
            <w:r>
              <w:t>25'b0</w:t>
            </w:r>
          </w:p>
        </w:tc>
        <w:tc>
          <w:tcPr>
            <w:tcW w:type="dxa" w:w="4320"/>
          </w:tcPr>
          <w:p>
            <w:r>
              <w:t>Reserved</w:t>
            </w:r>
          </w:p>
        </w:tc>
      </w:tr>
    </w:tbl>
    <w:p/>
    <w:p>
      <w:pPr>
        <w:pStyle w:val="Heading3"/>
      </w:pPr>
      <w:r>
        <w:t>MI2C0_MSTDAT</w:t>
      </w:r>
    </w:p>
    <w:p>
      <w:r>
        <w:t>Offset Address: 0x40086828</w:t>
      </w:r>
    </w:p>
    <w:p>
      <w:r>
        <w:t>Combined Master receiver and transmitter data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w:t>
            </w:r>
          </w:p>
        </w:tc>
        <w:tc>
          <w:tcPr>
            <w:tcW w:type="dxa" w:w="720"/>
          </w:tcPr>
          <w:p>
            <w:r>
              <w:t>rw</w:t>
            </w:r>
          </w:p>
        </w:tc>
        <w:tc>
          <w:tcPr>
            <w:tcW w:type="dxa" w:w="720"/>
          </w:tcPr>
          <w:p>
            <w:r>
              <w:t>7:0</w:t>
            </w:r>
          </w:p>
        </w:tc>
        <w:tc>
          <w:tcPr>
            <w:tcW w:type="dxa" w:w="1440"/>
          </w:tcPr>
          <w:p>
            <w:r>
              <w:t>8'b0</w:t>
            </w:r>
          </w:p>
        </w:tc>
        <w:tc>
          <w:tcPr>
            <w:tcW w:type="dxa" w:w="4320"/>
          </w:tcPr>
          <w:p>
            <w:r>
              <w:t>Master function data register. Read: read the most recently received data for the Master function. Write: transmit data using the Master function.</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MI2C0_SLVCTL</w:t>
      </w:r>
    </w:p>
    <w:p>
      <w:r>
        <w:t>Offset Address: 0x40086840</w:t>
      </w:r>
    </w:p>
    <w:p>
      <w:r>
        <w:t>Slave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SLVCONTINUE</w:t>
            </w:r>
          </w:p>
        </w:tc>
        <w:tc>
          <w:tcPr>
            <w:tcW w:type="dxa" w:w="720"/>
          </w:tcPr>
          <w:p>
            <w:r>
              <w:t>rw</w:t>
            </w:r>
          </w:p>
        </w:tc>
        <w:tc>
          <w:tcPr>
            <w:tcW w:type="dxa" w:w="720"/>
          </w:tcPr>
          <w:p>
            <w:r>
              <w:t>0</w:t>
            </w:r>
          </w:p>
        </w:tc>
        <w:tc>
          <w:tcPr>
            <w:tcW w:type="dxa" w:w="1440"/>
          </w:tcPr>
          <w:p>
            <w:r>
              <w:t>1'b0</w:t>
            </w:r>
          </w:p>
        </w:tc>
        <w:tc>
          <w:tcPr>
            <w:tcW w:type="dxa" w:w="4320"/>
          </w:tcPr>
          <w:p>
            <w:r>
              <w:t>Slave Continue.</w:t>
            </w:r>
          </w:p>
        </w:tc>
      </w:tr>
      <w:tr>
        <w:tc>
          <w:tcPr>
            <w:tcW w:type="dxa" w:w="2160"/>
          </w:tcPr>
          <w:p>
            <w:r>
              <w:t>SLVNACK</w:t>
            </w:r>
          </w:p>
        </w:tc>
        <w:tc>
          <w:tcPr>
            <w:tcW w:type="dxa" w:w="720"/>
          </w:tcPr>
          <w:p>
            <w:r>
              <w:t>rw</w:t>
            </w:r>
          </w:p>
        </w:tc>
        <w:tc>
          <w:tcPr>
            <w:tcW w:type="dxa" w:w="720"/>
          </w:tcPr>
          <w:p>
            <w:r>
              <w:t>1</w:t>
            </w:r>
          </w:p>
        </w:tc>
        <w:tc>
          <w:tcPr>
            <w:tcW w:type="dxa" w:w="1440"/>
          </w:tcPr>
          <w:p>
            <w:r>
              <w:t>1'b0</w:t>
            </w:r>
          </w:p>
        </w:tc>
        <w:tc>
          <w:tcPr>
            <w:tcW w:type="dxa" w:w="4320"/>
          </w:tcPr>
          <w:p>
            <w:r>
              <w:t>Slave NACK.</w:t>
            </w:r>
          </w:p>
        </w:tc>
      </w:tr>
      <w:tr>
        <w:tc>
          <w:tcPr>
            <w:tcW w:type="dxa" w:w="2160"/>
          </w:tcPr>
          <w:p>
            <w:r>
              <w:t>Reserved</w:t>
            </w:r>
          </w:p>
        </w:tc>
        <w:tc>
          <w:tcPr>
            <w:tcW w:type="dxa" w:w="720"/>
          </w:tcPr>
          <w:p>
            <w:r>
              <w:t>rw</w:t>
            </w:r>
          </w:p>
        </w:tc>
        <w:tc>
          <w:tcPr>
            <w:tcW w:type="dxa" w:w="720"/>
          </w:tcPr>
          <w:p>
            <w:r>
              <w:t>2</w:t>
            </w:r>
          </w:p>
        </w:tc>
        <w:tc>
          <w:tcPr>
            <w:tcW w:type="dxa" w:w="1440"/>
          </w:tcPr>
          <w:p>
            <w:r>
              <w:t>1'b0</w:t>
            </w:r>
          </w:p>
        </w:tc>
        <w:tc>
          <w:tcPr>
            <w:tcW w:type="dxa" w:w="4320"/>
          </w:tcPr>
          <w:p>
            <w:r>
              <w:t>Reserved</w:t>
            </w:r>
          </w:p>
        </w:tc>
      </w:tr>
      <w:tr>
        <w:tc>
          <w:tcPr>
            <w:tcW w:type="dxa" w:w="2160"/>
          </w:tcPr>
          <w:p>
            <w:r>
              <w:t>SLVDMA</w:t>
            </w:r>
          </w:p>
        </w:tc>
        <w:tc>
          <w:tcPr>
            <w:tcW w:type="dxa" w:w="720"/>
          </w:tcPr>
          <w:p>
            <w:r>
              <w:t>rw</w:t>
            </w:r>
          </w:p>
        </w:tc>
        <w:tc>
          <w:tcPr>
            <w:tcW w:type="dxa" w:w="720"/>
          </w:tcPr>
          <w:p>
            <w:r>
              <w:t>3</w:t>
            </w:r>
          </w:p>
        </w:tc>
        <w:tc>
          <w:tcPr>
            <w:tcW w:type="dxa" w:w="1440"/>
          </w:tcPr>
          <w:p>
            <w:r>
              <w:t>1'b0</w:t>
            </w:r>
          </w:p>
        </w:tc>
        <w:tc>
          <w:tcPr>
            <w:tcW w:type="dxa" w:w="4320"/>
          </w:tcPr>
          <w:p>
            <w:r>
              <w:t>Slave DMA enable.</w:t>
            </w:r>
          </w:p>
        </w:tc>
      </w:tr>
      <w:tr>
        <w:tc>
          <w:tcPr>
            <w:tcW w:type="dxa" w:w="2160"/>
          </w:tcPr>
          <w:p>
            <w:r>
              <w:t>Reserved</w:t>
            </w:r>
          </w:p>
        </w:tc>
        <w:tc>
          <w:tcPr>
            <w:tcW w:type="dxa" w:w="720"/>
          </w:tcPr>
          <w:p>
            <w:r>
              <w:t>rw</w:t>
            </w:r>
          </w:p>
        </w:tc>
        <w:tc>
          <w:tcPr>
            <w:tcW w:type="dxa" w:w="720"/>
          </w:tcPr>
          <w:p>
            <w:r>
              <w:t>7:4</w:t>
            </w:r>
          </w:p>
        </w:tc>
        <w:tc>
          <w:tcPr>
            <w:tcW w:type="dxa" w:w="1440"/>
          </w:tcPr>
          <w:p>
            <w:r>
              <w:t>4'b0</w:t>
            </w:r>
          </w:p>
        </w:tc>
        <w:tc>
          <w:tcPr>
            <w:tcW w:type="dxa" w:w="4320"/>
          </w:tcPr>
          <w:p>
            <w:r>
              <w:t>Reserved</w:t>
            </w:r>
          </w:p>
        </w:tc>
      </w:tr>
      <w:tr>
        <w:tc>
          <w:tcPr>
            <w:tcW w:type="dxa" w:w="2160"/>
          </w:tcPr>
          <w:p>
            <w:r>
              <w:t>AUTOACK</w:t>
            </w:r>
          </w:p>
        </w:tc>
        <w:tc>
          <w:tcPr>
            <w:tcW w:type="dxa" w:w="720"/>
          </w:tcPr>
          <w:p>
            <w:r>
              <w:t>rw</w:t>
            </w:r>
          </w:p>
        </w:tc>
        <w:tc>
          <w:tcPr>
            <w:tcW w:type="dxa" w:w="720"/>
          </w:tcPr>
          <w:p>
            <w:r>
              <w:t>8</w:t>
            </w:r>
          </w:p>
        </w:tc>
        <w:tc>
          <w:tcPr>
            <w:tcW w:type="dxa" w:w="1440"/>
          </w:tcPr>
          <w:p>
            <w:r>
              <w:t>1'b0</w:t>
            </w:r>
          </w:p>
        </w:tc>
        <w:tc>
          <w:tcPr>
            <w:tcW w:type="dxa" w:w="4320"/>
          </w:tcPr>
          <w:p>
            <w:r>
              <w:t>Automatic Acknowledge.When this bit is set, it will cause an I2C header which matches SLVADR0 and the direction set by AUTOMATCHREAD to be ACKed immediately; this is used with DMA to allow processing of the data without intervention. If this bit is clear and a header matches SLVADR0, the behavior is controlled by AUTONACK in the SLVADR0 register: allowing NACK or interrupt.</w:t>
            </w:r>
          </w:p>
        </w:tc>
      </w:tr>
      <w:tr>
        <w:tc>
          <w:tcPr>
            <w:tcW w:type="dxa" w:w="2160"/>
          </w:tcPr>
          <w:p>
            <w:r>
              <w:t>AUTOMATCHREAD</w:t>
            </w:r>
          </w:p>
        </w:tc>
        <w:tc>
          <w:tcPr>
            <w:tcW w:type="dxa" w:w="720"/>
          </w:tcPr>
          <w:p>
            <w:r>
              <w:t>rw</w:t>
            </w:r>
          </w:p>
        </w:tc>
        <w:tc>
          <w:tcPr>
            <w:tcW w:type="dxa" w:w="720"/>
          </w:tcPr>
          <w:p>
            <w:r>
              <w:t>9</w:t>
            </w:r>
          </w:p>
        </w:tc>
        <w:tc>
          <w:tcPr>
            <w:tcW w:type="dxa" w:w="1440"/>
          </w:tcPr>
          <w:p>
            <w:r>
              <w:t>1'b0</w:t>
            </w:r>
          </w:p>
        </w:tc>
        <w:tc>
          <w:tcPr>
            <w:tcW w:type="dxa" w:w="4320"/>
          </w:tcPr>
          <w:p>
            <w:r>
              <w:t>When AUTOACK is set, this bit controls whether it matches a read or write request on the next header with an address matching SLVADR0. Since DMA needs to be configured to match the transfer direction, the direction needs to be specified. This bit allows a direction to be chosen for the next operation.</w:t>
            </w:r>
          </w:p>
        </w:tc>
      </w:tr>
      <w:tr>
        <w:tc>
          <w:tcPr>
            <w:tcW w:type="dxa" w:w="2160"/>
          </w:tcPr>
          <w:p>
            <w:r>
              <w:t>Reserved</w:t>
            </w:r>
          </w:p>
        </w:tc>
        <w:tc>
          <w:tcPr>
            <w:tcW w:type="dxa" w:w="720"/>
          </w:tcPr>
          <w:p>
            <w:r>
              <w:t>rw</w:t>
            </w:r>
          </w:p>
        </w:tc>
        <w:tc>
          <w:tcPr>
            <w:tcW w:type="dxa" w:w="720"/>
          </w:tcPr>
          <w:p>
            <w:r>
              <w:t>31:10</w:t>
            </w:r>
          </w:p>
        </w:tc>
        <w:tc>
          <w:tcPr>
            <w:tcW w:type="dxa" w:w="1440"/>
          </w:tcPr>
          <w:p>
            <w:r>
              <w:t>22'b0</w:t>
            </w:r>
          </w:p>
        </w:tc>
        <w:tc>
          <w:tcPr>
            <w:tcW w:type="dxa" w:w="4320"/>
          </w:tcPr>
          <w:p>
            <w:r>
              <w:t>Reserved</w:t>
            </w:r>
          </w:p>
        </w:tc>
      </w:tr>
    </w:tbl>
    <w:p/>
    <w:p>
      <w:pPr>
        <w:pStyle w:val="Heading3"/>
      </w:pPr>
      <w:r>
        <w:t>MI2C0_SLVDAT</w:t>
      </w:r>
    </w:p>
    <w:p>
      <w:r>
        <w:t>Offset Address: 0x40086844</w:t>
      </w:r>
    </w:p>
    <w:p>
      <w:r>
        <w:t>Combined Slave receiver and transmitter data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w:t>
            </w:r>
          </w:p>
        </w:tc>
        <w:tc>
          <w:tcPr>
            <w:tcW w:type="dxa" w:w="720"/>
          </w:tcPr>
          <w:p>
            <w:r>
              <w:t>rw</w:t>
            </w:r>
          </w:p>
        </w:tc>
        <w:tc>
          <w:tcPr>
            <w:tcW w:type="dxa" w:w="720"/>
          </w:tcPr>
          <w:p>
            <w:r>
              <w:t>7:0</w:t>
            </w:r>
          </w:p>
        </w:tc>
        <w:tc>
          <w:tcPr>
            <w:tcW w:type="dxa" w:w="1440"/>
          </w:tcPr>
          <w:p>
            <w:r>
              <w:t>8'b0</w:t>
            </w:r>
          </w:p>
        </w:tc>
        <w:tc>
          <w:tcPr>
            <w:tcW w:type="dxa" w:w="4320"/>
          </w:tcPr>
          <w:p>
            <w:r>
              <w:t>Slave function data register. Read: read the most recently received data for the Slave function. Write: transmit data using the Slave function.</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MI2C0_SLVADRs</w:t>
      </w:r>
    </w:p>
    <w:p>
      <w:r>
        <w:t>Offset Address: 0x40086848</w:t>
      </w:r>
    </w:p>
    <w:p>
      <w:r>
        <w:t>Slave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SADISABLE</w:t>
            </w:r>
          </w:p>
        </w:tc>
        <w:tc>
          <w:tcPr>
            <w:tcW w:type="dxa" w:w="720"/>
          </w:tcPr>
          <w:p>
            <w:r>
              <w:t>rw</w:t>
            </w:r>
          </w:p>
        </w:tc>
        <w:tc>
          <w:tcPr>
            <w:tcW w:type="dxa" w:w="720"/>
          </w:tcPr>
          <w:p>
            <w:r>
              <w:t>0</w:t>
            </w:r>
          </w:p>
        </w:tc>
        <w:tc>
          <w:tcPr>
            <w:tcW w:type="dxa" w:w="1440"/>
          </w:tcPr>
          <w:p>
            <w:r>
              <w:t>1'b0</w:t>
            </w:r>
          </w:p>
        </w:tc>
        <w:tc>
          <w:tcPr>
            <w:tcW w:type="dxa" w:w="4320"/>
          </w:tcPr>
          <w:p>
            <w:r>
              <w:t>Slave Address n Disable.</w:t>
            </w:r>
          </w:p>
        </w:tc>
      </w:tr>
      <w:tr>
        <w:tc>
          <w:tcPr>
            <w:tcW w:type="dxa" w:w="2160"/>
          </w:tcPr>
          <w:p>
            <w:r>
              <w:t>SLVADR</w:t>
            </w:r>
          </w:p>
        </w:tc>
        <w:tc>
          <w:tcPr>
            <w:tcW w:type="dxa" w:w="720"/>
          </w:tcPr>
          <w:p>
            <w:r>
              <w:t>rw</w:t>
            </w:r>
          </w:p>
        </w:tc>
        <w:tc>
          <w:tcPr>
            <w:tcW w:type="dxa" w:w="720"/>
          </w:tcPr>
          <w:p>
            <w:r>
              <w:t>7:1</w:t>
            </w:r>
          </w:p>
        </w:tc>
        <w:tc>
          <w:tcPr>
            <w:tcW w:type="dxa" w:w="1440"/>
          </w:tcPr>
          <w:p>
            <w:r>
              <w:t>7'b0</w:t>
            </w:r>
          </w:p>
        </w:tc>
        <w:tc>
          <w:tcPr>
            <w:tcW w:type="dxa" w:w="4320"/>
          </w:tcPr>
          <w:p>
            <w:r>
              <w:t>Slave Address. Seven bit slave address that is compared to received addresses if enabled.</w:t>
            </w:r>
          </w:p>
        </w:tc>
      </w:tr>
      <w:tr>
        <w:tc>
          <w:tcPr>
            <w:tcW w:type="dxa" w:w="2160"/>
          </w:tcPr>
          <w:p>
            <w:r>
              <w:t>Reserved</w:t>
            </w:r>
          </w:p>
        </w:tc>
        <w:tc>
          <w:tcPr>
            <w:tcW w:type="dxa" w:w="720"/>
          </w:tcPr>
          <w:p>
            <w:r>
              <w:t>rw</w:t>
            </w:r>
          </w:p>
        </w:tc>
        <w:tc>
          <w:tcPr>
            <w:tcW w:type="dxa" w:w="720"/>
          </w:tcPr>
          <w:p>
            <w:r>
              <w:t>14:8</w:t>
            </w:r>
          </w:p>
        </w:tc>
        <w:tc>
          <w:tcPr>
            <w:tcW w:type="dxa" w:w="1440"/>
          </w:tcPr>
          <w:p>
            <w:r>
              <w:t>7'b0</w:t>
            </w:r>
          </w:p>
        </w:tc>
        <w:tc>
          <w:tcPr>
            <w:tcW w:type="dxa" w:w="4320"/>
          </w:tcPr>
          <w:p>
            <w:r>
              <w:t>Reserved</w:t>
            </w:r>
          </w:p>
        </w:tc>
      </w:tr>
      <w:tr>
        <w:tc>
          <w:tcPr>
            <w:tcW w:type="dxa" w:w="2160"/>
          </w:tcPr>
          <w:p>
            <w:r>
              <w:t>AUTONACK</w:t>
            </w:r>
          </w:p>
        </w:tc>
        <w:tc>
          <w:tcPr>
            <w:tcW w:type="dxa" w:w="720"/>
          </w:tcPr>
          <w:p>
            <w:r>
              <w:t>rw</w:t>
            </w:r>
          </w:p>
        </w:tc>
        <w:tc>
          <w:tcPr>
            <w:tcW w:type="dxa" w:w="720"/>
          </w:tcPr>
          <w:p>
            <w:r>
              <w:t>15</w:t>
            </w:r>
          </w:p>
        </w:tc>
        <w:tc>
          <w:tcPr>
            <w:tcW w:type="dxa" w:w="1440"/>
          </w:tcPr>
          <w:p>
            <w:r>
              <w:t>1'b0</w:t>
            </w:r>
          </w:p>
        </w:tc>
        <w:tc>
          <w:tcPr>
            <w:tcW w:type="dxa" w:w="4320"/>
          </w:tcPr>
          <w:p>
            <w:r>
              <w:t>Automatic NACK operation. Used in conjunction with AUTOACK and AUTOMATCHREAD, allows software to ignore I2C traffic while handling previous I2C data or other operations.</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MI2C0_SLVQUAL0</w:t>
      </w:r>
    </w:p>
    <w:p>
      <w:r>
        <w:t>Offset Address: 0x40086858</w:t>
      </w:r>
    </w:p>
    <w:p>
      <w:r>
        <w:t>Slave Qualification for address 0.</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QUALMODE0</w:t>
            </w:r>
          </w:p>
        </w:tc>
        <w:tc>
          <w:tcPr>
            <w:tcW w:type="dxa" w:w="720"/>
          </w:tcPr>
          <w:p>
            <w:r>
              <w:t>rw</w:t>
            </w:r>
          </w:p>
        </w:tc>
        <w:tc>
          <w:tcPr>
            <w:tcW w:type="dxa" w:w="720"/>
          </w:tcPr>
          <w:p>
            <w:r>
              <w:t>0</w:t>
            </w:r>
          </w:p>
        </w:tc>
        <w:tc>
          <w:tcPr>
            <w:tcW w:type="dxa" w:w="1440"/>
          </w:tcPr>
          <w:p>
            <w:r>
              <w:t>1'b0</w:t>
            </w:r>
          </w:p>
        </w:tc>
        <w:tc>
          <w:tcPr>
            <w:tcW w:type="dxa" w:w="4320"/>
          </w:tcPr>
          <w:p>
            <w:r>
              <w:t>Qualify mode for slave address 0.</w:t>
            </w:r>
          </w:p>
        </w:tc>
      </w:tr>
      <w:tr>
        <w:tc>
          <w:tcPr>
            <w:tcW w:type="dxa" w:w="2160"/>
          </w:tcPr>
          <w:p>
            <w:r>
              <w:t>SLVQUAL0</w:t>
            </w:r>
          </w:p>
        </w:tc>
        <w:tc>
          <w:tcPr>
            <w:tcW w:type="dxa" w:w="720"/>
          </w:tcPr>
          <w:p>
            <w:r>
              <w:t>rw</w:t>
            </w:r>
          </w:p>
        </w:tc>
        <w:tc>
          <w:tcPr>
            <w:tcW w:type="dxa" w:w="720"/>
          </w:tcPr>
          <w:p>
            <w:r>
              <w:t>7:1</w:t>
            </w:r>
          </w:p>
        </w:tc>
        <w:tc>
          <w:tcPr>
            <w:tcW w:type="dxa" w:w="1440"/>
          </w:tcPr>
          <w:p>
            <w:r>
              <w:t>7'b0</w:t>
            </w:r>
          </w:p>
        </w:tc>
        <w:tc>
          <w:tcPr>
            <w:tcW w:type="dxa" w:w="4320"/>
          </w:tcPr>
          <w:p>
            <w:r>
              <w:t>Slave address Qualifier for address 0. A value of 0 causes the address in SLVADR0 to be used as-is, assuming that it is enabled. If QUALMODE0 = 0, any bit in this field which is set to 1 will cause an automatic match of the corresponding bit of the received address when it is compared to the SLVADR0 register. If QUALMODE0 = 1, an address range is matched for address 0. This range extends from the value defined by SLVADR0 to the address defined by SLVQUAL0 (address matches when SLVADR0[7:1] &amp;amp;lt;= received address &amp;amp;lt;= SLVQUAL0[7:1]).</w:t>
            </w:r>
          </w:p>
        </w:tc>
      </w:tr>
      <w:tr>
        <w:tc>
          <w:tcPr>
            <w:tcW w:type="dxa" w:w="2160"/>
          </w:tcPr>
          <w:p>
            <w:r>
              <w:t>Reserved</w:t>
            </w:r>
          </w:p>
        </w:tc>
        <w:tc>
          <w:tcPr>
            <w:tcW w:type="dxa" w:w="720"/>
          </w:tcPr>
          <w:p>
            <w:r>
              <w:t>rw</w:t>
            </w:r>
          </w:p>
        </w:tc>
        <w:tc>
          <w:tcPr>
            <w:tcW w:type="dxa" w:w="720"/>
          </w:tcPr>
          <w:p>
            <w:r>
              <w:t>31:8</w:t>
            </w:r>
          </w:p>
        </w:tc>
        <w:tc>
          <w:tcPr>
            <w:tcW w:type="dxa" w:w="1440"/>
          </w:tcPr>
          <w:p>
            <w:r>
              <w:t>24'b0</w:t>
            </w:r>
          </w:p>
        </w:tc>
        <w:tc>
          <w:tcPr>
            <w:tcW w:type="dxa" w:w="4320"/>
          </w:tcPr>
          <w:p>
            <w:r>
              <w:t>Reserved</w:t>
            </w:r>
          </w:p>
        </w:tc>
      </w:tr>
    </w:tbl>
    <w:p/>
    <w:p>
      <w:pPr>
        <w:pStyle w:val="Heading3"/>
      </w:pPr>
      <w:r>
        <w:t>MI2C0_MONRXDAT</w:t>
      </w:r>
    </w:p>
    <w:p>
      <w:r>
        <w:t>Offset Address: 0x40086880</w:t>
      </w:r>
    </w:p>
    <w:p>
      <w:r>
        <w:t>Monitor receiver data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MONRXDAT</w:t>
            </w:r>
          </w:p>
        </w:tc>
        <w:tc>
          <w:tcPr>
            <w:tcW w:type="dxa" w:w="720"/>
          </w:tcPr>
          <w:p>
            <w:r>
              <w:t>rw</w:t>
            </w:r>
          </w:p>
        </w:tc>
        <w:tc>
          <w:tcPr>
            <w:tcW w:type="dxa" w:w="720"/>
          </w:tcPr>
          <w:p>
            <w:r>
              <w:t>7:0</w:t>
            </w:r>
          </w:p>
        </w:tc>
        <w:tc>
          <w:tcPr>
            <w:tcW w:type="dxa" w:w="1440"/>
          </w:tcPr>
          <w:p>
            <w:r>
              <w:t>8'b0</w:t>
            </w:r>
          </w:p>
        </w:tc>
        <w:tc>
          <w:tcPr>
            <w:tcW w:type="dxa" w:w="4320"/>
          </w:tcPr>
          <w:p>
            <w:r>
              <w:t>Monitor function Receiver Data. This reflects every data byte that passes on the I2C pins.</w:t>
            </w:r>
          </w:p>
        </w:tc>
      </w:tr>
      <w:tr>
        <w:tc>
          <w:tcPr>
            <w:tcW w:type="dxa" w:w="2160"/>
          </w:tcPr>
          <w:p>
            <w:r>
              <w:t>MONSTART</w:t>
            </w:r>
          </w:p>
        </w:tc>
        <w:tc>
          <w:tcPr>
            <w:tcW w:type="dxa" w:w="720"/>
          </w:tcPr>
          <w:p>
            <w:r>
              <w:t>rw</w:t>
            </w:r>
          </w:p>
        </w:tc>
        <w:tc>
          <w:tcPr>
            <w:tcW w:type="dxa" w:w="720"/>
          </w:tcPr>
          <w:p>
            <w:r>
              <w:t>8</w:t>
            </w:r>
          </w:p>
        </w:tc>
        <w:tc>
          <w:tcPr>
            <w:tcW w:type="dxa" w:w="1440"/>
          </w:tcPr>
          <w:p>
            <w:r>
              <w:t>1'b0</w:t>
            </w:r>
          </w:p>
        </w:tc>
        <w:tc>
          <w:tcPr>
            <w:tcW w:type="dxa" w:w="4320"/>
          </w:tcPr>
          <w:p>
            <w:r>
              <w:t>Monitor Received Start.</w:t>
            </w:r>
          </w:p>
        </w:tc>
      </w:tr>
      <w:tr>
        <w:tc>
          <w:tcPr>
            <w:tcW w:type="dxa" w:w="2160"/>
          </w:tcPr>
          <w:p>
            <w:r>
              <w:t>MONRESTART</w:t>
            </w:r>
          </w:p>
        </w:tc>
        <w:tc>
          <w:tcPr>
            <w:tcW w:type="dxa" w:w="720"/>
          </w:tcPr>
          <w:p>
            <w:r>
              <w:t>rw</w:t>
            </w:r>
          </w:p>
        </w:tc>
        <w:tc>
          <w:tcPr>
            <w:tcW w:type="dxa" w:w="720"/>
          </w:tcPr>
          <w:p>
            <w:r>
              <w:t>9</w:t>
            </w:r>
          </w:p>
        </w:tc>
        <w:tc>
          <w:tcPr>
            <w:tcW w:type="dxa" w:w="1440"/>
          </w:tcPr>
          <w:p>
            <w:r>
              <w:t>1'b0</w:t>
            </w:r>
          </w:p>
        </w:tc>
        <w:tc>
          <w:tcPr>
            <w:tcW w:type="dxa" w:w="4320"/>
          </w:tcPr>
          <w:p>
            <w:r>
              <w:t>Monitor Received Repeated Start.</w:t>
            </w:r>
          </w:p>
        </w:tc>
      </w:tr>
      <w:tr>
        <w:tc>
          <w:tcPr>
            <w:tcW w:type="dxa" w:w="2160"/>
          </w:tcPr>
          <w:p>
            <w:r>
              <w:t>MONNACK</w:t>
            </w:r>
          </w:p>
        </w:tc>
        <w:tc>
          <w:tcPr>
            <w:tcW w:type="dxa" w:w="720"/>
          </w:tcPr>
          <w:p>
            <w:r>
              <w:t>rw</w:t>
            </w:r>
          </w:p>
        </w:tc>
        <w:tc>
          <w:tcPr>
            <w:tcW w:type="dxa" w:w="720"/>
          </w:tcPr>
          <w:p>
            <w:r>
              <w:t>10</w:t>
            </w:r>
          </w:p>
        </w:tc>
        <w:tc>
          <w:tcPr>
            <w:tcW w:type="dxa" w:w="1440"/>
          </w:tcPr>
          <w:p>
            <w:r>
              <w:t>1'b0</w:t>
            </w:r>
          </w:p>
        </w:tc>
        <w:tc>
          <w:tcPr>
            <w:tcW w:type="dxa" w:w="4320"/>
          </w:tcPr>
          <w:p>
            <w:r>
              <w:t>Monitor Received NACK.</w:t>
            </w:r>
          </w:p>
        </w:tc>
      </w:tr>
      <w:tr>
        <w:tc>
          <w:tcPr>
            <w:tcW w:type="dxa" w:w="2160"/>
          </w:tcPr>
          <w:p>
            <w:r>
              <w:t>Reserved</w:t>
            </w:r>
          </w:p>
        </w:tc>
        <w:tc>
          <w:tcPr>
            <w:tcW w:type="dxa" w:w="720"/>
          </w:tcPr>
          <w:p>
            <w:r>
              <w:t>rw</w:t>
            </w:r>
          </w:p>
        </w:tc>
        <w:tc>
          <w:tcPr>
            <w:tcW w:type="dxa" w:w="720"/>
          </w:tcPr>
          <w:p>
            <w:r>
              <w:t>31:11</w:t>
            </w:r>
          </w:p>
        </w:tc>
        <w:tc>
          <w:tcPr>
            <w:tcW w:type="dxa" w:w="1440"/>
          </w:tcPr>
          <w:p>
            <w:r>
              <w:t>21'b0</w:t>
            </w:r>
          </w:p>
        </w:tc>
        <w:tc>
          <w:tcPr>
            <w:tcW w:type="dxa" w:w="4320"/>
          </w:tcPr>
          <w:p>
            <w:r>
              <w:t>Reserved</w:t>
            </w:r>
          </w:p>
        </w:tc>
      </w:tr>
    </w:tbl>
    <w:p/>
    <w:p>
      <w:pPr>
        <w:pStyle w:val="Heading3"/>
      </w:pPr>
      <w:r>
        <w:t>MI2C0_ID</w:t>
      </w:r>
    </w:p>
    <w:p>
      <w:r>
        <w:t>Offset Address: 0x40086ffc</w:t>
      </w:r>
    </w:p>
    <w:p>
      <w:r>
        <w:t>I2C module Identification. This value appears in the shared Flexcomm peripheral ID register when I2C is selected.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APERTURE</w:t>
            </w:r>
          </w:p>
        </w:tc>
        <w:tc>
          <w:tcPr>
            <w:tcW w:type="dxa" w:w="720"/>
          </w:tcPr>
          <w:p>
            <w:r>
              <w:t>rw</w:t>
            </w:r>
          </w:p>
        </w:tc>
        <w:tc>
          <w:tcPr>
            <w:tcW w:type="dxa" w:w="720"/>
          </w:tcPr>
          <w:p>
            <w:r>
              <w:t>7:0</w:t>
            </w:r>
          </w:p>
        </w:tc>
        <w:tc>
          <w:tcPr>
            <w:tcW w:type="dxa" w:w="1440"/>
          </w:tcPr>
          <w:p>
            <w:r>
              <w:t>8'b0</w:t>
            </w:r>
          </w:p>
        </w:tc>
        <w:tc>
          <w:tcPr>
            <w:tcW w:type="dxa" w:w="4320"/>
          </w:tcPr>
          <w:p>
            <w:r>
              <w:t>Aperture: encoded as (aperture size/4K) -1, so 0x00 means a 4K aperture.</w:t>
            </w:r>
          </w:p>
        </w:tc>
      </w:tr>
      <w:tr>
        <w:tc>
          <w:tcPr>
            <w:tcW w:type="dxa" w:w="2160"/>
          </w:tcPr>
          <w:p>
            <w:r>
              <w:t>MINOR_REV</w:t>
            </w:r>
          </w:p>
        </w:tc>
        <w:tc>
          <w:tcPr>
            <w:tcW w:type="dxa" w:w="720"/>
          </w:tcPr>
          <w:p>
            <w:r>
              <w:t>rw</w:t>
            </w:r>
          </w:p>
        </w:tc>
        <w:tc>
          <w:tcPr>
            <w:tcW w:type="dxa" w:w="720"/>
          </w:tcPr>
          <w:p>
            <w:r>
              <w:t>11:8</w:t>
            </w:r>
          </w:p>
        </w:tc>
        <w:tc>
          <w:tcPr>
            <w:tcW w:type="dxa" w:w="1440"/>
          </w:tcPr>
          <w:p>
            <w:r>
              <w:t>4'b0</w:t>
            </w:r>
          </w:p>
        </w:tc>
        <w:tc>
          <w:tcPr>
            <w:tcW w:type="dxa" w:w="4320"/>
          </w:tcPr>
          <w:p>
            <w:r>
              <w:t>Minor revision of module implementation, starting at 0. Minor revision of module implementation, starting at 0. Software compatibility is expected between minor revisions.</w:t>
            </w:r>
          </w:p>
        </w:tc>
      </w:tr>
      <w:tr>
        <w:tc>
          <w:tcPr>
            <w:tcW w:type="dxa" w:w="2160"/>
          </w:tcPr>
          <w:p>
            <w:r>
              <w:t>MAJOR_REV</w:t>
            </w:r>
          </w:p>
        </w:tc>
        <w:tc>
          <w:tcPr>
            <w:tcW w:type="dxa" w:w="720"/>
          </w:tcPr>
          <w:p>
            <w:r>
              <w:t>rw</w:t>
            </w:r>
          </w:p>
        </w:tc>
        <w:tc>
          <w:tcPr>
            <w:tcW w:type="dxa" w:w="720"/>
          </w:tcPr>
          <w:p>
            <w:r>
              <w:t>15:12</w:t>
            </w:r>
          </w:p>
        </w:tc>
        <w:tc>
          <w:tcPr>
            <w:tcW w:type="dxa" w:w="1440"/>
          </w:tcPr>
          <w:p>
            <w:r>
              <w:t>4'b0</w:t>
            </w:r>
          </w:p>
        </w:tc>
        <w:tc>
          <w:tcPr>
            <w:tcW w:type="dxa" w:w="4320"/>
          </w:tcPr>
          <w:p>
            <w:r>
              <w:t>Major revision of module implementation, starting at 0. There may not be software compatibility between major revisions.</w:t>
            </w:r>
          </w:p>
        </w:tc>
      </w:tr>
      <w:tr>
        <w:tc>
          <w:tcPr>
            <w:tcW w:type="dxa" w:w="2160"/>
          </w:tcPr>
          <w:p>
            <w:r>
              <w:t>ID</w:t>
            </w:r>
          </w:p>
        </w:tc>
        <w:tc>
          <w:tcPr>
            <w:tcW w:type="dxa" w:w="720"/>
          </w:tcPr>
          <w:p>
            <w:r>
              <w:t>rw</w:t>
            </w:r>
          </w:p>
        </w:tc>
        <w:tc>
          <w:tcPr>
            <w:tcW w:type="dxa" w:w="720"/>
          </w:tcPr>
          <w:p>
            <w:r>
              <w:t>31:16</w:t>
            </w:r>
          </w:p>
        </w:tc>
        <w:tc>
          <w:tcPr>
            <w:tcW w:type="dxa" w:w="1440"/>
          </w:tcPr>
          <w:p>
            <w:r>
              <w:t>16'b0</w:t>
            </w:r>
          </w:p>
        </w:tc>
        <w:tc>
          <w:tcPr>
            <w:tcW w:type="dxa" w:w="4320"/>
          </w:tcPr>
          <w:p>
            <w:r>
              <w:t>Unique module identifier for this IP block.</w:t>
            </w:r>
          </w:p>
        </w:tc>
      </w:tr>
    </w:tbl>
    <w:p/>
    <w:p>
      <w:pPr>
        <w:pStyle w:val="Heading3"/>
      </w:pPr>
      <w:r>
        <w:t>SPI0_CFG</w:t>
      </w:r>
    </w:p>
    <w:p>
      <w:r>
        <w:t>Offset Address: 0x40087400</w:t>
      </w:r>
    </w:p>
    <w:p>
      <w:r>
        <w:t>SPI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w:t>
            </w:r>
          </w:p>
        </w:tc>
        <w:tc>
          <w:tcPr>
            <w:tcW w:type="dxa" w:w="720"/>
          </w:tcPr>
          <w:p>
            <w:r>
              <w:t>rw</w:t>
            </w:r>
          </w:p>
        </w:tc>
        <w:tc>
          <w:tcPr>
            <w:tcW w:type="dxa" w:w="720"/>
          </w:tcPr>
          <w:p>
            <w:r>
              <w:t>0</w:t>
            </w:r>
          </w:p>
        </w:tc>
        <w:tc>
          <w:tcPr>
            <w:tcW w:type="dxa" w:w="1440"/>
          </w:tcPr>
          <w:p>
            <w:r>
              <w:t>1'b0</w:t>
            </w:r>
          </w:p>
        </w:tc>
        <w:tc>
          <w:tcPr>
            <w:tcW w:type="dxa" w:w="4320"/>
          </w:tcPr>
          <w:p>
            <w:r>
              <w:t>SPI enable.</w:t>
            </w:r>
          </w:p>
        </w:tc>
      </w:tr>
      <w:tr>
        <w:tc>
          <w:tcPr>
            <w:tcW w:type="dxa" w:w="2160"/>
          </w:tcPr>
          <w:p>
            <w:r>
              <w:t>Reserved</w:t>
            </w:r>
          </w:p>
        </w:tc>
        <w:tc>
          <w:tcPr>
            <w:tcW w:type="dxa" w:w="720"/>
          </w:tcPr>
          <w:p>
            <w:r>
              <w:t>rw</w:t>
            </w:r>
          </w:p>
        </w:tc>
        <w:tc>
          <w:tcPr>
            <w:tcW w:type="dxa" w:w="720"/>
          </w:tcPr>
          <w:p>
            <w:r>
              <w:t>1</w:t>
            </w:r>
          </w:p>
        </w:tc>
        <w:tc>
          <w:tcPr>
            <w:tcW w:type="dxa" w:w="1440"/>
          </w:tcPr>
          <w:p>
            <w:r>
              <w:t>1'b0</w:t>
            </w:r>
          </w:p>
        </w:tc>
        <w:tc>
          <w:tcPr>
            <w:tcW w:type="dxa" w:w="4320"/>
          </w:tcPr>
          <w:p>
            <w:r>
              <w:t>Reserved</w:t>
            </w:r>
          </w:p>
        </w:tc>
      </w:tr>
      <w:tr>
        <w:tc>
          <w:tcPr>
            <w:tcW w:type="dxa" w:w="2160"/>
          </w:tcPr>
          <w:p>
            <w:r>
              <w:t>MASTER</w:t>
            </w:r>
          </w:p>
        </w:tc>
        <w:tc>
          <w:tcPr>
            <w:tcW w:type="dxa" w:w="720"/>
          </w:tcPr>
          <w:p>
            <w:r>
              <w:t>rw</w:t>
            </w:r>
          </w:p>
        </w:tc>
        <w:tc>
          <w:tcPr>
            <w:tcW w:type="dxa" w:w="720"/>
          </w:tcPr>
          <w:p>
            <w:r>
              <w:t>2</w:t>
            </w:r>
          </w:p>
        </w:tc>
        <w:tc>
          <w:tcPr>
            <w:tcW w:type="dxa" w:w="1440"/>
          </w:tcPr>
          <w:p>
            <w:r>
              <w:t>1'b0</w:t>
            </w:r>
          </w:p>
        </w:tc>
        <w:tc>
          <w:tcPr>
            <w:tcW w:type="dxa" w:w="4320"/>
          </w:tcPr>
          <w:p>
            <w:r>
              <w:t>Master mode select.</w:t>
            </w:r>
          </w:p>
        </w:tc>
      </w:tr>
      <w:tr>
        <w:tc>
          <w:tcPr>
            <w:tcW w:type="dxa" w:w="2160"/>
          </w:tcPr>
          <w:p>
            <w:r>
              <w:t>LSBF</w:t>
            </w:r>
          </w:p>
        </w:tc>
        <w:tc>
          <w:tcPr>
            <w:tcW w:type="dxa" w:w="720"/>
          </w:tcPr>
          <w:p>
            <w:r>
              <w:t>rw</w:t>
            </w:r>
          </w:p>
        </w:tc>
        <w:tc>
          <w:tcPr>
            <w:tcW w:type="dxa" w:w="720"/>
          </w:tcPr>
          <w:p>
            <w:r>
              <w:t>3</w:t>
            </w:r>
          </w:p>
        </w:tc>
        <w:tc>
          <w:tcPr>
            <w:tcW w:type="dxa" w:w="1440"/>
          </w:tcPr>
          <w:p>
            <w:r>
              <w:t>1'b0</w:t>
            </w:r>
          </w:p>
        </w:tc>
        <w:tc>
          <w:tcPr>
            <w:tcW w:type="dxa" w:w="4320"/>
          </w:tcPr>
          <w:p>
            <w:r>
              <w:t>LSB First mode enable.</w:t>
            </w:r>
          </w:p>
        </w:tc>
      </w:tr>
      <w:tr>
        <w:tc>
          <w:tcPr>
            <w:tcW w:type="dxa" w:w="2160"/>
          </w:tcPr>
          <w:p>
            <w:r>
              <w:t>CPHA</w:t>
            </w:r>
          </w:p>
        </w:tc>
        <w:tc>
          <w:tcPr>
            <w:tcW w:type="dxa" w:w="720"/>
          </w:tcPr>
          <w:p>
            <w:r>
              <w:t>rw</w:t>
            </w:r>
          </w:p>
        </w:tc>
        <w:tc>
          <w:tcPr>
            <w:tcW w:type="dxa" w:w="720"/>
          </w:tcPr>
          <w:p>
            <w:r>
              <w:t>4</w:t>
            </w:r>
          </w:p>
        </w:tc>
        <w:tc>
          <w:tcPr>
            <w:tcW w:type="dxa" w:w="1440"/>
          </w:tcPr>
          <w:p>
            <w:r>
              <w:t>1'b0</w:t>
            </w:r>
          </w:p>
        </w:tc>
        <w:tc>
          <w:tcPr>
            <w:tcW w:type="dxa" w:w="4320"/>
          </w:tcPr>
          <w:p>
            <w:r>
              <w:t>Clock Phase select.</w:t>
            </w:r>
          </w:p>
        </w:tc>
      </w:tr>
      <w:tr>
        <w:tc>
          <w:tcPr>
            <w:tcW w:type="dxa" w:w="2160"/>
          </w:tcPr>
          <w:p>
            <w:r>
              <w:t>CPOL</w:t>
            </w:r>
          </w:p>
        </w:tc>
        <w:tc>
          <w:tcPr>
            <w:tcW w:type="dxa" w:w="720"/>
          </w:tcPr>
          <w:p>
            <w:r>
              <w:t>rw</w:t>
            </w:r>
          </w:p>
        </w:tc>
        <w:tc>
          <w:tcPr>
            <w:tcW w:type="dxa" w:w="720"/>
          </w:tcPr>
          <w:p>
            <w:r>
              <w:t>5</w:t>
            </w:r>
          </w:p>
        </w:tc>
        <w:tc>
          <w:tcPr>
            <w:tcW w:type="dxa" w:w="1440"/>
          </w:tcPr>
          <w:p>
            <w:r>
              <w:t>1'b0</w:t>
            </w:r>
          </w:p>
        </w:tc>
        <w:tc>
          <w:tcPr>
            <w:tcW w:type="dxa" w:w="4320"/>
          </w:tcPr>
          <w:p>
            <w:r>
              <w:t>Clock Polarity select.</w:t>
            </w:r>
          </w:p>
        </w:tc>
      </w:tr>
      <w:tr>
        <w:tc>
          <w:tcPr>
            <w:tcW w:type="dxa" w:w="2160"/>
          </w:tcPr>
          <w:p>
            <w:r>
              <w:t>Reserved</w:t>
            </w:r>
          </w:p>
        </w:tc>
        <w:tc>
          <w:tcPr>
            <w:tcW w:type="dxa" w:w="720"/>
          </w:tcPr>
          <w:p>
            <w:r>
              <w:t>rw</w:t>
            </w:r>
          </w:p>
        </w:tc>
        <w:tc>
          <w:tcPr>
            <w:tcW w:type="dxa" w:w="720"/>
          </w:tcPr>
          <w:p>
            <w:r>
              <w:t>6</w:t>
            </w:r>
          </w:p>
        </w:tc>
        <w:tc>
          <w:tcPr>
            <w:tcW w:type="dxa" w:w="1440"/>
          </w:tcPr>
          <w:p>
            <w:r>
              <w:t>1'b0</w:t>
            </w:r>
          </w:p>
        </w:tc>
        <w:tc>
          <w:tcPr>
            <w:tcW w:type="dxa" w:w="4320"/>
          </w:tcPr>
          <w:p>
            <w:r>
              <w:t>Reserved</w:t>
            </w:r>
          </w:p>
        </w:tc>
      </w:tr>
      <w:tr>
        <w:tc>
          <w:tcPr>
            <w:tcW w:type="dxa" w:w="2160"/>
          </w:tcPr>
          <w:p>
            <w:r>
              <w:t>LOOP</w:t>
            </w:r>
          </w:p>
        </w:tc>
        <w:tc>
          <w:tcPr>
            <w:tcW w:type="dxa" w:w="720"/>
          </w:tcPr>
          <w:p>
            <w:r>
              <w:t>rw</w:t>
            </w:r>
          </w:p>
        </w:tc>
        <w:tc>
          <w:tcPr>
            <w:tcW w:type="dxa" w:w="720"/>
          </w:tcPr>
          <w:p>
            <w:r>
              <w:t>7</w:t>
            </w:r>
          </w:p>
        </w:tc>
        <w:tc>
          <w:tcPr>
            <w:tcW w:type="dxa" w:w="1440"/>
          </w:tcPr>
          <w:p>
            <w:r>
              <w:t>1'b0</w:t>
            </w:r>
          </w:p>
        </w:tc>
        <w:tc>
          <w:tcPr>
            <w:tcW w:type="dxa" w:w="4320"/>
          </w:tcPr>
          <w:p>
            <w:r>
              <w:t>Loopback mode enable. Loopback mode applies only to Master mode, and connects transmit and receive data connected together to allow simple software testing.</w:t>
            </w:r>
          </w:p>
        </w:tc>
      </w:tr>
      <w:tr>
        <w:tc>
          <w:tcPr>
            <w:tcW w:type="dxa" w:w="2160"/>
          </w:tcPr>
          <w:p>
            <w:r>
              <w:t>SPOL0</w:t>
            </w:r>
          </w:p>
        </w:tc>
        <w:tc>
          <w:tcPr>
            <w:tcW w:type="dxa" w:w="720"/>
          </w:tcPr>
          <w:p>
            <w:r>
              <w:t>rw</w:t>
            </w:r>
          </w:p>
        </w:tc>
        <w:tc>
          <w:tcPr>
            <w:tcW w:type="dxa" w:w="720"/>
          </w:tcPr>
          <w:p>
            <w:r>
              <w:t>8</w:t>
            </w:r>
          </w:p>
        </w:tc>
        <w:tc>
          <w:tcPr>
            <w:tcW w:type="dxa" w:w="1440"/>
          </w:tcPr>
          <w:p>
            <w:r>
              <w:t>1'b0</w:t>
            </w:r>
          </w:p>
        </w:tc>
        <w:tc>
          <w:tcPr>
            <w:tcW w:type="dxa" w:w="4320"/>
          </w:tcPr>
          <w:p>
            <w:r>
              <w:t>SSEL0 Polarity select.</w:t>
            </w:r>
          </w:p>
        </w:tc>
      </w:tr>
      <w:tr>
        <w:tc>
          <w:tcPr>
            <w:tcW w:type="dxa" w:w="2160"/>
          </w:tcPr>
          <w:p>
            <w:r>
              <w:t>SPOL1</w:t>
            </w:r>
          </w:p>
        </w:tc>
        <w:tc>
          <w:tcPr>
            <w:tcW w:type="dxa" w:w="720"/>
          </w:tcPr>
          <w:p>
            <w:r>
              <w:t>rw</w:t>
            </w:r>
          </w:p>
        </w:tc>
        <w:tc>
          <w:tcPr>
            <w:tcW w:type="dxa" w:w="720"/>
          </w:tcPr>
          <w:p>
            <w:r>
              <w:t>9</w:t>
            </w:r>
          </w:p>
        </w:tc>
        <w:tc>
          <w:tcPr>
            <w:tcW w:type="dxa" w:w="1440"/>
          </w:tcPr>
          <w:p>
            <w:r>
              <w:t>1'b0</w:t>
            </w:r>
          </w:p>
        </w:tc>
        <w:tc>
          <w:tcPr>
            <w:tcW w:type="dxa" w:w="4320"/>
          </w:tcPr>
          <w:p>
            <w:r>
              <w:t>SSEL1 Polarity select.</w:t>
            </w:r>
          </w:p>
        </w:tc>
      </w:tr>
      <w:tr>
        <w:tc>
          <w:tcPr>
            <w:tcW w:type="dxa" w:w="2160"/>
          </w:tcPr>
          <w:p>
            <w:r>
              <w:t>SPOL2</w:t>
            </w:r>
          </w:p>
        </w:tc>
        <w:tc>
          <w:tcPr>
            <w:tcW w:type="dxa" w:w="720"/>
          </w:tcPr>
          <w:p>
            <w:r>
              <w:t>rw</w:t>
            </w:r>
          </w:p>
        </w:tc>
        <w:tc>
          <w:tcPr>
            <w:tcW w:type="dxa" w:w="720"/>
          </w:tcPr>
          <w:p>
            <w:r>
              <w:t>10</w:t>
            </w:r>
          </w:p>
        </w:tc>
        <w:tc>
          <w:tcPr>
            <w:tcW w:type="dxa" w:w="1440"/>
          </w:tcPr>
          <w:p>
            <w:r>
              <w:t>1'b0</w:t>
            </w:r>
          </w:p>
        </w:tc>
        <w:tc>
          <w:tcPr>
            <w:tcW w:type="dxa" w:w="4320"/>
          </w:tcPr>
          <w:p>
            <w:r>
              <w:t>SSEL2 Polarity select.</w:t>
            </w:r>
          </w:p>
        </w:tc>
      </w:tr>
      <w:tr>
        <w:tc>
          <w:tcPr>
            <w:tcW w:type="dxa" w:w="2160"/>
          </w:tcPr>
          <w:p>
            <w:r>
              <w:t>SPOL3</w:t>
            </w:r>
          </w:p>
        </w:tc>
        <w:tc>
          <w:tcPr>
            <w:tcW w:type="dxa" w:w="720"/>
          </w:tcPr>
          <w:p>
            <w:r>
              <w:t>rw</w:t>
            </w:r>
          </w:p>
        </w:tc>
        <w:tc>
          <w:tcPr>
            <w:tcW w:type="dxa" w:w="720"/>
          </w:tcPr>
          <w:p>
            <w:r>
              <w:t>11</w:t>
            </w:r>
          </w:p>
        </w:tc>
        <w:tc>
          <w:tcPr>
            <w:tcW w:type="dxa" w:w="1440"/>
          </w:tcPr>
          <w:p>
            <w:r>
              <w:t>1'b0</w:t>
            </w:r>
          </w:p>
        </w:tc>
        <w:tc>
          <w:tcPr>
            <w:tcW w:type="dxa" w:w="4320"/>
          </w:tcPr>
          <w:p>
            <w:r>
              <w:t>SSEL3 Polarity select.</w:t>
            </w:r>
          </w:p>
        </w:tc>
      </w:tr>
      <w:tr>
        <w:tc>
          <w:tcPr>
            <w:tcW w:type="dxa" w:w="2160"/>
          </w:tcPr>
          <w:p>
            <w:r>
              <w:t>Reserved</w:t>
            </w:r>
          </w:p>
        </w:tc>
        <w:tc>
          <w:tcPr>
            <w:tcW w:type="dxa" w:w="720"/>
          </w:tcPr>
          <w:p>
            <w:r>
              <w:t>rw</w:t>
            </w:r>
          </w:p>
        </w:tc>
        <w:tc>
          <w:tcPr>
            <w:tcW w:type="dxa" w:w="720"/>
          </w:tcPr>
          <w:p>
            <w:r>
              <w:t>31:12</w:t>
            </w:r>
          </w:p>
        </w:tc>
        <w:tc>
          <w:tcPr>
            <w:tcW w:type="dxa" w:w="1440"/>
          </w:tcPr>
          <w:p>
            <w:r>
              <w:t>20'b0</w:t>
            </w:r>
          </w:p>
        </w:tc>
        <w:tc>
          <w:tcPr>
            <w:tcW w:type="dxa" w:w="4320"/>
          </w:tcPr>
          <w:p>
            <w:r>
              <w:t>Reserved</w:t>
            </w:r>
          </w:p>
        </w:tc>
      </w:tr>
    </w:tbl>
    <w:p/>
    <w:p>
      <w:pPr>
        <w:pStyle w:val="Heading3"/>
      </w:pPr>
      <w:r>
        <w:t>SPI0_DLY</w:t>
      </w:r>
    </w:p>
    <w:p>
      <w:r>
        <w:t>Offset Address: 0x40087404</w:t>
      </w:r>
    </w:p>
    <w:p>
      <w:r>
        <w:t>SPI Delay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PRE_DELAY</w:t>
            </w:r>
          </w:p>
        </w:tc>
        <w:tc>
          <w:tcPr>
            <w:tcW w:type="dxa" w:w="720"/>
          </w:tcPr>
          <w:p>
            <w:r>
              <w:t>rw</w:t>
            </w:r>
          </w:p>
        </w:tc>
        <w:tc>
          <w:tcPr>
            <w:tcW w:type="dxa" w:w="720"/>
          </w:tcPr>
          <w:p>
            <w:r>
              <w:t>3:0</w:t>
            </w:r>
          </w:p>
        </w:tc>
        <w:tc>
          <w:tcPr>
            <w:tcW w:type="dxa" w:w="1440"/>
          </w:tcPr>
          <w:p>
            <w:r>
              <w:t>4'b0</w:t>
            </w:r>
          </w:p>
        </w:tc>
        <w:tc>
          <w:tcPr>
            <w:tcW w:type="dxa" w:w="4320"/>
          </w:tcPr>
          <w:p>
            <w:r>
              <w:t>Controls the amount of time between SSEL assertion and the beginning of a data transfer. There is always one SPI clock time between SSEL assertion and the first clock edge. This is not considered part of the pre-delay. 0x0 = No additional time is inserted. 0x1 = 1 SPI clock time is inserted. 0x2 = 2 SPI clock times are inserted. 0xF = 15 SPI clock times are inserted.</w:t>
            </w:r>
          </w:p>
        </w:tc>
      </w:tr>
      <w:tr>
        <w:tc>
          <w:tcPr>
            <w:tcW w:type="dxa" w:w="2160"/>
          </w:tcPr>
          <w:p>
            <w:r>
              <w:t>POST_DELAY</w:t>
            </w:r>
          </w:p>
        </w:tc>
        <w:tc>
          <w:tcPr>
            <w:tcW w:type="dxa" w:w="720"/>
          </w:tcPr>
          <w:p>
            <w:r>
              <w:t>rw</w:t>
            </w:r>
          </w:p>
        </w:tc>
        <w:tc>
          <w:tcPr>
            <w:tcW w:type="dxa" w:w="720"/>
          </w:tcPr>
          <w:p>
            <w:r>
              <w:t>7:4</w:t>
            </w:r>
          </w:p>
        </w:tc>
        <w:tc>
          <w:tcPr>
            <w:tcW w:type="dxa" w:w="1440"/>
          </w:tcPr>
          <w:p>
            <w:r>
              <w:t>4'b0</w:t>
            </w:r>
          </w:p>
        </w:tc>
        <w:tc>
          <w:tcPr>
            <w:tcW w:type="dxa" w:w="4320"/>
          </w:tcPr>
          <w:p>
            <w:r>
              <w:t>Controls the amount of time between the end of a data transfer and SSEL deassertion. 0x0 = No additional time is inserted. 0x1 = 1 SPI clock time is inserted. 0x2 = 2 SPI clock times are inserted. 0xF = 15 SPI clock times are inserted.</w:t>
            </w:r>
          </w:p>
        </w:tc>
      </w:tr>
      <w:tr>
        <w:tc>
          <w:tcPr>
            <w:tcW w:type="dxa" w:w="2160"/>
          </w:tcPr>
          <w:p>
            <w:r>
              <w:t>FRAME_DELAY</w:t>
            </w:r>
          </w:p>
        </w:tc>
        <w:tc>
          <w:tcPr>
            <w:tcW w:type="dxa" w:w="720"/>
          </w:tcPr>
          <w:p>
            <w:r>
              <w:t>rw</w:t>
            </w:r>
          </w:p>
        </w:tc>
        <w:tc>
          <w:tcPr>
            <w:tcW w:type="dxa" w:w="720"/>
          </w:tcPr>
          <w:p>
            <w:r>
              <w:t>11:8</w:t>
            </w:r>
          </w:p>
        </w:tc>
        <w:tc>
          <w:tcPr>
            <w:tcW w:type="dxa" w:w="1440"/>
          </w:tcPr>
          <w:p>
            <w:r>
              <w:t>4'b0</w:t>
            </w:r>
          </w:p>
        </w:tc>
        <w:tc>
          <w:tcPr>
            <w:tcW w:type="dxa" w:w="4320"/>
          </w:tcPr>
          <w:p>
            <w:r>
              <w:t>If the EOF flag is set, controls the minimum amount of time between the current frame and the next frame (or SSEL deassertion if EOT). 0x0 = No additional time is inserted. 0x1 = 1 SPI clock time is inserted. 0x2 = 2 SPI clock times are inserted. 0xF = 15 SPI clock times are inserted.</w:t>
            </w:r>
          </w:p>
        </w:tc>
      </w:tr>
      <w:tr>
        <w:tc>
          <w:tcPr>
            <w:tcW w:type="dxa" w:w="2160"/>
          </w:tcPr>
          <w:p>
            <w:r>
              <w:t>TRANSFER_DELAY</w:t>
            </w:r>
          </w:p>
        </w:tc>
        <w:tc>
          <w:tcPr>
            <w:tcW w:type="dxa" w:w="720"/>
          </w:tcPr>
          <w:p>
            <w:r>
              <w:t>rw</w:t>
            </w:r>
          </w:p>
        </w:tc>
        <w:tc>
          <w:tcPr>
            <w:tcW w:type="dxa" w:w="720"/>
          </w:tcPr>
          <w:p>
            <w:r>
              <w:t>15:12</w:t>
            </w:r>
          </w:p>
        </w:tc>
        <w:tc>
          <w:tcPr>
            <w:tcW w:type="dxa" w:w="1440"/>
          </w:tcPr>
          <w:p>
            <w:r>
              <w:t>4'b0</w:t>
            </w:r>
          </w:p>
        </w:tc>
        <w:tc>
          <w:tcPr>
            <w:tcW w:type="dxa" w:w="4320"/>
          </w:tcPr>
          <w:p>
            <w:r>
              <w:t>Controls the minimum amount of time that the SSEL is deasserted between transfers. 0x0 = The minimum time that SSEL is deasserted is 1 SPI clock time. (Zero added time.) 0x1 = The minimum time that SSEL is deasserted is 2 SPI clock times. 0x2 = The minimum time that SSEL is deasserted is 3 SPI clock times. 0xF = The minimum time that SSEL is deasserted is 16 SPI clock times.</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SPI0_STAT</w:t>
      </w:r>
    </w:p>
    <w:p>
      <w:r>
        <w:t>Offset Address: 0x40087408</w:t>
      </w:r>
    </w:p>
    <w:p>
      <w:r>
        <w:t>SPI Status. Some status flags can be cleared by writing a 1 to that bit position.</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3:0</w:t>
            </w:r>
          </w:p>
        </w:tc>
        <w:tc>
          <w:tcPr>
            <w:tcW w:type="dxa" w:w="1440"/>
          </w:tcPr>
          <w:p>
            <w:r>
              <w:t>4'b0</w:t>
            </w:r>
          </w:p>
        </w:tc>
        <w:tc>
          <w:tcPr>
            <w:tcW w:type="dxa" w:w="4320"/>
          </w:tcPr>
          <w:p>
            <w:r>
              <w:t>Reserved</w:t>
            </w:r>
          </w:p>
        </w:tc>
      </w:tr>
      <w:tr>
        <w:tc>
          <w:tcPr>
            <w:tcW w:type="dxa" w:w="2160"/>
          </w:tcPr>
          <w:p>
            <w:r>
              <w:t>SSA</w:t>
            </w:r>
          </w:p>
        </w:tc>
        <w:tc>
          <w:tcPr>
            <w:tcW w:type="dxa" w:w="720"/>
          </w:tcPr>
          <w:p>
            <w:r>
              <w:t>rw</w:t>
            </w:r>
          </w:p>
        </w:tc>
        <w:tc>
          <w:tcPr>
            <w:tcW w:type="dxa" w:w="720"/>
          </w:tcPr>
          <w:p>
            <w:r>
              <w:t>4</w:t>
            </w:r>
          </w:p>
        </w:tc>
        <w:tc>
          <w:tcPr>
            <w:tcW w:type="dxa" w:w="1440"/>
          </w:tcPr>
          <w:p>
            <w:r>
              <w:t>1'b0</w:t>
            </w:r>
          </w:p>
        </w:tc>
        <w:tc>
          <w:tcPr>
            <w:tcW w:type="dxa" w:w="4320"/>
          </w:tcPr>
          <w:p>
            <w:r>
              <w:t>Slave Select Assert. This flag is set whenever any slave select transitions from deasserted to asserted, in both master and slave modes. This allows determining when the SPI transmit/receive functions become busy, and allows waking up the device from reduced power modes when a slave mode access begins. This flag is cleared by software.</w:t>
            </w:r>
          </w:p>
        </w:tc>
      </w:tr>
      <w:tr>
        <w:tc>
          <w:tcPr>
            <w:tcW w:type="dxa" w:w="2160"/>
          </w:tcPr>
          <w:p>
            <w:r>
              <w:t>SSD</w:t>
            </w:r>
          </w:p>
        </w:tc>
        <w:tc>
          <w:tcPr>
            <w:tcW w:type="dxa" w:w="720"/>
          </w:tcPr>
          <w:p>
            <w:r>
              <w:t>rw</w:t>
            </w:r>
          </w:p>
        </w:tc>
        <w:tc>
          <w:tcPr>
            <w:tcW w:type="dxa" w:w="720"/>
          </w:tcPr>
          <w:p>
            <w:r>
              <w:t>5</w:t>
            </w:r>
          </w:p>
        </w:tc>
        <w:tc>
          <w:tcPr>
            <w:tcW w:type="dxa" w:w="1440"/>
          </w:tcPr>
          <w:p>
            <w:r>
              <w:t>1'b0</w:t>
            </w:r>
          </w:p>
        </w:tc>
        <w:tc>
          <w:tcPr>
            <w:tcW w:type="dxa" w:w="4320"/>
          </w:tcPr>
          <w:p>
            <w:r>
              <w:t>Slave Select Deassert. This flag is set whenever any asserted slave selects transition to deasserted, in both master and slave modes. This allows determining when the SPI transmit/receive functions become idle. This flag is cleared by software.</w:t>
            </w:r>
          </w:p>
        </w:tc>
      </w:tr>
      <w:tr>
        <w:tc>
          <w:tcPr>
            <w:tcW w:type="dxa" w:w="2160"/>
          </w:tcPr>
          <w:p>
            <w:r>
              <w:t>STALLED</w:t>
            </w:r>
          </w:p>
        </w:tc>
        <w:tc>
          <w:tcPr>
            <w:tcW w:type="dxa" w:w="720"/>
          </w:tcPr>
          <w:p>
            <w:r>
              <w:t>rw</w:t>
            </w:r>
          </w:p>
        </w:tc>
        <w:tc>
          <w:tcPr>
            <w:tcW w:type="dxa" w:w="720"/>
          </w:tcPr>
          <w:p>
            <w:r>
              <w:t>6</w:t>
            </w:r>
          </w:p>
        </w:tc>
        <w:tc>
          <w:tcPr>
            <w:tcW w:type="dxa" w:w="1440"/>
          </w:tcPr>
          <w:p>
            <w:r>
              <w:t>1'b0</w:t>
            </w:r>
          </w:p>
        </w:tc>
        <w:tc>
          <w:tcPr>
            <w:tcW w:type="dxa" w:w="4320"/>
          </w:tcPr>
          <w:p>
            <w:r>
              <w:t>Stalled status flag. This indicates whether the SPI is currently in a stall condition.</w:t>
            </w:r>
          </w:p>
        </w:tc>
      </w:tr>
      <w:tr>
        <w:tc>
          <w:tcPr>
            <w:tcW w:type="dxa" w:w="2160"/>
          </w:tcPr>
          <w:p>
            <w:r>
              <w:t>ENDTRANSFER</w:t>
            </w:r>
          </w:p>
        </w:tc>
        <w:tc>
          <w:tcPr>
            <w:tcW w:type="dxa" w:w="720"/>
          </w:tcPr>
          <w:p>
            <w:r>
              <w:t>rw</w:t>
            </w:r>
          </w:p>
        </w:tc>
        <w:tc>
          <w:tcPr>
            <w:tcW w:type="dxa" w:w="720"/>
          </w:tcPr>
          <w:p>
            <w:r>
              <w:t>7</w:t>
            </w:r>
          </w:p>
        </w:tc>
        <w:tc>
          <w:tcPr>
            <w:tcW w:type="dxa" w:w="1440"/>
          </w:tcPr>
          <w:p>
            <w:r>
              <w:t>1'b0</w:t>
            </w:r>
          </w:p>
        </w:tc>
        <w:tc>
          <w:tcPr>
            <w:tcW w:type="dxa" w:w="4320"/>
          </w:tcPr>
          <w:p>
            <w:r>
              <w:t>End Transfer control bit. Software can set this bit to force an end to the current transfer when the transmitter finishes any activity already in progress, as if the EOT flag had been set prior to the last transmission. This capability is included to support cases where it is not known when transmit data is written that it will be the end of a transfer. The bit is cleared when the transmitter becomes idle as the transfer comes to an end. Forcing an end of transfer in this manner causes any specified FRAME_DELAY and TRANSFER_DELAY to be inserted.</w:t>
            </w:r>
          </w:p>
        </w:tc>
      </w:tr>
      <w:tr>
        <w:tc>
          <w:tcPr>
            <w:tcW w:type="dxa" w:w="2160"/>
          </w:tcPr>
          <w:p>
            <w:r>
              <w:t>MSTIDLE</w:t>
            </w:r>
          </w:p>
        </w:tc>
        <w:tc>
          <w:tcPr>
            <w:tcW w:type="dxa" w:w="720"/>
          </w:tcPr>
          <w:p>
            <w:r>
              <w:t>rw</w:t>
            </w:r>
          </w:p>
        </w:tc>
        <w:tc>
          <w:tcPr>
            <w:tcW w:type="dxa" w:w="720"/>
          </w:tcPr>
          <w:p>
            <w:r>
              <w:t>8</w:t>
            </w:r>
          </w:p>
        </w:tc>
        <w:tc>
          <w:tcPr>
            <w:tcW w:type="dxa" w:w="1440"/>
          </w:tcPr>
          <w:p>
            <w:r>
              <w:t>1'b0</w:t>
            </w:r>
          </w:p>
        </w:tc>
        <w:tc>
          <w:tcPr>
            <w:tcW w:type="dxa" w:w="4320"/>
          </w:tcPr>
          <w:p>
            <w:r>
              <w:t>Master idle status flag. This bit is 1 whenever the SPI master function is fully idle. This means that the transmit holding register is empty and the transmitter is not in the process of sending data.</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SPI0_INTENSET</w:t>
      </w:r>
    </w:p>
    <w:p>
      <w:r>
        <w:t>Offset Address: 0x4008740c</w:t>
      </w:r>
    </w:p>
    <w:p>
      <w:r>
        <w:t>SPI Interrupt Enable read and Set. A complete value may be read from this register. Writing a 1 to any implemented bit position causes that bit to be set.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3:0</w:t>
            </w:r>
          </w:p>
        </w:tc>
        <w:tc>
          <w:tcPr>
            <w:tcW w:type="dxa" w:w="1440"/>
          </w:tcPr>
          <w:p>
            <w:r>
              <w:t>4'b0</w:t>
            </w:r>
          </w:p>
        </w:tc>
        <w:tc>
          <w:tcPr>
            <w:tcW w:type="dxa" w:w="4320"/>
          </w:tcPr>
          <w:p>
            <w:r>
              <w:t>Reserved</w:t>
            </w:r>
          </w:p>
        </w:tc>
      </w:tr>
      <w:tr>
        <w:tc>
          <w:tcPr>
            <w:tcW w:type="dxa" w:w="2160"/>
          </w:tcPr>
          <w:p>
            <w:r>
              <w:t>SSAEN</w:t>
            </w:r>
          </w:p>
        </w:tc>
        <w:tc>
          <w:tcPr>
            <w:tcW w:type="dxa" w:w="720"/>
          </w:tcPr>
          <w:p>
            <w:r>
              <w:t>rw</w:t>
            </w:r>
          </w:p>
        </w:tc>
        <w:tc>
          <w:tcPr>
            <w:tcW w:type="dxa" w:w="720"/>
          </w:tcPr>
          <w:p>
            <w:r>
              <w:t>4</w:t>
            </w:r>
          </w:p>
        </w:tc>
        <w:tc>
          <w:tcPr>
            <w:tcW w:type="dxa" w:w="1440"/>
          </w:tcPr>
          <w:p>
            <w:r>
              <w:t>1'b0</w:t>
            </w:r>
          </w:p>
        </w:tc>
        <w:tc>
          <w:tcPr>
            <w:tcW w:type="dxa" w:w="4320"/>
          </w:tcPr>
          <w:p>
            <w:r>
              <w:t>Slave select assert interrupt enable. Determines whether an interrupt occurs when the Slave Select is asserted.</w:t>
            </w:r>
          </w:p>
        </w:tc>
      </w:tr>
      <w:tr>
        <w:tc>
          <w:tcPr>
            <w:tcW w:type="dxa" w:w="2160"/>
          </w:tcPr>
          <w:p>
            <w:r>
              <w:t>SSDEN</w:t>
            </w:r>
          </w:p>
        </w:tc>
        <w:tc>
          <w:tcPr>
            <w:tcW w:type="dxa" w:w="720"/>
          </w:tcPr>
          <w:p>
            <w:r>
              <w:t>rw</w:t>
            </w:r>
          </w:p>
        </w:tc>
        <w:tc>
          <w:tcPr>
            <w:tcW w:type="dxa" w:w="720"/>
          </w:tcPr>
          <w:p>
            <w:r>
              <w:t>5</w:t>
            </w:r>
          </w:p>
        </w:tc>
        <w:tc>
          <w:tcPr>
            <w:tcW w:type="dxa" w:w="1440"/>
          </w:tcPr>
          <w:p>
            <w:r>
              <w:t>1'b0</w:t>
            </w:r>
          </w:p>
        </w:tc>
        <w:tc>
          <w:tcPr>
            <w:tcW w:type="dxa" w:w="4320"/>
          </w:tcPr>
          <w:p>
            <w:r>
              <w:t>Slave select deassert interrupt enable. Determines whether an interrupt occurs when the Slave Select is deasserted.</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MSTIDLEEN</w:t>
            </w:r>
          </w:p>
        </w:tc>
        <w:tc>
          <w:tcPr>
            <w:tcW w:type="dxa" w:w="720"/>
          </w:tcPr>
          <w:p>
            <w:r>
              <w:t>rw</w:t>
            </w:r>
          </w:p>
        </w:tc>
        <w:tc>
          <w:tcPr>
            <w:tcW w:type="dxa" w:w="720"/>
          </w:tcPr>
          <w:p>
            <w:r>
              <w:t>8</w:t>
            </w:r>
          </w:p>
        </w:tc>
        <w:tc>
          <w:tcPr>
            <w:tcW w:type="dxa" w:w="1440"/>
          </w:tcPr>
          <w:p>
            <w:r>
              <w:t>1'b0</w:t>
            </w:r>
          </w:p>
        </w:tc>
        <w:tc>
          <w:tcPr>
            <w:tcW w:type="dxa" w:w="4320"/>
          </w:tcPr>
          <w:p>
            <w:r>
              <w:t>Master idle interrupt enable.</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SPI0_INTENCLR</w:t>
      </w:r>
    </w:p>
    <w:p>
      <w:r>
        <w:t>Offset Address: 0x40087410</w:t>
      </w:r>
    </w:p>
    <w:p>
      <w:r>
        <w:t>SPI Interrupt Enable Clear. Writing a 1 to any implemented bit position causes the corresponding bit in INTENSET to be cleared.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3:0</w:t>
            </w:r>
          </w:p>
        </w:tc>
        <w:tc>
          <w:tcPr>
            <w:tcW w:type="dxa" w:w="1440"/>
          </w:tcPr>
          <w:p>
            <w:r>
              <w:t>4'b0</w:t>
            </w:r>
          </w:p>
        </w:tc>
        <w:tc>
          <w:tcPr>
            <w:tcW w:type="dxa" w:w="4320"/>
          </w:tcPr>
          <w:p>
            <w:r>
              <w:t>Reserved</w:t>
            </w:r>
          </w:p>
        </w:tc>
      </w:tr>
      <w:tr>
        <w:tc>
          <w:tcPr>
            <w:tcW w:type="dxa" w:w="2160"/>
          </w:tcPr>
          <w:p>
            <w:r>
              <w:t>SSAEN</w:t>
            </w:r>
          </w:p>
        </w:tc>
        <w:tc>
          <w:tcPr>
            <w:tcW w:type="dxa" w:w="720"/>
          </w:tcPr>
          <w:p>
            <w:r>
              <w:t>rw</w:t>
            </w:r>
          </w:p>
        </w:tc>
        <w:tc>
          <w:tcPr>
            <w:tcW w:type="dxa" w:w="720"/>
          </w:tcPr>
          <w:p>
            <w:r>
              <w:t>4</w:t>
            </w:r>
          </w:p>
        </w:tc>
        <w:tc>
          <w:tcPr>
            <w:tcW w:type="dxa" w:w="1440"/>
          </w:tcPr>
          <w:p>
            <w:r>
              <w:t>1'b0</w:t>
            </w:r>
          </w:p>
        </w:tc>
        <w:tc>
          <w:tcPr>
            <w:tcW w:type="dxa" w:w="4320"/>
          </w:tcPr>
          <w:p>
            <w:r>
              <w:t>Writing 1 clears the corresponding bit in the INTENSET register.</w:t>
            </w:r>
          </w:p>
        </w:tc>
      </w:tr>
      <w:tr>
        <w:tc>
          <w:tcPr>
            <w:tcW w:type="dxa" w:w="2160"/>
          </w:tcPr>
          <w:p>
            <w:r>
              <w:t>SSDEN</w:t>
            </w:r>
          </w:p>
        </w:tc>
        <w:tc>
          <w:tcPr>
            <w:tcW w:type="dxa" w:w="720"/>
          </w:tcPr>
          <w:p>
            <w:r>
              <w:t>rw</w:t>
            </w:r>
          </w:p>
        </w:tc>
        <w:tc>
          <w:tcPr>
            <w:tcW w:type="dxa" w:w="720"/>
          </w:tcPr>
          <w:p>
            <w:r>
              <w:t>5</w:t>
            </w:r>
          </w:p>
        </w:tc>
        <w:tc>
          <w:tcPr>
            <w:tcW w:type="dxa" w:w="1440"/>
          </w:tcPr>
          <w:p>
            <w:r>
              <w:t>1'b0</w:t>
            </w:r>
          </w:p>
        </w:tc>
        <w:tc>
          <w:tcPr>
            <w:tcW w:type="dxa" w:w="4320"/>
          </w:tcPr>
          <w:p>
            <w:r>
              <w:t>Writing 1 clears the corresponding bit in the INTENSET register.</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MSTIDLE</w:t>
            </w:r>
          </w:p>
        </w:tc>
        <w:tc>
          <w:tcPr>
            <w:tcW w:type="dxa" w:w="720"/>
          </w:tcPr>
          <w:p>
            <w:r>
              <w:t>rw</w:t>
            </w:r>
          </w:p>
        </w:tc>
        <w:tc>
          <w:tcPr>
            <w:tcW w:type="dxa" w:w="720"/>
          </w:tcPr>
          <w:p>
            <w:r>
              <w:t>8</w:t>
            </w:r>
          </w:p>
        </w:tc>
        <w:tc>
          <w:tcPr>
            <w:tcW w:type="dxa" w:w="1440"/>
          </w:tcPr>
          <w:p>
            <w:r>
              <w:t>1'b0</w:t>
            </w:r>
          </w:p>
        </w:tc>
        <w:tc>
          <w:tcPr>
            <w:tcW w:type="dxa" w:w="4320"/>
          </w:tcPr>
          <w:p>
            <w:r>
              <w:t>Writing 1 clears the corresponding bit in the INTENSET register.</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SPI0_DIV</w:t>
      </w:r>
    </w:p>
    <w:p>
      <w:r>
        <w:t>Offset Address: 0x40087424</w:t>
      </w:r>
    </w:p>
    <w:p>
      <w:r>
        <w:t>SPI clock Divider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DIVVAL</w:t>
            </w:r>
          </w:p>
        </w:tc>
        <w:tc>
          <w:tcPr>
            <w:tcW w:type="dxa" w:w="720"/>
          </w:tcPr>
          <w:p>
            <w:r>
              <w:t>rw</w:t>
            </w:r>
          </w:p>
        </w:tc>
        <w:tc>
          <w:tcPr>
            <w:tcW w:type="dxa" w:w="720"/>
          </w:tcPr>
          <w:p>
            <w:r>
              <w:t>15:0</w:t>
            </w:r>
          </w:p>
        </w:tc>
        <w:tc>
          <w:tcPr>
            <w:tcW w:type="dxa" w:w="1440"/>
          </w:tcPr>
          <w:p>
            <w:r>
              <w:t>16'b0</w:t>
            </w:r>
          </w:p>
        </w:tc>
        <w:tc>
          <w:tcPr>
            <w:tcW w:type="dxa" w:w="4320"/>
          </w:tcPr>
          <w:p>
            <w:r>
              <w:t>Rate divider value. Specifies how the Flexcomm clock (FCLK) is divided to produce the SPI clock rate in master mode. DIVVAL is -1 encoded such that the value 0 results in FCLK/1, the value 1 results in FCLK/2, up to the maximum possible divide value of 0xFFFF, which results in FCLK/65536.</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SPI0_INTSTAT</w:t>
      </w:r>
    </w:p>
    <w:p>
      <w:r>
        <w:t>Offset Address: 0x40087428</w:t>
      </w:r>
    </w:p>
    <w:p>
      <w:r>
        <w:t>SPI Interrupt Status</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3:0</w:t>
            </w:r>
          </w:p>
        </w:tc>
        <w:tc>
          <w:tcPr>
            <w:tcW w:type="dxa" w:w="1440"/>
          </w:tcPr>
          <w:p>
            <w:r>
              <w:t>4'b0</w:t>
            </w:r>
          </w:p>
        </w:tc>
        <w:tc>
          <w:tcPr>
            <w:tcW w:type="dxa" w:w="4320"/>
          </w:tcPr>
          <w:p>
            <w:r>
              <w:t>Reserved</w:t>
            </w:r>
          </w:p>
        </w:tc>
      </w:tr>
      <w:tr>
        <w:tc>
          <w:tcPr>
            <w:tcW w:type="dxa" w:w="2160"/>
          </w:tcPr>
          <w:p>
            <w:r>
              <w:t>SSA</w:t>
            </w:r>
          </w:p>
        </w:tc>
        <w:tc>
          <w:tcPr>
            <w:tcW w:type="dxa" w:w="720"/>
          </w:tcPr>
          <w:p>
            <w:r>
              <w:t>rw</w:t>
            </w:r>
          </w:p>
        </w:tc>
        <w:tc>
          <w:tcPr>
            <w:tcW w:type="dxa" w:w="720"/>
          </w:tcPr>
          <w:p>
            <w:r>
              <w:t>4</w:t>
            </w:r>
          </w:p>
        </w:tc>
        <w:tc>
          <w:tcPr>
            <w:tcW w:type="dxa" w:w="1440"/>
          </w:tcPr>
          <w:p>
            <w:r>
              <w:t>1'b0</w:t>
            </w:r>
          </w:p>
        </w:tc>
        <w:tc>
          <w:tcPr>
            <w:tcW w:type="dxa" w:w="4320"/>
          </w:tcPr>
          <w:p>
            <w:r>
              <w:t>Slave Select Assert.</w:t>
            </w:r>
          </w:p>
        </w:tc>
      </w:tr>
      <w:tr>
        <w:tc>
          <w:tcPr>
            <w:tcW w:type="dxa" w:w="2160"/>
          </w:tcPr>
          <w:p>
            <w:r>
              <w:t>SSD</w:t>
            </w:r>
          </w:p>
        </w:tc>
        <w:tc>
          <w:tcPr>
            <w:tcW w:type="dxa" w:w="720"/>
          </w:tcPr>
          <w:p>
            <w:r>
              <w:t>rw</w:t>
            </w:r>
          </w:p>
        </w:tc>
        <w:tc>
          <w:tcPr>
            <w:tcW w:type="dxa" w:w="720"/>
          </w:tcPr>
          <w:p>
            <w:r>
              <w:t>5</w:t>
            </w:r>
          </w:p>
        </w:tc>
        <w:tc>
          <w:tcPr>
            <w:tcW w:type="dxa" w:w="1440"/>
          </w:tcPr>
          <w:p>
            <w:r>
              <w:t>1'b0</w:t>
            </w:r>
          </w:p>
        </w:tc>
        <w:tc>
          <w:tcPr>
            <w:tcW w:type="dxa" w:w="4320"/>
          </w:tcPr>
          <w:p>
            <w:r>
              <w:t>Slave Select Deassert.</w:t>
            </w:r>
          </w:p>
        </w:tc>
      </w:tr>
      <w:tr>
        <w:tc>
          <w:tcPr>
            <w:tcW w:type="dxa" w:w="2160"/>
          </w:tcPr>
          <w:p>
            <w:r>
              <w:t>Reserved</w:t>
            </w:r>
          </w:p>
        </w:tc>
        <w:tc>
          <w:tcPr>
            <w:tcW w:type="dxa" w:w="720"/>
          </w:tcPr>
          <w:p>
            <w:r>
              <w:t>rw</w:t>
            </w:r>
          </w:p>
        </w:tc>
        <w:tc>
          <w:tcPr>
            <w:tcW w:type="dxa" w:w="720"/>
          </w:tcPr>
          <w:p>
            <w:r>
              <w:t>7:6</w:t>
            </w:r>
          </w:p>
        </w:tc>
        <w:tc>
          <w:tcPr>
            <w:tcW w:type="dxa" w:w="1440"/>
          </w:tcPr>
          <w:p>
            <w:r>
              <w:t>2'b0</w:t>
            </w:r>
          </w:p>
        </w:tc>
        <w:tc>
          <w:tcPr>
            <w:tcW w:type="dxa" w:w="4320"/>
          </w:tcPr>
          <w:p>
            <w:r>
              <w:t>Reserved</w:t>
            </w:r>
          </w:p>
        </w:tc>
      </w:tr>
      <w:tr>
        <w:tc>
          <w:tcPr>
            <w:tcW w:type="dxa" w:w="2160"/>
          </w:tcPr>
          <w:p>
            <w:r>
              <w:t>MSTIDLE</w:t>
            </w:r>
          </w:p>
        </w:tc>
        <w:tc>
          <w:tcPr>
            <w:tcW w:type="dxa" w:w="720"/>
          </w:tcPr>
          <w:p>
            <w:r>
              <w:t>rw</w:t>
            </w:r>
          </w:p>
        </w:tc>
        <w:tc>
          <w:tcPr>
            <w:tcW w:type="dxa" w:w="720"/>
          </w:tcPr>
          <w:p>
            <w:r>
              <w:t>8</w:t>
            </w:r>
          </w:p>
        </w:tc>
        <w:tc>
          <w:tcPr>
            <w:tcW w:type="dxa" w:w="1440"/>
          </w:tcPr>
          <w:p>
            <w:r>
              <w:t>1'b0</w:t>
            </w:r>
          </w:p>
        </w:tc>
        <w:tc>
          <w:tcPr>
            <w:tcW w:type="dxa" w:w="4320"/>
          </w:tcPr>
          <w:p>
            <w:r>
              <w:t>Master Idle status flag.</w:t>
            </w:r>
          </w:p>
        </w:tc>
      </w:tr>
      <w:tr>
        <w:tc>
          <w:tcPr>
            <w:tcW w:type="dxa" w:w="2160"/>
          </w:tcPr>
          <w:p>
            <w:r>
              <w:t>Reserved</w:t>
            </w:r>
          </w:p>
        </w:tc>
        <w:tc>
          <w:tcPr>
            <w:tcW w:type="dxa" w:w="720"/>
          </w:tcPr>
          <w:p>
            <w:r>
              <w:t>rw</w:t>
            </w:r>
          </w:p>
        </w:tc>
        <w:tc>
          <w:tcPr>
            <w:tcW w:type="dxa" w:w="720"/>
          </w:tcPr>
          <w:p>
            <w:r>
              <w:t>31:9</w:t>
            </w:r>
          </w:p>
        </w:tc>
        <w:tc>
          <w:tcPr>
            <w:tcW w:type="dxa" w:w="1440"/>
          </w:tcPr>
          <w:p>
            <w:r>
              <w:t>23'b0</w:t>
            </w:r>
          </w:p>
        </w:tc>
        <w:tc>
          <w:tcPr>
            <w:tcW w:type="dxa" w:w="4320"/>
          </w:tcPr>
          <w:p>
            <w:r>
              <w:t>Reserved</w:t>
            </w:r>
          </w:p>
        </w:tc>
      </w:tr>
    </w:tbl>
    <w:p/>
    <w:p>
      <w:pPr>
        <w:pStyle w:val="Heading3"/>
      </w:pPr>
      <w:r>
        <w:t>SPI0_FIFOCFG</w:t>
      </w:r>
    </w:p>
    <w:p>
      <w:r>
        <w:t>Offset Address: 0x40087e00</w:t>
      </w:r>
    </w:p>
    <w:p>
      <w:r>
        <w:t>FIFO configuration and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ENABLETX</w:t>
            </w:r>
          </w:p>
        </w:tc>
        <w:tc>
          <w:tcPr>
            <w:tcW w:type="dxa" w:w="720"/>
          </w:tcPr>
          <w:p>
            <w:r>
              <w:t>rw</w:t>
            </w:r>
          </w:p>
        </w:tc>
        <w:tc>
          <w:tcPr>
            <w:tcW w:type="dxa" w:w="720"/>
          </w:tcPr>
          <w:p>
            <w:r>
              <w:t>0</w:t>
            </w:r>
          </w:p>
        </w:tc>
        <w:tc>
          <w:tcPr>
            <w:tcW w:type="dxa" w:w="1440"/>
          </w:tcPr>
          <w:p>
            <w:r>
              <w:t>1'b0</w:t>
            </w:r>
          </w:p>
        </w:tc>
        <w:tc>
          <w:tcPr>
            <w:tcW w:type="dxa" w:w="4320"/>
          </w:tcPr>
          <w:p>
            <w:r>
              <w:t>Enable the transmit FIFO.</w:t>
            </w:r>
          </w:p>
        </w:tc>
      </w:tr>
      <w:tr>
        <w:tc>
          <w:tcPr>
            <w:tcW w:type="dxa" w:w="2160"/>
          </w:tcPr>
          <w:p>
            <w:r>
              <w:t>ENABLERX</w:t>
            </w:r>
          </w:p>
        </w:tc>
        <w:tc>
          <w:tcPr>
            <w:tcW w:type="dxa" w:w="720"/>
          </w:tcPr>
          <w:p>
            <w:r>
              <w:t>rw</w:t>
            </w:r>
          </w:p>
        </w:tc>
        <w:tc>
          <w:tcPr>
            <w:tcW w:type="dxa" w:w="720"/>
          </w:tcPr>
          <w:p>
            <w:r>
              <w:t>1</w:t>
            </w:r>
          </w:p>
        </w:tc>
        <w:tc>
          <w:tcPr>
            <w:tcW w:type="dxa" w:w="1440"/>
          </w:tcPr>
          <w:p>
            <w:r>
              <w:t>1'b0</w:t>
            </w:r>
          </w:p>
        </w:tc>
        <w:tc>
          <w:tcPr>
            <w:tcW w:type="dxa" w:w="4320"/>
          </w:tcPr>
          <w:p>
            <w:r>
              <w:t>Enable the receive FIFO.</w:t>
            </w:r>
          </w:p>
        </w:tc>
      </w:tr>
      <w:tr>
        <w:tc>
          <w:tcPr>
            <w:tcW w:type="dxa" w:w="2160"/>
          </w:tcPr>
          <w:p>
            <w:r>
              <w:t>Reserved</w:t>
            </w:r>
          </w:p>
        </w:tc>
        <w:tc>
          <w:tcPr>
            <w:tcW w:type="dxa" w:w="720"/>
          </w:tcPr>
          <w:p>
            <w:r>
              <w:t>rw</w:t>
            </w:r>
          </w:p>
        </w:tc>
        <w:tc>
          <w:tcPr>
            <w:tcW w:type="dxa" w:w="720"/>
          </w:tcPr>
          <w:p>
            <w:r>
              <w:t>3:2</w:t>
            </w:r>
          </w:p>
        </w:tc>
        <w:tc>
          <w:tcPr>
            <w:tcW w:type="dxa" w:w="1440"/>
          </w:tcPr>
          <w:p>
            <w:r>
              <w:t>2'b0</w:t>
            </w:r>
          </w:p>
        </w:tc>
        <w:tc>
          <w:tcPr>
            <w:tcW w:type="dxa" w:w="4320"/>
          </w:tcPr>
          <w:p>
            <w:r>
              <w:t>Reserved</w:t>
            </w:r>
          </w:p>
        </w:tc>
      </w:tr>
      <w:tr>
        <w:tc>
          <w:tcPr>
            <w:tcW w:type="dxa" w:w="2160"/>
          </w:tcPr>
          <w:p>
            <w:r>
              <w:t>SIZE</w:t>
            </w:r>
          </w:p>
        </w:tc>
        <w:tc>
          <w:tcPr>
            <w:tcW w:type="dxa" w:w="720"/>
          </w:tcPr>
          <w:p>
            <w:r>
              <w:t>rw</w:t>
            </w:r>
          </w:p>
        </w:tc>
        <w:tc>
          <w:tcPr>
            <w:tcW w:type="dxa" w:w="720"/>
          </w:tcPr>
          <w:p>
            <w:r>
              <w:t>5:4</w:t>
            </w:r>
          </w:p>
        </w:tc>
        <w:tc>
          <w:tcPr>
            <w:tcW w:type="dxa" w:w="1440"/>
          </w:tcPr>
          <w:p>
            <w:r>
              <w:t>2'b0</w:t>
            </w:r>
          </w:p>
        </w:tc>
        <w:tc>
          <w:tcPr>
            <w:tcW w:type="dxa" w:w="4320"/>
          </w:tcPr>
          <w:p>
            <w:r>
              <w:t>FIFO size configuration. This is a read-only field. 0x1 = FIFO is configured as 8 entries of 16 bits. 0x0, 0x2, 0x3 = not applicable to SPI.</w:t>
            </w:r>
          </w:p>
        </w:tc>
      </w:tr>
      <w:tr>
        <w:tc>
          <w:tcPr>
            <w:tcW w:type="dxa" w:w="2160"/>
          </w:tcPr>
          <w:p>
            <w:r>
              <w:t>Reserved</w:t>
            </w:r>
          </w:p>
        </w:tc>
        <w:tc>
          <w:tcPr>
            <w:tcW w:type="dxa" w:w="720"/>
          </w:tcPr>
          <w:p>
            <w:r>
              <w:t>rw</w:t>
            </w:r>
          </w:p>
        </w:tc>
        <w:tc>
          <w:tcPr>
            <w:tcW w:type="dxa" w:w="720"/>
          </w:tcPr>
          <w:p>
            <w:r>
              <w:t>11:6</w:t>
            </w:r>
          </w:p>
        </w:tc>
        <w:tc>
          <w:tcPr>
            <w:tcW w:type="dxa" w:w="1440"/>
          </w:tcPr>
          <w:p>
            <w:r>
              <w:t>6'b0</w:t>
            </w:r>
          </w:p>
        </w:tc>
        <w:tc>
          <w:tcPr>
            <w:tcW w:type="dxa" w:w="4320"/>
          </w:tcPr>
          <w:p>
            <w:r>
              <w:t>Reserved</w:t>
            </w:r>
          </w:p>
        </w:tc>
      </w:tr>
      <w:tr>
        <w:tc>
          <w:tcPr>
            <w:tcW w:type="dxa" w:w="2160"/>
          </w:tcPr>
          <w:p>
            <w:r>
              <w:t>DMATX</w:t>
            </w:r>
          </w:p>
        </w:tc>
        <w:tc>
          <w:tcPr>
            <w:tcW w:type="dxa" w:w="720"/>
          </w:tcPr>
          <w:p>
            <w:r>
              <w:t>rw</w:t>
            </w:r>
          </w:p>
        </w:tc>
        <w:tc>
          <w:tcPr>
            <w:tcW w:type="dxa" w:w="720"/>
          </w:tcPr>
          <w:p>
            <w:r>
              <w:t>12</w:t>
            </w:r>
          </w:p>
        </w:tc>
        <w:tc>
          <w:tcPr>
            <w:tcW w:type="dxa" w:w="1440"/>
          </w:tcPr>
          <w:p>
            <w:r>
              <w:t>1'b0</w:t>
            </w:r>
          </w:p>
        </w:tc>
        <w:tc>
          <w:tcPr>
            <w:tcW w:type="dxa" w:w="4320"/>
          </w:tcPr>
          <w:p>
            <w:r>
              <w:t>DMA configuration for transmit.</w:t>
            </w:r>
          </w:p>
        </w:tc>
      </w:tr>
      <w:tr>
        <w:tc>
          <w:tcPr>
            <w:tcW w:type="dxa" w:w="2160"/>
          </w:tcPr>
          <w:p>
            <w:r>
              <w:t>DMARX</w:t>
            </w:r>
          </w:p>
        </w:tc>
        <w:tc>
          <w:tcPr>
            <w:tcW w:type="dxa" w:w="720"/>
          </w:tcPr>
          <w:p>
            <w:r>
              <w:t>rw</w:t>
            </w:r>
          </w:p>
        </w:tc>
        <w:tc>
          <w:tcPr>
            <w:tcW w:type="dxa" w:w="720"/>
          </w:tcPr>
          <w:p>
            <w:r>
              <w:t>13</w:t>
            </w:r>
          </w:p>
        </w:tc>
        <w:tc>
          <w:tcPr>
            <w:tcW w:type="dxa" w:w="1440"/>
          </w:tcPr>
          <w:p>
            <w:r>
              <w:t>1'b0</w:t>
            </w:r>
          </w:p>
        </w:tc>
        <w:tc>
          <w:tcPr>
            <w:tcW w:type="dxa" w:w="4320"/>
          </w:tcPr>
          <w:p>
            <w:r>
              <w:t>DMA configuration for receive.</w:t>
            </w:r>
          </w:p>
        </w:tc>
      </w:tr>
      <w:tr>
        <w:tc>
          <w:tcPr>
            <w:tcW w:type="dxa" w:w="2160"/>
          </w:tcPr>
          <w:p>
            <w:r>
              <w:t>Reserved</w:t>
            </w:r>
          </w:p>
        </w:tc>
        <w:tc>
          <w:tcPr>
            <w:tcW w:type="dxa" w:w="720"/>
          </w:tcPr>
          <w:p>
            <w:r>
              <w:t>rw</w:t>
            </w:r>
          </w:p>
        </w:tc>
        <w:tc>
          <w:tcPr>
            <w:tcW w:type="dxa" w:w="720"/>
          </w:tcPr>
          <w:p>
            <w:r>
              <w:t>15:14</w:t>
            </w:r>
          </w:p>
        </w:tc>
        <w:tc>
          <w:tcPr>
            <w:tcW w:type="dxa" w:w="1440"/>
          </w:tcPr>
          <w:p>
            <w:r>
              <w:t>2'b0</w:t>
            </w:r>
          </w:p>
        </w:tc>
        <w:tc>
          <w:tcPr>
            <w:tcW w:type="dxa" w:w="4320"/>
          </w:tcPr>
          <w:p>
            <w:r>
              <w:t>Reserved</w:t>
            </w:r>
          </w:p>
        </w:tc>
      </w:tr>
      <w:tr>
        <w:tc>
          <w:tcPr>
            <w:tcW w:type="dxa" w:w="2160"/>
          </w:tcPr>
          <w:p>
            <w:r>
              <w:t>EMPTYTX</w:t>
            </w:r>
          </w:p>
        </w:tc>
        <w:tc>
          <w:tcPr>
            <w:tcW w:type="dxa" w:w="720"/>
          </w:tcPr>
          <w:p>
            <w:r>
              <w:t>rw</w:t>
            </w:r>
          </w:p>
        </w:tc>
        <w:tc>
          <w:tcPr>
            <w:tcW w:type="dxa" w:w="720"/>
          </w:tcPr>
          <w:p>
            <w:r>
              <w:t>16</w:t>
            </w:r>
          </w:p>
        </w:tc>
        <w:tc>
          <w:tcPr>
            <w:tcW w:type="dxa" w:w="1440"/>
          </w:tcPr>
          <w:p>
            <w:r>
              <w:t>1'b0</w:t>
            </w:r>
          </w:p>
        </w:tc>
        <w:tc>
          <w:tcPr>
            <w:tcW w:type="dxa" w:w="4320"/>
          </w:tcPr>
          <w:p>
            <w:r>
              <w:t>Empty command for the transmit FIFO. When a 1 is written to this bit, the TX FIFO is emptied.</w:t>
            </w:r>
          </w:p>
        </w:tc>
      </w:tr>
      <w:tr>
        <w:tc>
          <w:tcPr>
            <w:tcW w:type="dxa" w:w="2160"/>
          </w:tcPr>
          <w:p>
            <w:r>
              <w:t>EMPTYRX</w:t>
            </w:r>
          </w:p>
        </w:tc>
        <w:tc>
          <w:tcPr>
            <w:tcW w:type="dxa" w:w="720"/>
          </w:tcPr>
          <w:p>
            <w:r>
              <w:t>rw</w:t>
            </w:r>
          </w:p>
        </w:tc>
        <w:tc>
          <w:tcPr>
            <w:tcW w:type="dxa" w:w="720"/>
          </w:tcPr>
          <w:p>
            <w:r>
              <w:t>17</w:t>
            </w:r>
          </w:p>
        </w:tc>
        <w:tc>
          <w:tcPr>
            <w:tcW w:type="dxa" w:w="1440"/>
          </w:tcPr>
          <w:p>
            <w:r>
              <w:t>1'b0</w:t>
            </w:r>
          </w:p>
        </w:tc>
        <w:tc>
          <w:tcPr>
            <w:tcW w:type="dxa" w:w="4320"/>
          </w:tcPr>
          <w:p>
            <w:r>
              <w:t>Empty command for the receive FIFO. When a 1 is written to this bit, the RX FIFO is emptied.</w:t>
            </w:r>
          </w:p>
        </w:tc>
      </w:tr>
      <w:tr>
        <w:tc>
          <w:tcPr>
            <w:tcW w:type="dxa" w:w="2160"/>
          </w:tcPr>
          <w:p>
            <w:r>
              <w:t>Reserved</w:t>
            </w:r>
          </w:p>
        </w:tc>
        <w:tc>
          <w:tcPr>
            <w:tcW w:type="dxa" w:w="720"/>
          </w:tcPr>
          <w:p>
            <w:r>
              <w:t>rw</w:t>
            </w:r>
          </w:p>
        </w:tc>
        <w:tc>
          <w:tcPr>
            <w:tcW w:type="dxa" w:w="720"/>
          </w:tcPr>
          <w:p>
            <w:r>
              <w:t>31:18</w:t>
            </w:r>
          </w:p>
        </w:tc>
        <w:tc>
          <w:tcPr>
            <w:tcW w:type="dxa" w:w="1440"/>
          </w:tcPr>
          <w:p>
            <w:r>
              <w:t>14'b0</w:t>
            </w:r>
          </w:p>
        </w:tc>
        <w:tc>
          <w:tcPr>
            <w:tcW w:type="dxa" w:w="4320"/>
          </w:tcPr>
          <w:p>
            <w:r>
              <w:t>Reserved</w:t>
            </w:r>
          </w:p>
        </w:tc>
      </w:tr>
    </w:tbl>
    <w:p/>
    <w:p>
      <w:pPr>
        <w:pStyle w:val="Heading3"/>
      </w:pPr>
      <w:r>
        <w:t>SPI0_FIFOSTAT</w:t>
      </w:r>
    </w:p>
    <w:p>
      <w:r>
        <w:t>Offset Address: 0x40087e04</w:t>
      </w:r>
    </w:p>
    <w:p>
      <w:r>
        <w:t>FIFO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TX FIFO error. Will be set if a transmit FIFO error occurs. This could be an overflow caused by pushing data into a full FIFO, or by an underflow if the FIFO is empty when data is needed. Cleared by writing a 1 to this bit.</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RX FIFO error. Will be set if a receive FIFO overflow occurs, caused by software or DMA not emptying the FIFO fast enough. Cleared by writing a 1 to this bit.</w:t>
            </w:r>
          </w:p>
        </w:tc>
      </w:tr>
      <w:tr>
        <w:tc>
          <w:tcPr>
            <w:tcW w:type="dxa" w:w="2160"/>
          </w:tcPr>
          <w:p>
            <w:r>
              <w:t>Reserved</w:t>
            </w:r>
          </w:p>
        </w:tc>
        <w:tc>
          <w:tcPr>
            <w:tcW w:type="dxa" w:w="720"/>
          </w:tcPr>
          <w:p>
            <w:r>
              <w:t>rw</w:t>
            </w:r>
          </w:p>
        </w:tc>
        <w:tc>
          <w:tcPr>
            <w:tcW w:type="dxa" w:w="720"/>
          </w:tcPr>
          <w:p>
            <w:r>
              <w:t>2</w:t>
            </w:r>
          </w:p>
        </w:tc>
        <w:tc>
          <w:tcPr>
            <w:tcW w:type="dxa" w:w="1440"/>
          </w:tcPr>
          <w:p>
            <w:r>
              <w:t>1'b0</w:t>
            </w:r>
          </w:p>
        </w:tc>
        <w:tc>
          <w:tcPr>
            <w:tcW w:type="dxa" w:w="4320"/>
          </w:tcPr>
          <w:p>
            <w:r>
              <w:t>Reserved</w:t>
            </w:r>
          </w:p>
        </w:tc>
      </w:tr>
      <w:tr>
        <w:tc>
          <w:tcPr>
            <w:tcW w:type="dxa" w:w="2160"/>
          </w:tcPr>
          <w:p>
            <w:r>
              <w:t>PERINT</w:t>
            </w:r>
          </w:p>
        </w:tc>
        <w:tc>
          <w:tcPr>
            <w:tcW w:type="dxa" w:w="720"/>
          </w:tcPr>
          <w:p>
            <w:r>
              <w:t>rw</w:t>
            </w:r>
          </w:p>
        </w:tc>
        <w:tc>
          <w:tcPr>
            <w:tcW w:type="dxa" w:w="720"/>
          </w:tcPr>
          <w:p>
            <w:r>
              <w:t>3</w:t>
            </w:r>
          </w:p>
        </w:tc>
        <w:tc>
          <w:tcPr>
            <w:tcW w:type="dxa" w:w="1440"/>
          </w:tcPr>
          <w:p>
            <w:r>
              <w:t>1'b0</w:t>
            </w:r>
          </w:p>
        </w:tc>
        <w:tc>
          <w:tcPr>
            <w:tcW w:type="dxa" w:w="4320"/>
          </w:tcPr>
          <w:p>
            <w:r>
              <w:t>Peripheral interrupt. When 1, this indicates that the peripheral function has asserted an interrupt. The details can be found by reading the peripheral' STAT register.</w:t>
            </w:r>
          </w:p>
        </w:tc>
      </w:tr>
      <w:tr>
        <w:tc>
          <w:tcPr>
            <w:tcW w:type="dxa" w:w="2160"/>
          </w:tcPr>
          <w:p>
            <w:r>
              <w:t>TXEMPTY</w:t>
            </w:r>
          </w:p>
        </w:tc>
        <w:tc>
          <w:tcPr>
            <w:tcW w:type="dxa" w:w="720"/>
          </w:tcPr>
          <w:p>
            <w:r>
              <w:t>rw</w:t>
            </w:r>
          </w:p>
        </w:tc>
        <w:tc>
          <w:tcPr>
            <w:tcW w:type="dxa" w:w="720"/>
          </w:tcPr>
          <w:p>
            <w:r>
              <w:t>4</w:t>
            </w:r>
          </w:p>
        </w:tc>
        <w:tc>
          <w:tcPr>
            <w:tcW w:type="dxa" w:w="1440"/>
          </w:tcPr>
          <w:p>
            <w:r>
              <w:t>1'b0</w:t>
            </w:r>
          </w:p>
        </w:tc>
        <w:tc>
          <w:tcPr>
            <w:tcW w:type="dxa" w:w="4320"/>
          </w:tcPr>
          <w:p>
            <w:r>
              <w:t>Transmit FIFO empty. When 1, the transmit FIFO is empty. The peripheral may still be processing the last piece of data.</w:t>
            </w:r>
          </w:p>
        </w:tc>
      </w:tr>
      <w:tr>
        <w:tc>
          <w:tcPr>
            <w:tcW w:type="dxa" w:w="2160"/>
          </w:tcPr>
          <w:p>
            <w:r>
              <w:t>TXNOTFULL</w:t>
            </w:r>
          </w:p>
        </w:tc>
        <w:tc>
          <w:tcPr>
            <w:tcW w:type="dxa" w:w="720"/>
          </w:tcPr>
          <w:p>
            <w:r>
              <w:t>rw</w:t>
            </w:r>
          </w:p>
        </w:tc>
        <w:tc>
          <w:tcPr>
            <w:tcW w:type="dxa" w:w="720"/>
          </w:tcPr>
          <w:p>
            <w:r>
              <w:t>5</w:t>
            </w:r>
          </w:p>
        </w:tc>
        <w:tc>
          <w:tcPr>
            <w:tcW w:type="dxa" w:w="1440"/>
          </w:tcPr>
          <w:p>
            <w:r>
              <w:t>1'b0</w:t>
            </w:r>
          </w:p>
        </w:tc>
        <w:tc>
          <w:tcPr>
            <w:tcW w:type="dxa" w:w="4320"/>
          </w:tcPr>
          <w:p>
            <w:r>
              <w:t>Transmit FIFO not full. When 1, the transmit FIFO is not full, so more data can be written. When 0, the transmit FIFO is full and another write would cause it to overflow.</w:t>
            </w:r>
          </w:p>
        </w:tc>
      </w:tr>
      <w:tr>
        <w:tc>
          <w:tcPr>
            <w:tcW w:type="dxa" w:w="2160"/>
          </w:tcPr>
          <w:p>
            <w:r>
              <w:t>RXNOTEMPTY</w:t>
            </w:r>
          </w:p>
        </w:tc>
        <w:tc>
          <w:tcPr>
            <w:tcW w:type="dxa" w:w="720"/>
          </w:tcPr>
          <w:p>
            <w:r>
              <w:t>rw</w:t>
            </w:r>
          </w:p>
        </w:tc>
        <w:tc>
          <w:tcPr>
            <w:tcW w:type="dxa" w:w="720"/>
          </w:tcPr>
          <w:p>
            <w:r>
              <w:t>6</w:t>
            </w:r>
          </w:p>
        </w:tc>
        <w:tc>
          <w:tcPr>
            <w:tcW w:type="dxa" w:w="1440"/>
          </w:tcPr>
          <w:p>
            <w:r>
              <w:t>1'b0</w:t>
            </w:r>
          </w:p>
        </w:tc>
        <w:tc>
          <w:tcPr>
            <w:tcW w:type="dxa" w:w="4320"/>
          </w:tcPr>
          <w:p>
            <w:r>
              <w:t>Receive FIFO not empty. When 1, the receive FIFO is not empty, so data can be read. When 0, the receive FIFO is empty.</w:t>
            </w:r>
          </w:p>
        </w:tc>
      </w:tr>
      <w:tr>
        <w:tc>
          <w:tcPr>
            <w:tcW w:type="dxa" w:w="2160"/>
          </w:tcPr>
          <w:p>
            <w:r>
              <w:t>RXFULL</w:t>
            </w:r>
          </w:p>
        </w:tc>
        <w:tc>
          <w:tcPr>
            <w:tcW w:type="dxa" w:w="720"/>
          </w:tcPr>
          <w:p>
            <w:r>
              <w:t>rw</w:t>
            </w:r>
          </w:p>
        </w:tc>
        <w:tc>
          <w:tcPr>
            <w:tcW w:type="dxa" w:w="720"/>
          </w:tcPr>
          <w:p>
            <w:r>
              <w:t>7</w:t>
            </w:r>
          </w:p>
        </w:tc>
        <w:tc>
          <w:tcPr>
            <w:tcW w:type="dxa" w:w="1440"/>
          </w:tcPr>
          <w:p>
            <w:r>
              <w:t>1'b0</w:t>
            </w:r>
          </w:p>
        </w:tc>
        <w:tc>
          <w:tcPr>
            <w:tcW w:type="dxa" w:w="4320"/>
          </w:tcPr>
          <w:p>
            <w:r>
              <w:t>Receive FIFO full. When 1, the receive FIFO is full. Data needs to be read out to prevent the peripheral from causing an overflow.</w:t>
            </w:r>
          </w:p>
        </w:tc>
      </w:tr>
      <w:tr>
        <w:tc>
          <w:tcPr>
            <w:tcW w:type="dxa" w:w="2160"/>
          </w:tcPr>
          <w:p>
            <w:r>
              <w:t>TXLVL</w:t>
            </w:r>
          </w:p>
        </w:tc>
        <w:tc>
          <w:tcPr>
            <w:tcW w:type="dxa" w:w="720"/>
          </w:tcPr>
          <w:p>
            <w:r>
              <w:t>rw</w:t>
            </w:r>
          </w:p>
        </w:tc>
        <w:tc>
          <w:tcPr>
            <w:tcW w:type="dxa" w:w="720"/>
          </w:tcPr>
          <w:p>
            <w:r>
              <w:t>12:8</w:t>
            </w:r>
          </w:p>
        </w:tc>
        <w:tc>
          <w:tcPr>
            <w:tcW w:type="dxa" w:w="1440"/>
          </w:tcPr>
          <w:p>
            <w:r>
              <w:t>5'b0</w:t>
            </w:r>
          </w:p>
        </w:tc>
        <w:tc>
          <w:tcPr>
            <w:tcW w:type="dxa" w:w="4320"/>
          </w:tcPr>
          <w:p>
            <w:r>
              <w:t>Transmit FIFO current level. A 0 means the TX FIFO is currently empty, and the TXEMPTY and TXNOTFULL flags will be 1. Other values tell how much data is actually in the TX FIFO at the point where the read occurs. If the TX FIFO is full, the TXEMPTY and TXNOTFULL flags will be 0.</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RXLVL</w:t>
            </w:r>
          </w:p>
        </w:tc>
        <w:tc>
          <w:tcPr>
            <w:tcW w:type="dxa" w:w="720"/>
          </w:tcPr>
          <w:p>
            <w:r>
              <w:t>rw</w:t>
            </w:r>
          </w:p>
        </w:tc>
        <w:tc>
          <w:tcPr>
            <w:tcW w:type="dxa" w:w="720"/>
          </w:tcPr>
          <w:p>
            <w:r>
              <w:t>20:16</w:t>
            </w:r>
          </w:p>
        </w:tc>
        <w:tc>
          <w:tcPr>
            <w:tcW w:type="dxa" w:w="1440"/>
          </w:tcPr>
          <w:p>
            <w:r>
              <w:t>5'b0</w:t>
            </w:r>
          </w:p>
        </w:tc>
        <w:tc>
          <w:tcPr>
            <w:tcW w:type="dxa" w:w="4320"/>
          </w:tcPr>
          <w:p>
            <w:r>
              <w:t>Receive FIFO current level. A 0 means the RX FIFO is currently empty, and the RXFULL and RXNOTEMPTY flags will be 0. Other values tell how much data is actually in the RX FIFO at the point where the read occurs. If the RX FIFO is full, the RXFULL and RXNOTEMPTY flags will be 1.</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SPI0_FIFOTRIG</w:t>
      </w:r>
    </w:p>
    <w:p>
      <w:r>
        <w:t>Offset Address: 0x40087e08</w:t>
      </w:r>
    </w:p>
    <w:p>
      <w:r>
        <w:t>FIFO trigger settings for interrupt and DMA request.</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TXLVLENA</w:t>
            </w:r>
          </w:p>
        </w:tc>
        <w:tc>
          <w:tcPr>
            <w:tcW w:type="dxa" w:w="720"/>
          </w:tcPr>
          <w:p>
            <w:r>
              <w:t>rw</w:t>
            </w:r>
          </w:p>
        </w:tc>
        <w:tc>
          <w:tcPr>
            <w:tcW w:type="dxa" w:w="720"/>
          </w:tcPr>
          <w:p>
            <w:r>
              <w:t>0</w:t>
            </w:r>
          </w:p>
        </w:tc>
        <w:tc>
          <w:tcPr>
            <w:tcW w:type="dxa" w:w="1440"/>
          </w:tcPr>
          <w:p>
            <w:r>
              <w:t>1'b0</w:t>
            </w:r>
          </w:p>
        </w:tc>
        <w:tc>
          <w:tcPr>
            <w:tcW w:type="dxa" w:w="4320"/>
          </w:tcPr>
          <w:p>
            <w:r>
              <w:t>Transmit FIFO level trigger enable. This trigger will become an interrupt if enabled in FIFOINTENSET, or a DMA trigger if DMATX in FIFOCFG is set.</w:t>
            </w:r>
          </w:p>
        </w:tc>
      </w:tr>
      <w:tr>
        <w:tc>
          <w:tcPr>
            <w:tcW w:type="dxa" w:w="2160"/>
          </w:tcPr>
          <w:p>
            <w:r>
              <w:t>RXLVLENA</w:t>
            </w:r>
          </w:p>
        </w:tc>
        <w:tc>
          <w:tcPr>
            <w:tcW w:type="dxa" w:w="720"/>
          </w:tcPr>
          <w:p>
            <w:r>
              <w:t>rw</w:t>
            </w:r>
          </w:p>
        </w:tc>
        <w:tc>
          <w:tcPr>
            <w:tcW w:type="dxa" w:w="720"/>
          </w:tcPr>
          <w:p>
            <w:r>
              <w:t>1</w:t>
            </w:r>
          </w:p>
        </w:tc>
        <w:tc>
          <w:tcPr>
            <w:tcW w:type="dxa" w:w="1440"/>
          </w:tcPr>
          <w:p>
            <w:r>
              <w:t>1'b0</w:t>
            </w:r>
          </w:p>
        </w:tc>
        <w:tc>
          <w:tcPr>
            <w:tcW w:type="dxa" w:w="4320"/>
          </w:tcPr>
          <w:p>
            <w:r>
              <w:t>Receive FIFO level trigger enable. This trigger will become an interrupt if enabled in FIFOINTENSET, or a DMA trigger if DMARX in FIFOCFG is set.</w:t>
            </w:r>
          </w:p>
        </w:tc>
      </w:tr>
      <w:tr>
        <w:tc>
          <w:tcPr>
            <w:tcW w:type="dxa" w:w="2160"/>
          </w:tcPr>
          <w:p>
            <w:r>
              <w:t>Reserved</w:t>
            </w:r>
          </w:p>
        </w:tc>
        <w:tc>
          <w:tcPr>
            <w:tcW w:type="dxa" w:w="720"/>
          </w:tcPr>
          <w:p>
            <w:r>
              <w:t>rw</w:t>
            </w:r>
          </w:p>
        </w:tc>
        <w:tc>
          <w:tcPr>
            <w:tcW w:type="dxa" w:w="720"/>
          </w:tcPr>
          <w:p>
            <w:r>
              <w:t>7:2</w:t>
            </w:r>
          </w:p>
        </w:tc>
        <w:tc>
          <w:tcPr>
            <w:tcW w:type="dxa" w:w="1440"/>
          </w:tcPr>
          <w:p>
            <w:r>
              <w:t>6'b0</w:t>
            </w:r>
          </w:p>
        </w:tc>
        <w:tc>
          <w:tcPr>
            <w:tcW w:type="dxa" w:w="4320"/>
          </w:tcPr>
          <w:p>
            <w:r>
              <w:t>Reserved</w:t>
            </w:r>
          </w:p>
        </w:tc>
      </w:tr>
      <w:tr>
        <w:tc>
          <w:tcPr>
            <w:tcW w:type="dxa" w:w="2160"/>
          </w:tcPr>
          <w:p>
            <w:r>
              <w:t>TXLVL</w:t>
            </w:r>
          </w:p>
        </w:tc>
        <w:tc>
          <w:tcPr>
            <w:tcW w:type="dxa" w:w="720"/>
          </w:tcPr>
          <w:p>
            <w:r>
              <w:t>rw</w:t>
            </w:r>
          </w:p>
        </w:tc>
        <w:tc>
          <w:tcPr>
            <w:tcW w:type="dxa" w:w="720"/>
          </w:tcPr>
          <w:p>
            <w:r>
              <w:t>11:8</w:t>
            </w:r>
          </w:p>
        </w:tc>
        <w:tc>
          <w:tcPr>
            <w:tcW w:type="dxa" w:w="1440"/>
          </w:tcPr>
          <w:p>
            <w:r>
              <w:t>4'b0</w:t>
            </w:r>
          </w:p>
        </w:tc>
        <w:tc>
          <w:tcPr>
            <w:tcW w:type="dxa" w:w="4320"/>
          </w:tcPr>
          <w:p>
            <w:r>
              <w:t>Transmit FIFO level trigger point. This field is used only when TXLVLENA = 1. If enabled to do so, the FIFO level can wake up the device just enough to perform DMA, then return to the reduced power mode See -Hardware Wake-up control register-. 0 = trigger when the TX FIFO becomes empty. 1 = trigger when the TX FIFO level decreases to one entry. 7 = 1 = trigger when the TX FIFO level decreases to 7 entries (is no longer full).</w:t>
            </w:r>
          </w:p>
        </w:tc>
      </w:tr>
      <w:tr>
        <w:tc>
          <w:tcPr>
            <w:tcW w:type="dxa" w:w="2160"/>
          </w:tcPr>
          <w:p>
            <w:r>
              <w:t>Reserved</w:t>
            </w:r>
          </w:p>
        </w:tc>
        <w:tc>
          <w:tcPr>
            <w:tcW w:type="dxa" w:w="720"/>
          </w:tcPr>
          <w:p>
            <w:r>
              <w:t>rw</w:t>
            </w:r>
          </w:p>
        </w:tc>
        <w:tc>
          <w:tcPr>
            <w:tcW w:type="dxa" w:w="720"/>
          </w:tcPr>
          <w:p>
            <w:r>
              <w:t>15:12</w:t>
            </w:r>
          </w:p>
        </w:tc>
        <w:tc>
          <w:tcPr>
            <w:tcW w:type="dxa" w:w="1440"/>
          </w:tcPr>
          <w:p>
            <w:r>
              <w:t>4'b0</w:t>
            </w:r>
          </w:p>
        </w:tc>
        <w:tc>
          <w:tcPr>
            <w:tcW w:type="dxa" w:w="4320"/>
          </w:tcPr>
          <w:p>
            <w:r>
              <w:t>Reserved</w:t>
            </w:r>
          </w:p>
        </w:tc>
      </w:tr>
      <w:tr>
        <w:tc>
          <w:tcPr>
            <w:tcW w:type="dxa" w:w="2160"/>
          </w:tcPr>
          <w:p>
            <w:r>
              <w:t>RXLVL</w:t>
            </w:r>
          </w:p>
        </w:tc>
        <w:tc>
          <w:tcPr>
            <w:tcW w:type="dxa" w:w="720"/>
          </w:tcPr>
          <w:p>
            <w:r>
              <w:t>rw</w:t>
            </w:r>
          </w:p>
        </w:tc>
        <w:tc>
          <w:tcPr>
            <w:tcW w:type="dxa" w:w="720"/>
          </w:tcPr>
          <w:p>
            <w:r>
              <w:t>19:16</w:t>
            </w:r>
          </w:p>
        </w:tc>
        <w:tc>
          <w:tcPr>
            <w:tcW w:type="dxa" w:w="1440"/>
          </w:tcPr>
          <w:p>
            <w:r>
              <w:t>4'b0</w:t>
            </w:r>
          </w:p>
        </w:tc>
        <w:tc>
          <w:tcPr>
            <w:tcW w:type="dxa" w:w="4320"/>
          </w:tcPr>
          <w:p>
            <w:r>
              <w:t>Receive FIFO level trigger point. The RX FIFO level is checked when a new piece of data is received. This field is used only when RXLVLENA = 1. If enabled to do so, the FIFO level can wake up the device just enough to perform DMA, then return to the reduced power mode See -Hardware Wake-up control register-. 0 = trigger when the RX FIFO has received one entry (is no longer empty). 1 = trigger when the RX FIFO has received two entries. 7 = trigger when the RX FIFO has received 8 entries (has become full).</w:t>
            </w:r>
          </w:p>
        </w:tc>
      </w:tr>
      <w:tr>
        <w:tc>
          <w:tcPr>
            <w:tcW w:type="dxa" w:w="2160"/>
          </w:tcPr>
          <w:p>
            <w:r>
              <w:t>Reserved</w:t>
            </w:r>
          </w:p>
        </w:tc>
        <w:tc>
          <w:tcPr>
            <w:tcW w:type="dxa" w:w="720"/>
          </w:tcPr>
          <w:p>
            <w:r>
              <w:t>rw</w:t>
            </w:r>
          </w:p>
        </w:tc>
        <w:tc>
          <w:tcPr>
            <w:tcW w:type="dxa" w:w="720"/>
          </w:tcPr>
          <w:p>
            <w:r>
              <w:t>31:20</w:t>
            </w:r>
          </w:p>
        </w:tc>
        <w:tc>
          <w:tcPr>
            <w:tcW w:type="dxa" w:w="1440"/>
          </w:tcPr>
          <w:p>
            <w:r>
              <w:t>12'b0</w:t>
            </w:r>
          </w:p>
        </w:tc>
        <w:tc>
          <w:tcPr>
            <w:tcW w:type="dxa" w:w="4320"/>
          </w:tcPr>
          <w:p>
            <w:r>
              <w:t>Reserved</w:t>
            </w:r>
          </w:p>
        </w:tc>
      </w:tr>
    </w:tbl>
    <w:p/>
    <w:p>
      <w:pPr>
        <w:pStyle w:val="Heading3"/>
      </w:pPr>
      <w:r>
        <w:t>SPI0_FIFOINTENSET</w:t>
      </w:r>
    </w:p>
    <w:p>
      <w:r>
        <w:t>Offset Address: 0x40087e10</w:t>
      </w:r>
    </w:p>
    <w:p>
      <w:r>
        <w:t>FIFO interrupt enable set (enable) and read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Determines whether an interrupt occurs when a transmit error occurs, based on the TXERR flag in the FIFOSTAT register.</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Determines whether an interrupt occurs when a receive error occurs, based on the RXERR flag in the FIFOSTAT register.</w:t>
            </w:r>
          </w:p>
        </w:tc>
      </w:tr>
      <w:tr>
        <w:tc>
          <w:tcPr>
            <w:tcW w:type="dxa" w:w="2160"/>
          </w:tcPr>
          <w:p>
            <w:r>
              <w:t>TXLVL</w:t>
            </w:r>
          </w:p>
        </w:tc>
        <w:tc>
          <w:tcPr>
            <w:tcW w:type="dxa" w:w="720"/>
          </w:tcPr>
          <w:p>
            <w:r>
              <w:t>rw</w:t>
            </w:r>
          </w:p>
        </w:tc>
        <w:tc>
          <w:tcPr>
            <w:tcW w:type="dxa" w:w="720"/>
          </w:tcPr>
          <w:p>
            <w:r>
              <w:t>2</w:t>
            </w:r>
          </w:p>
        </w:tc>
        <w:tc>
          <w:tcPr>
            <w:tcW w:type="dxa" w:w="1440"/>
          </w:tcPr>
          <w:p>
            <w:r>
              <w:t>1'b0</w:t>
            </w:r>
          </w:p>
        </w:tc>
        <w:tc>
          <w:tcPr>
            <w:tcW w:type="dxa" w:w="4320"/>
          </w:tcPr>
          <w:p>
            <w:r>
              <w:t>Determines whether an interrupt occurs when a the transmit FIFO reaches the level specified by the TXLVL field in the FIFOTRIG register.</w:t>
            </w:r>
          </w:p>
        </w:tc>
      </w:tr>
      <w:tr>
        <w:tc>
          <w:tcPr>
            <w:tcW w:type="dxa" w:w="2160"/>
          </w:tcPr>
          <w:p>
            <w:r>
              <w:t>RXLVL</w:t>
            </w:r>
          </w:p>
        </w:tc>
        <w:tc>
          <w:tcPr>
            <w:tcW w:type="dxa" w:w="720"/>
          </w:tcPr>
          <w:p>
            <w:r>
              <w:t>rw</w:t>
            </w:r>
          </w:p>
        </w:tc>
        <w:tc>
          <w:tcPr>
            <w:tcW w:type="dxa" w:w="720"/>
          </w:tcPr>
          <w:p>
            <w:r>
              <w:t>3</w:t>
            </w:r>
          </w:p>
        </w:tc>
        <w:tc>
          <w:tcPr>
            <w:tcW w:type="dxa" w:w="1440"/>
          </w:tcPr>
          <w:p>
            <w:r>
              <w:t>1'b0</w:t>
            </w:r>
          </w:p>
        </w:tc>
        <w:tc>
          <w:tcPr>
            <w:tcW w:type="dxa" w:w="4320"/>
          </w:tcPr>
          <w:p>
            <w:r>
              <w:t>Determines whether an interrupt occurs when a the receive FIFO reaches the level specified by the TXLVL field in the FIFOTRIG register.</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SPI0_FIFOINTENCLR</w:t>
      </w:r>
    </w:p>
    <w:p>
      <w:r>
        <w:t>Offset Address: 0x40087e14</w:t>
      </w:r>
    </w:p>
    <w:p>
      <w:r>
        <w:t>FIFO interrupt enable clear (disable) and read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Writing one clears the corresponding bits in the FIFOINTENSET register.</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Writing one clears the corresponding bits in the FIFOINTENSET register.</w:t>
            </w:r>
          </w:p>
        </w:tc>
      </w:tr>
      <w:tr>
        <w:tc>
          <w:tcPr>
            <w:tcW w:type="dxa" w:w="2160"/>
          </w:tcPr>
          <w:p>
            <w:r>
              <w:t>TXLVL</w:t>
            </w:r>
          </w:p>
        </w:tc>
        <w:tc>
          <w:tcPr>
            <w:tcW w:type="dxa" w:w="720"/>
          </w:tcPr>
          <w:p>
            <w:r>
              <w:t>rw</w:t>
            </w:r>
          </w:p>
        </w:tc>
        <w:tc>
          <w:tcPr>
            <w:tcW w:type="dxa" w:w="720"/>
          </w:tcPr>
          <w:p>
            <w:r>
              <w:t>2</w:t>
            </w:r>
          </w:p>
        </w:tc>
        <w:tc>
          <w:tcPr>
            <w:tcW w:type="dxa" w:w="1440"/>
          </w:tcPr>
          <w:p>
            <w:r>
              <w:t>1'b0</w:t>
            </w:r>
          </w:p>
        </w:tc>
        <w:tc>
          <w:tcPr>
            <w:tcW w:type="dxa" w:w="4320"/>
          </w:tcPr>
          <w:p>
            <w:r>
              <w:t>Writing one clears the corresponding bits in the FIFOINTENSET register.</w:t>
            </w:r>
          </w:p>
        </w:tc>
      </w:tr>
      <w:tr>
        <w:tc>
          <w:tcPr>
            <w:tcW w:type="dxa" w:w="2160"/>
          </w:tcPr>
          <w:p>
            <w:r>
              <w:t>RXLVL</w:t>
            </w:r>
          </w:p>
        </w:tc>
        <w:tc>
          <w:tcPr>
            <w:tcW w:type="dxa" w:w="720"/>
          </w:tcPr>
          <w:p>
            <w:r>
              <w:t>rw</w:t>
            </w:r>
          </w:p>
        </w:tc>
        <w:tc>
          <w:tcPr>
            <w:tcW w:type="dxa" w:w="720"/>
          </w:tcPr>
          <w:p>
            <w:r>
              <w:t>3</w:t>
            </w:r>
          </w:p>
        </w:tc>
        <w:tc>
          <w:tcPr>
            <w:tcW w:type="dxa" w:w="1440"/>
          </w:tcPr>
          <w:p>
            <w:r>
              <w:t>1'b0</w:t>
            </w:r>
          </w:p>
        </w:tc>
        <w:tc>
          <w:tcPr>
            <w:tcW w:type="dxa" w:w="4320"/>
          </w:tcPr>
          <w:p>
            <w:r>
              <w:t>Writing one clears the corresponding bits in the FIFOINTENSET register.</w:t>
            </w:r>
          </w:p>
        </w:tc>
      </w:tr>
      <w:tr>
        <w:tc>
          <w:tcPr>
            <w:tcW w:type="dxa" w:w="2160"/>
          </w:tcPr>
          <w:p>
            <w:r>
              <w:t>Reserved</w:t>
            </w:r>
          </w:p>
        </w:tc>
        <w:tc>
          <w:tcPr>
            <w:tcW w:type="dxa" w:w="720"/>
          </w:tcPr>
          <w:p>
            <w:r>
              <w:t>rw</w:t>
            </w:r>
          </w:p>
        </w:tc>
        <w:tc>
          <w:tcPr>
            <w:tcW w:type="dxa" w:w="720"/>
          </w:tcPr>
          <w:p>
            <w:r>
              <w:t>31:4</w:t>
            </w:r>
          </w:p>
        </w:tc>
        <w:tc>
          <w:tcPr>
            <w:tcW w:type="dxa" w:w="1440"/>
          </w:tcPr>
          <w:p>
            <w:r>
              <w:t>28'b0</w:t>
            </w:r>
          </w:p>
        </w:tc>
        <w:tc>
          <w:tcPr>
            <w:tcW w:type="dxa" w:w="4320"/>
          </w:tcPr>
          <w:p>
            <w:r>
              <w:t>Reserved</w:t>
            </w:r>
          </w:p>
        </w:tc>
      </w:tr>
    </w:tbl>
    <w:p/>
    <w:p>
      <w:pPr>
        <w:pStyle w:val="Heading3"/>
      </w:pPr>
      <w:r>
        <w:t>SPI0_FIFOINTSTAT</w:t>
      </w:r>
    </w:p>
    <w:p>
      <w:r>
        <w:t>Offset Address: 0x40087e18</w:t>
      </w:r>
    </w:p>
    <w:p>
      <w:r>
        <w:t>FIFO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TXERR</w:t>
            </w:r>
          </w:p>
        </w:tc>
        <w:tc>
          <w:tcPr>
            <w:tcW w:type="dxa" w:w="720"/>
          </w:tcPr>
          <w:p>
            <w:r>
              <w:t>rw</w:t>
            </w:r>
          </w:p>
        </w:tc>
        <w:tc>
          <w:tcPr>
            <w:tcW w:type="dxa" w:w="720"/>
          </w:tcPr>
          <w:p>
            <w:r>
              <w:t>0</w:t>
            </w:r>
          </w:p>
        </w:tc>
        <w:tc>
          <w:tcPr>
            <w:tcW w:type="dxa" w:w="1440"/>
          </w:tcPr>
          <w:p>
            <w:r>
              <w:t>1'b0</w:t>
            </w:r>
          </w:p>
        </w:tc>
        <w:tc>
          <w:tcPr>
            <w:tcW w:type="dxa" w:w="4320"/>
          </w:tcPr>
          <w:p>
            <w:r>
              <w:t>TX FIFO error.</w:t>
            </w:r>
          </w:p>
        </w:tc>
      </w:tr>
      <w:tr>
        <w:tc>
          <w:tcPr>
            <w:tcW w:type="dxa" w:w="2160"/>
          </w:tcPr>
          <w:p>
            <w:r>
              <w:t>RXERR</w:t>
            </w:r>
          </w:p>
        </w:tc>
        <w:tc>
          <w:tcPr>
            <w:tcW w:type="dxa" w:w="720"/>
          </w:tcPr>
          <w:p>
            <w:r>
              <w:t>rw</w:t>
            </w:r>
          </w:p>
        </w:tc>
        <w:tc>
          <w:tcPr>
            <w:tcW w:type="dxa" w:w="720"/>
          </w:tcPr>
          <w:p>
            <w:r>
              <w:t>1</w:t>
            </w:r>
          </w:p>
        </w:tc>
        <w:tc>
          <w:tcPr>
            <w:tcW w:type="dxa" w:w="1440"/>
          </w:tcPr>
          <w:p>
            <w:r>
              <w:t>1'b0</w:t>
            </w:r>
          </w:p>
        </w:tc>
        <w:tc>
          <w:tcPr>
            <w:tcW w:type="dxa" w:w="4320"/>
          </w:tcPr>
          <w:p>
            <w:r>
              <w:t>RX FIFO error.</w:t>
            </w:r>
          </w:p>
        </w:tc>
      </w:tr>
      <w:tr>
        <w:tc>
          <w:tcPr>
            <w:tcW w:type="dxa" w:w="2160"/>
          </w:tcPr>
          <w:p>
            <w:r>
              <w:t>TXLVL</w:t>
            </w:r>
          </w:p>
        </w:tc>
        <w:tc>
          <w:tcPr>
            <w:tcW w:type="dxa" w:w="720"/>
          </w:tcPr>
          <w:p>
            <w:r>
              <w:t>rw</w:t>
            </w:r>
          </w:p>
        </w:tc>
        <w:tc>
          <w:tcPr>
            <w:tcW w:type="dxa" w:w="720"/>
          </w:tcPr>
          <w:p>
            <w:r>
              <w:t>2</w:t>
            </w:r>
          </w:p>
        </w:tc>
        <w:tc>
          <w:tcPr>
            <w:tcW w:type="dxa" w:w="1440"/>
          </w:tcPr>
          <w:p>
            <w:r>
              <w:t>1'b0</w:t>
            </w:r>
          </w:p>
        </w:tc>
        <w:tc>
          <w:tcPr>
            <w:tcW w:type="dxa" w:w="4320"/>
          </w:tcPr>
          <w:p>
            <w:r>
              <w:t>Transmit FIFO level interrupt.</w:t>
            </w:r>
          </w:p>
        </w:tc>
      </w:tr>
      <w:tr>
        <w:tc>
          <w:tcPr>
            <w:tcW w:type="dxa" w:w="2160"/>
          </w:tcPr>
          <w:p>
            <w:r>
              <w:t>RXLVL</w:t>
            </w:r>
          </w:p>
        </w:tc>
        <w:tc>
          <w:tcPr>
            <w:tcW w:type="dxa" w:w="720"/>
          </w:tcPr>
          <w:p>
            <w:r>
              <w:t>rw</w:t>
            </w:r>
          </w:p>
        </w:tc>
        <w:tc>
          <w:tcPr>
            <w:tcW w:type="dxa" w:w="720"/>
          </w:tcPr>
          <w:p>
            <w:r>
              <w:t>3</w:t>
            </w:r>
          </w:p>
        </w:tc>
        <w:tc>
          <w:tcPr>
            <w:tcW w:type="dxa" w:w="1440"/>
          </w:tcPr>
          <w:p>
            <w:r>
              <w:t>1'b0</w:t>
            </w:r>
          </w:p>
        </w:tc>
        <w:tc>
          <w:tcPr>
            <w:tcW w:type="dxa" w:w="4320"/>
          </w:tcPr>
          <w:p>
            <w:r>
              <w:t>Receive FIFO level interrupt.</w:t>
            </w:r>
          </w:p>
        </w:tc>
      </w:tr>
      <w:tr>
        <w:tc>
          <w:tcPr>
            <w:tcW w:type="dxa" w:w="2160"/>
          </w:tcPr>
          <w:p>
            <w:r>
              <w:t>PERINT</w:t>
            </w:r>
          </w:p>
        </w:tc>
        <w:tc>
          <w:tcPr>
            <w:tcW w:type="dxa" w:w="720"/>
          </w:tcPr>
          <w:p>
            <w:r>
              <w:t>rw</w:t>
            </w:r>
          </w:p>
        </w:tc>
        <w:tc>
          <w:tcPr>
            <w:tcW w:type="dxa" w:w="720"/>
          </w:tcPr>
          <w:p>
            <w:r>
              <w:t>4</w:t>
            </w:r>
          </w:p>
        </w:tc>
        <w:tc>
          <w:tcPr>
            <w:tcW w:type="dxa" w:w="1440"/>
          </w:tcPr>
          <w:p>
            <w:r>
              <w:t>1'b0</w:t>
            </w:r>
          </w:p>
        </w:tc>
        <w:tc>
          <w:tcPr>
            <w:tcW w:type="dxa" w:w="4320"/>
          </w:tcPr>
          <w:p>
            <w:r>
              <w:t>Peripheral interrupt.</w:t>
            </w:r>
          </w:p>
        </w:tc>
      </w:tr>
      <w:tr>
        <w:tc>
          <w:tcPr>
            <w:tcW w:type="dxa" w:w="2160"/>
          </w:tcPr>
          <w:p>
            <w:r>
              <w:t>Reserved</w:t>
            </w:r>
          </w:p>
        </w:tc>
        <w:tc>
          <w:tcPr>
            <w:tcW w:type="dxa" w:w="720"/>
          </w:tcPr>
          <w:p>
            <w:r>
              <w:t>rw</w:t>
            </w:r>
          </w:p>
        </w:tc>
        <w:tc>
          <w:tcPr>
            <w:tcW w:type="dxa" w:w="720"/>
          </w:tcPr>
          <w:p>
            <w:r>
              <w:t>31:5</w:t>
            </w:r>
          </w:p>
        </w:tc>
        <w:tc>
          <w:tcPr>
            <w:tcW w:type="dxa" w:w="1440"/>
          </w:tcPr>
          <w:p>
            <w:r>
              <w:t>27'b0</w:t>
            </w:r>
          </w:p>
        </w:tc>
        <w:tc>
          <w:tcPr>
            <w:tcW w:type="dxa" w:w="4320"/>
          </w:tcPr>
          <w:p>
            <w:r>
              <w:t>Reserved</w:t>
            </w:r>
          </w:p>
        </w:tc>
      </w:tr>
    </w:tbl>
    <w:p/>
    <w:p>
      <w:pPr>
        <w:pStyle w:val="Heading3"/>
      </w:pPr>
      <w:r>
        <w:t>SPI0_FIFOWR</w:t>
      </w:r>
    </w:p>
    <w:p>
      <w:r>
        <w:t>Offset Address: 0x40087e20</w:t>
      </w:r>
    </w:p>
    <w:p>
      <w:r>
        <w:t>FIFO write data.</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TXDATA</w:t>
            </w:r>
          </w:p>
        </w:tc>
        <w:tc>
          <w:tcPr>
            <w:tcW w:type="dxa" w:w="720"/>
          </w:tcPr>
          <w:p>
            <w:r>
              <w:t>rw</w:t>
            </w:r>
          </w:p>
        </w:tc>
        <w:tc>
          <w:tcPr>
            <w:tcW w:type="dxa" w:w="720"/>
          </w:tcPr>
          <w:p>
            <w:r>
              <w:t>15:0</w:t>
            </w:r>
          </w:p>
        </w:tc>
        <w:tc>
          <w:tcPr>
            <w:tcW w:type="dxa" w:w="1440"/>
          </w:tcPr>
          <w:p>
            <w:r>
              <w:t>16'b0</w:t>
            </w:r>
          </w:p>
        </w:tc>
        <w:tc>
          <w:tcPr>
            <w:tcW w:type="dxa" w:w="4320"/>
          </w:tcPr>
          <w:p>
            <w:r>
              <w:t>Transmit data to the FIFO.</w:t>
            </w:r>
          </w:p>
        </w:tc>
      </w:tr>
      <w:tr>
        <w:tc>
          <w:tcPr>
            <w:tcW w:type="dxa" w:w="2160"/>
          </w:tcPr>
          <w:p>
            <w:r>
              <w:t>TXSSEL0_N</w:t>
            </w:r>
          </w:p>
        </w:tc>
        <w:tc>
          <w:tcPr>
            <w:tcW w:type="dxa" w:w="720"/>
          </w:tcPr>
          <w:p>
            <w:r>
              <w:t>rw</w:t>
            </w:r>
          </w:p>
        </w:tc>
        <w:tc>
          <w:tcPr>
            <w:tcW w:type="dxa" w:w="720"/>
          </w:tcPr>
          <w:p>
            <w:r>
              <w:t>16</w:t>
            </w:r>
          </w:p>
        </w:tc>
        <w:tc>
          <w:tcPr>
            <w:tcW w:type="dxa" w:w="1440"/>
          </w:tcPr>
          <w:p>
            <w:r>
              <w:t>1'b0</w:t>
            </w:r>
          </w:p>
        </w:tc>
        <w:tc>
          <w:tcPr>
            <w:tcW w:type="dxa" w:w="4320"/>
          </w:tcPr>
          <w:p>
            <w:r>
              <w:t>Transmit Slave Select. This field asserts SSEL0 in master mode. The output on the pin is active LOW by default. Remark: The active state of the SSEL0 pin is configured by bits in the CFG register.</w:t>
            </w:r>
          </w:p>
        </w:tc>
      </w:tr>
      <w:tr>
        <w:tc>
          <w:tcPr>
            <w:tcW w:type="dxa" w:w="2160"/>
          </w:tcPr>
          <w:p>
            <w:r>
              <w:t>TXSSEL1_N</w:t>
            </w:r>
          </w:p>
        </w:tc>
        <w:tc>
          <w:tcPr>
            <w:tcW w:type="dxa" w:w="720"/>
          </w:tcPr>
          <w:p>
            <w:r>
              <w:t>rw</w:t>
            </w:r>
          </w:p>
        </w:tc>
        <w:tc>
          <w:tcPr>
            <w:tcW w:type="dxa" w:w="720"/>
          </w:tcPr>
          <w:p>
            <w:r>
              <w:t>17</w:t>
            </w:r>
          </w:p>
        </w:tc>
        <w:tc>
          <w:tcPr>
            <w:tcW w:type="dxa" w:w="1440"/>
          </w:tcPr>
          <w:p>
            <w:r>
              <w:t>1'b0</w:t>
            </w:r>
          </w:p>
        </w:tc>
        <w:tc>
          <w:tcPr>
            <w:tcW w:type="dxa" w:w="4320"/>
          </w:tcPr>
          <w:p>
            <w:r>
              <w:t>Transmit Slave Select. This field asserts SSEL1 in master mode. The output on the pin is active LOW by default. Remark: The active state of the SSEL1 pin is configured by bits in the CFG register.</w:t>
            </w:r>
          </w:p>
        </w:tc>
      </w:tr>
      <w:tr>
        <w:tc>
          <w:tcPr>
            <w:tcW w:type="dxa" w:w="2160"/>
          </w:tcPr>
          <w:p>
            <w:r>
              <w:t>TXSSEL2_N</w:t>
            </w:r>
          </w:p>
        </w:tc>
        <w:tc>
          <w:tcPr>
            <w:tcW w:type="dxa" w:w="720"/>
          </w:tcPr>
          <w:p>
            <w:r>
              <w:t>rw</w:t>
            </w:r>
          </w:p>
        </w:tc>
        <w:tc>
          <w:tcPr>
            <w:tcW w:type="dxa" w:w="720"/>
          </w:tcPr>
          <w:p>
            <w:r>
              <w:t>18</w:t>
            </w:r>
          </w:p>
        </w:tc>
        <w:tc>
          <w:tcPr>
            <w:tcW w:type="dxa" w:w="1440"/>
          </w:tcPr>
          <w:p>
            <w:r>
              <w:t>1'b0</w:t>
            </w:r>
          </w:p>
        </w:tc>
        <w:tc>
          <w:tcPr>
            <w:tcW w:type="dxa" w:w="4320"/>
          </w:tcPr>
          <w:p>
            <w:r>
              <w:t>Transmit Slave Select. This field asserts SSEL2 in master mode. The output on the pin is active LOW by default. Remark: The active state of the SSEL2 pin is configured by bits in the CFG register.</w:t>
            </w:r>
          </w:p>
        </w:tc>
      </w:tr>
      <w:tr>
        <w:tc>
          <w:tcPr>
            <w:tcW w:type="dxa" w:w="2160"/>
          </w:tcPr>
          <w:p>
            <w:r>
              <w:t>TXSSEL3_N</w:t>
            </w:r>
          </w:p>
        </w:tc>
        <w:tc>
          <w:tcPr>
            <w:tcW w:type="dxa" w:w="720"/>
          </w:tcPr>
          <w:p>
            <w:r>
              <w:t>rw</w:t>
            </w:r>
          </w:p>
        </w:tc>
        <w:tc>
          <w:tcPr>
            <w:tcW w:type="dxa" w:w="720"/>
          </w:tcPr>
          <w:p>
            <w:r>
              <w:t>19</w:t>
            </w:r>
          </w:p>
        </w:tc>
        <w:tc>
          <w:tcPr>
            <w:tcW w:type="dxa" w:w="1440"/>
          </w:tcPr>
          <w:p>
            <w:r>
              <w:t>1'b0</w:t>
            </w:r>
          </w:p>
        </w:tc>
        <w:tc>
          <w:tcPr>
            <w:tcW w:type="dxa" w:w="4320"/>
          </w:tcPr>
          <w:p>
            <w:r>
              <w:t>Transmit Slave Select. This field asserts SSEL3 in master mode. The output on the pin is active LOW by default. Remark: The active state of the SSEL3 pin is configured by bits in the CFG register.</w:t>
            </w:r>
          </w:p>
        </w:tc>
      </w:tr>
      <w:tr>
        <w:tc>
          <w:tcPr>
            <w:tcW w:type="dxa" w:w="2160"/>
          </w:tcPr>
          <w:p>
            <w:r>
              <w:t>EOT</w:t>
            </w:r>
          </w:p>
        </w:tc>
        <w:tc>
          <w:tcPr>
            <w:tcW w:type="dxa" w:w="720"/>
          </w:tcPr>
          <w:p>
            <w:r>
              <w:t>rw</w:t>
            </w:r>
          </w:p>
        </w:tc>
        <w:tc>
          <w:tcPr>
            <w:tcW w:type="dxa" w:w="720"/>
          </w:tcPr>
          <w:p>
            <w:r>
              <w:t>20</w:t>
            </w:r>
          </w:p>
        </w:tc>
        <w:tc>
          <w:tcPr>
            <w:tcW w:type="dxa" w:w="1440"/>
          </w:tcPr>
          <w:p>
            <w:r>
              <w:t>1'b0</w:t>
            </w:r>
          </w:p>
        </w:tc>
        <w:tc>
          <w:tcPr>
            <w:tcW w:type="dxa" w:w="4320"/>
          </w:tcPr>
          <w:p>
            <w:r>
              <w:t>End of Transfer. The asserted SSEL will be deasserted at the end of a transfer, and remain so for at least the time specified by the Transfer_delay value in the DLY register.</w:t>
            </w:r>
          </w:p>
        </w:tc>
      </w:tr>
      <w:tr>
        <w:tc>
          <w:tcPr>
            <w:tcW w:type="dxa" w:w="2160"/>
          </w:tcPr>
          <w:p>
            <w:r>
              <w:t>EOF</w:t>
            </w:r>
          </w:p>
        </w:tc>
        <w:tc>
          <w:tcPr>
            <w:tcW w:type="dxa" w:w="720"/>
          </w:tcPr>
          <w:p>
            <w:r>
              <w:t>rw</w:t>
            </w:r>
          </w:p>
        </w:tc>
        <w:tc>
          <w:tcPr>
            <w:tcW w:type="dxa" w:w="720"/>
          </w:tcPr>
          <w:p>
            <w:r>
              <w:t>21</w:t>
            </w:r>
          </w:p>
        </w:tc>
        <w:tc>
          <w:tcPr>
            <w:tcW w:type="dxa" w:w="1440"/>
          </w:tcPr>
          <w:p>
            <w:r>
              <w:t>1'b0</w:t>
            </w:r>
          </w:p>
        </w:tc>
        <w:tc>
          <w:tcPr>
            <w:tcW w:type="dxa" w:w="4320"/>
          </w:tcPr>
          <w:p>
            <w:r>
              <w:t>End of Frame. Between frames, a delay may be inserted, as defined by the FRAME_DELAY value in the DLY register. The end of a frame may not be particularly meaningful if the FRAME_DELAY value = 0. This control can be used as part of the support for frame lengths greater than 16 bits.</w:t>
            </w:r>
          </w:p>
        </w:tc>
      </w:tr>
      <w:tr>
        <w:tc>
          <w:tcPr>
            <w:tcW w:type="dxa" w:w="2160"/>
          </w:tcPr>
          <w:p>
            <w:r>
              <w:t>RXIGNORE</w:t>
            </w:r>
          </w:p>
        </w:tc>
        <w:tc>
          <w:tcPr>
            <w:tcW w:type="dxa" w:w="720"/>
          </w:tcPr>
          <w:p>
            <w:r>
              <w:t>rw</w:t>
            </w:r>
          </w:p>
        </w:tc>
        <w:tc>
          <w:tcPr>
            <w:tcW w:type="dxa" w:w="720"/>
          </w:tcPr>
          <w:p>
            <w:r>
              <w:t>22</w:t>
            </w:r>
          </w:p>
        </w:tc>
        <w:tc>
          <w:tcPr>
            <w:tcW w:type="dxa" w:w="1440"/>
          </w:tcPr>
          <w:p>
            <w:r>
              <w:t>1'b0</w:t>
            </w:r>
          </w:p>
        </w:tc>
        <w:tc>
          <w:tcPr>
            <w:tcW w:type="dxa" w:w="4320"/>
          </w:tcPr>
          <w:p>
            <w:r>
              <w:t>Receive Ignore. This allows data to be transmitted using the SPI without the need to read unneeded data from the receiver.Setting this bit simplifies the transmit process and can be used with the DMA.</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LEN</w:t>
            </w:r>
          </w:p>
        </w:tc>
        <w:tc>
          <w:tcPr>
            <w:tcW w:type="dxa" w:w="720"/>
          </w:tcPr>
          <w:p>
            <w:r>
              <w:t>rw</w:t>
            </w:r>
          </w:p>
        </w:tc>
        <w:tc>
          <w:tcPr>
            <w:tcW w:type="dxa" w:w="720"/>
          </w:tcPr>
          <w:p>
            <w:r>
              <w:t>27:24</w:t>
            </w:r>
          </w:p>
        </w:tc>
        <w:tc>
          <w:tcPr>
            <w:tcW w:type="dxa" w:w="1440"/>
          </w:tcPr>
          <w:p>
            <w:r>
              <w:t>4'b0</w:t>
            </w:r>
          </w:p>
        </w:tc>
        <w:tc>
          <w:tcPr>
            <w:tcW w:type="dxa" w:w="4320"/>
          </w:tcPr>
          <w:p>
            <w:r>
              <w:t>Data Length. Specifies the data length from 1 to 16 bits. Note that transfer lengths greater than 16 bits are supported by implementing multiple sequential transmits. 0x0 = Data transfer is 1 bit in length. Note: when LEN = 0, the underrun status is not meaningful. 0x1 = Data transfer is 2 bits in length. 0x2 = Data transfer is 3 bits in length. 0xF = Data transfer is 16 bits in length.</w:t>
            </w:r>
          </w:p>
        </w:tc>
      </w:tr>
      <w:tr>
        <w:tc>
          <w:tcPr>
            <w:tcW w:type="dxa" w:w="2160"/>
          </w:tcPr>
          <w:p>
            <w:r>
              <w:t>Reserved</w:t>
            </w:r>
          </w:p>
        </w:tc>
        <w:tc>
          <w:tcPr>
            <w:tcW w:type="dxa" w:w="720"/>
          </w:tcPr>
          <w:p>
            <w:r>
              <w:t>rw</w:t>
            </w:r>
          </w:p>
        </w:tc>
        <w:tc>
          <w:tcPr>
            <w:tcW w:type="dxa" w:w="720"/>
          </w:tcPr>
          <w:p>
            <w:r>
              <w:t>31:28</w:t>
            </w:r>
          </w:p>
        </w:tc>
        <w:tc>
          <w:tcPr>
            <w:tcW w:type="dxa" w:w="1440"/>
          </w:tcPr>
          <w:p>
            <w:r>
              <w:t>4'b0</w:t>
            </w:r>
          </w:p>
        </w:tc>
        <w:tc>
          <w:tcPr>
            <w:tcW w:type="dxa" w:w="4320"/>
          </w:tcPr>
          <w:p>
            <w:r>
              <w:t>Reserved</w:t>
            </w:r>
          </w:p>
        </w:tc>
      </w:tr>
    </w:tbl>
    <w:p/>
    <w:p>
      <w:pPr>
        <w:pStyle w:val="Heading3"/>
      </w:pPr>
      <w:r>
        <w:t>SPI0_FIFORD</w:t>
      </w:r>
    </w:p>
    <w:p>
      <w:r>
        <w:t>Offset Address: 0x40087e30</w:t>
      </w:r>
    </w:p>
    <w:p>
      <w:r>
        <w:t>FIFO read data.</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RXDATA</w:t>
            </w:r>
          </w:p>
        </w:tc>
        <w:tc>
          <w:tcPr>
            <w:tcW w:type="dxa" w:w="720"/>
          </w:tcPr>
          <w:p>
            <w:r>
              <w:t>rw</w:t>
            </w:r>
          </w:p>
        </w:tc>
        <w:tc>
          <w:tcPr>
            <w:tcW w:type="dxa" w:w="720"/>
          </w:tcPr>
          <w:p>
            <w:r>
              <w:t>15:0</w:t>
            </w:r>
          </w:p>
        </w:tc>
        <w:tc>
          <w:tcPr>
            <w:tcW w:type="dxa" w:w="1440"/>
          </w:tcPr>
          <w:p>
            <w:r>
              <w:t>16'b0</w:t>
            </w:r>
          </w:p>
        </w:tc>
        <w:tc>
          <w:tcPr>
            <w:tcW w:type="dxa" w:w="4320"/>
          </w:tcPr>
          <w:p>
            <w:r>
              <w:t>Received data from the FIFO.</w:t>
            </w:r>
          </w:p>
        </w:tc>
      </w:tr>
      <w:tr>
        <w:tc>
          <w:tcPr>
            <w:tcW w:type="dxa" w:w="2160"/>
          </w:tcPr>
          <w:p>
            <w:r>
              <w:t>RXSSEL0_N</w:t>
            </w:r>
          </w:p>
        </w:tc>
        <w:tc>
          <w:tcPr>
            <w:tcW w:type="dxa" w:w="720"/>
          </w:tcPr>
          <w:p>
            <w:r>
              <w:t>rw</w:t>
            </w:r>
          </w:p>
        </w:tc>
        <w:tc>
          <w:tcPr>
            <w:tcW w:type="dxa" w:w="720"/>
          </w:tcPr>
          <w:p>
            <w:r>
              <w:t>16</w:t>
            </w:r>
          </w:p>
        </w:tc>
        <w:tc>
          <w:tcPr>
            <w:tcW w:type="dxa" w:w="1440"/>
          </w:tcPr>
          <w:p>
            <w:r>
              <w:t>1'b0</w:t>
            </w:r>
          </w:p>
        </w:tc>
        <w:tc>
          <w:tcPr>
            <w:tcW w:type="dxa" w:w="4320"/>
          </w:tcPr>
          <w:p>
            <w:r>
              <w:t>Slave Select for receive. This field allows the state of the SSEL0 pin to be saved along with received data. The value will reflect the SSEL0 pin for both master and slave operation. A zero indicates that a slave select is active. The actual polarity of each slave select pin is configured by the related SPOL bit in CFG.</w:t>
            </w:r>
          </w:p>
        </w:tc>
      </w:tr>
      <w:tr>
        <w:tc>
          <w:tcPr>
            <w:tcW w:type="dxa" w:w="2160"/>
          </w:tcPr>
          <w:p>
            <w:r>
              <w:t>RXSSEL1_N</w:t>
            </w:r>
          </w:p>
        </w:tc>
        <w:tc>
          <w:tcPr>
            <w:tcW w:type="dxa" w:w="720"/>
          </w:tcPr>
          <w:p>
            <w:r>
              <w:t>rw</w:t>
            </w:r>
          </w:p>
        </w:tc>
        <w:tc>
          <w:tcPr>
            <w:tcW w:type="dxa" w:w="720"/>
          </w:tcPr>
          <w:p>
            <w:r>
              <w:t>17</w:t>
            </w:r>
          </w:p>
        </w:tc>
        <w:tc>
          <w:tcPr>
            <w:tcW w:type="dxa" w:w="1440"/>
          </w:tcPr>
          <w:p>
            <w:r>
              <w:t>1'b0</w:t>
            </w:r>
          </w:p>
        </w:tc>
        <w:tc>
          <w:tcPr>
            <w:tcW w:type="dxa" w:w="4320"/>
          </w:tcPr>
          <w:p>
            <w:r>
              <w:t>Slave Select for receive. This field allows the state of the SSEL1 pin to be saved along with received data. The value will reflect the SSEL1 pin for both master and slave operation. A zero indicates that a slave select is active. The actual polarity of each slave select pin is configured by the related SPOL bit in CFG.</w:t>
            </w:r>
          </w:p>
        </w:tc>
      </w:tr>
      <w:tr>
        <w:tc>
          <w:tcPr>
            <w:tcW w:type="dxa" w:w="2160"/>
          </w:tcPr>
          <w:p>
            <w:r>
              <w:t>RXSSEL2_N</w:t>
            </w:r>
          </w:p>
        </w:tc>
        <w:tc>
          <w:tcPr>
            <w:tcW w:type="dxa" w:w="720"/>
          </w:tcPr>
          <w:p>
            <w:r>
              <w:t>rw</w:t>
            </w:r>
          </w:p>
        </w:tc>
        <w:tc>
          <w:tcPr>
            <w:tcW w:type="dxa" w:w="720"/>
          </w:tcPr>
          <w:p>
            <w:r>
              <w:t>18</w:t>
            </w:r>
          </w:p>
        </w:tc>
        <w:tc>
          <w:tcPr>
            <w:tcW w:type="dxa" w:w="1440"/>
          </w:tcPr>
          <w:p>
            <w:r>
              <w:t>1'b0</w:t>
            </w:r>
          </w:p>
        </w:tc>
        <w:tc>
          <w:tcPr>
            <w:tcW w:type="dxa" w:w="4320"/>
          </w:tcPr>
          <w:p>
            <w:r>
              <w:t>Slave Select for receive. This field allows the state of the SSEL2 pin to be saved along with received data. The value will reflect the SSEL2 pin for both master and slave operation. A zero indicates that a slave select is active. The actual polarity of each slave select pin is configured by the related SPOL bit in CFG.</w:t>
            </w:r>
          </w:p>
        </w:tc>
      </w:tr>
      <w:tr>
        <w:tc>
          <w:tcPr>
            <w:tcW w:type="dxa" w:w="2160"/>
          </w:tcPr>
          <w:p>
            <w:r>
              <w:t>RXSSEL3_N</w:t>
            </w:r>
          </w:p>
        </w:tc>
        <w:tc>
          <w:tcPr>
            <w:tcW w:type="dxa" w:w="720"/>
          </w:tcPr>
          <w:p>
            <w:r>
              <w:t>rw</w:t>
            </w:r>
          </w:p>
        </w:tc>
        <w:tc>
          <w:tcPr>
            <w:tcW w:type="dxa" w:w="720"/>
          </w:tcPr>
          <w:p>
            <w:r>
              <w:t>19</w:t>
            </w:r>
          </w:p>
        </w:tc>
        <w:tc>
          <w:tcPr>
            <w:tcW w:type="dxa" w:w="1440"/>
          </w:tcPr>
          <w:p>
            <w:r>
              <w:t>1'b0</w:t>
            </w:r>
          </w:p>
        </w:tc>
        <w:tc>
          <w:tcPr>
            <w:tcW w:type="dxa" w:w="4320"/>
          </w:tcPr>
          <w:p>
            <w:r>
              <w:t>Slave Select for receive. This field allows the state of the SSEL3 pin to be saved along with received data. The value will reflect the SSEL3 pin for both master and slave operation. A zero indicates that a slave select is active. The actual polarity of each slave select pin is configured by the related SPOL bit in CFG.</w:t>
            </w:r>
          </w:p>
        </w:tc>
      </w:tr>
      <w:tr>
        <w:tc>
          <w:tcPr>
            <w:tcW w:type="dxa" w:w="2160"/>
          </w:tcPr>
          <w:p>
            <w:r>
              <w:t>SOT</w:t>
            </w:r>
          </w:p>
        </w:tc>
        <w:tc>
          <w:tcPr>
            <w:tcW w:type="dxa" w:w="720"/>
          </w:tcPr>
          <w:p>
            <w:r>
              <w:t>rw</w:t>
            </w:r>
          </w:p>
        </w:tc>
        <w:tc>
          <w:tcPr>
            <w:tcW w:type="dxa" w:w="720"/>
          </w:tcPr>
          <w:p>
            <w:r>
              <w:t>20</w:t>
            </w:r>
          </w:p>
        </w:tc>
        <w:tc>
          <w:tcPr>
            <w:tcW w:type="dxa" w:w="1440"/>
          </w:tcPr>
          <w:p>
            <w:r>
              <w:t>1'b0</w:t>
            </w:r>
          </w:p>
        </w:tc>
        <w:tc>
          <w:tcPr>
            <w:tcW w:type="dxa" w:w="4320"/>
          </w:tcPr>
          <w:p>
            <w:r>
              <w:t>Start of Transfer flag. This flag will be 1 if this is the first data after the SSELs went from deasserted to asserted (i.e., any previous transfer has ended). This information can be used to identify the first piece of data in cases where the transfer length is greater than 16 bit.</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SPI0_FIFORDNOPOP</w:t>
      </w:r>
    </w:p>
    <w:p>
      <w:r>
        <w:t>Offset Address: 0x40087e40</w:t>
      </w:r>
    </w:p>
    <w:p>
      <w:r>
        <w:t>FIFO data read with no FIFO pop.</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RXDATA</w:t>
            </w:r>
          </w:p>
        </w:tc>
        <w:tc>
          <w:tcPr>
            <w:tcW w:type="dxa" w:w="720"/>
          </w:tcPr>
          <w:p>
            <w:r>
              <w:t>rw</w:t>
            </w:r>
          </w:p>
        </w:tc>
        <w:tc>
          <w:tcPr>
            <w:tcW w:type="dxa" w:w="720"/>
          </w:tcPr>
          <w:p>
            <w:r>
              <w:t>15:0</w:t>
            </w:r>
          </w:p>
        </w:tc>
        <w:tc>
          <w:tcPr>
            <w:tcW w:type="dxa" w:w="1440"/>
          </w:tcPr>
          <w:p>
            <w:r>
              <w:t>16'b0</w:t>
            </w:r>
          </w:p>
        </w:tc>
        <w:tc>
          <w:tcPr>
            <w:tcW w:type="dxa" w:w="4320"/>
          </w:tcPr>
          <w:p>
            <w:r>
              <w:t>Received data from the FIFO.</w:t>
            </w:r>
          </w:p>
        </w:tc>
      </w:tr>
      <w:tr>
        <w:tc>
          <w:tcPr>
            <w:tcW w:type="dxa" w:w="2160"/>
          </w:tcPr>
          <w:p>
            <w:r>
              <w:t>RXSSEL0_N</w:t>
            </w:r>
          </w:p>
        </w:tc>
        <w:tc>
          <w:tcPr>
            <w:tcW w:type="dxa" w:w="720"/>
          </w:tcPr>
          <w:p>
            <w:r>
              <w:t>rw</w:t>
            </w:r>
          </w:p>
        </w:tc>
        <w:tc>
          <w:tcPr>
            <w:tcW w:type="dxa" w:w="720"/>
          </w:tcPr>
          <w:p>
            <w:r>
              <w:t>16</w:t>
            </w:r>
          </w:p>
        </w:tc>
        <w:tc>
          <w:tcPr>
            <w:tcW w:type="dxa" w:w="1440"/>
          </w:tcPr>
          <w:p>
            <w:r>
              <w:t>1'b0</w:t>
            </w:r>
          </w:p>
        </w:tc>
        <w:tc>
          <w:tcPr>
            <w:tcW w:type="dxa" w:w="4320"/>
          </w:tcPr>
          <w:p>
            <w:r>
              <w:t>Slave Select for receive. This field allows the state of the SSEL0 pin to be saved along with received data. The value will reflect the SSEL0 pin for both master and slave operation. A zero indicates that a slave select is active. The actual polarity of each slave select pin is configured by the related SPOL bit in CFG.</w:t>
            </w:r>
          </w:p>
        </w:tc>
      </w:tr>
      <w:tr>
        <w:tc>
          <w:tcPr>
            <w:tcW w:type="dxa" w:w="2160"/>
          </w:tcPr>
          <w:p>
            <w:r>
              <w:t>RXSSEL1_N</w:t>
            </w:r>
          </w:p>
        </w:tc>
        <w:tc>
          <w:tcPr>
            <w:tcW w:type="dxa" w:w="720"/>
          </w:tcPr>
          <w:p>
            <w:r>
              <w:t>rw</w:t>
            </w:r>
          </w:p>
        </w:tc>
        <w:tc>
          <w:tcPr>
            <w:tcW w:type="dxa" w:w="720"/>
          </w:tcPr>
          <w:p>
            <w:r>
              <w:t>17</w:t>
            </w:r>
          </w:p>
        </w:tc>
        <w:tc>
          <w:tcPr>
            <w:tcW w:type="dxa" w:w="1440"/>
          </w:tcPr>
          <w:p>
            <w:r>
              <w:t>1'b0</w:t>
            </w:r>
          </w:p>
        </w:tc>
        <w:tc>
          <w:tcPr>
            <w:tcW w:type="dxa" w:w="4320"/>
          </w:tcPr>
          <w:p>
            <w:r>
              <w:t>Slave Select for receive. This field allows the state of the SSEL1 pin to be saved along with received data. The value will reflect the SSEL1 pin for both master and slave operation. A zero indicates that a slave select is active. The actual polarity of each slave select pin is configured by the related SPOL bit in CFG.</w:t>
            </w:r>
          </w:p>
        </w:tc>
      </w:tr>
      <w:tr>
        <w:tc>
          <w:tcPr>
            <w:tcW w:type="dxa" w:w="2160"/>
          </w:tcPr>
          <w:p>
            <w:r>
              <w:t>RXSSEL2_N</w:t>
            </w:r>
          </w:p>
        </w:tc>
        <w:tc>
          <w:tcPr>
            <w:tcW w:type="dxa" w:w="720"/>
          </w:tcPr>
          <w:p>
            <w:r>
              <w:t>rw</w:t>
            </w:r>
          </w:p>
        </w:tc>
        <w:tc>
          <w:tcPr>
            <w:tcW w:type="dxa" w:w="720"/>
          </w:tcPr>
          <w:p>
            <w:r>
              <w:t>18</w:t>
            </w:r>
          </w:p>
        </w:tc>
        <w:tc>
          <w:tcPr>
            <w:tcW w:type="dxa" w:w="1440"/>
          </w:tcPr>
          <w:p>
            <w:r>
              <w:t>1'b0</w:t>
            </w:r>
          </w:p>
        </w:tc>
        <w:tc>
          <w:tcPr>
            <w:tcW w:type="dxa" w:w="4320"/>
          </w:tcPr>
          <w:p>
            <w:r>
              <w:t>Slave Select for receive. This field allows the state of the SSEL2 pin to be saved along with received data. The value will reflect the SSEL2 pin for both master and slave operation. A zero indicates that a slave select is active. The actual polarity of each slave select pin is configured by the related SPOL bit in CFG.</w:t>
            </w:r>
          </w:p>
        </w:tc>
      </w:tr>
      <w:tr>
        <w:tc>
          <w:tcPr>
            <w:tcW w:type="dxa" w:w="2160"/>
          </w:tcPr>
          <w:p>
            <w:r>
              <w:t>RXSSEL3_N</w:t>
            </w:r>
          </w:p>
        </w:tc>
        <w:tc>
          <w:tcPr>
            <w:tcW w:type="dxa" w:w="720"/>
          </w:tcPr>
          <w:p>
            <w:r>
              <w:t>rw</w:t>
            </w:r>
          </w:p>
        </w:tc>
        <w:tc>
          <w:tcPr>
            <w:tcW w:type="dxa" w:w="720"/>
          </w:tcPr>
          <w:p>
            <w:r>
              <w:t>19</w:t>
            </w:r>
          </w:p>
        </w:tc>
        <w:tc>
          <w:tcPr>
            <w:tcW w:type="dxa" w:w="1440"/>
          </w:tcPr>
          <w:p>
            <w:r>
              <w:t>1'b0</w:t>
            </w:r>
          </w:p>
        </w:tc>
        <w:tc>
          <w:tcPr>
            <w:tcW w:type="dxa" w:w="4320"/>
          </w:tcPr>
          <w:p>
            <w:r>
              <w:t>Slave Select for receive. This field allows the state of the SSEL3 pin to be saved along with received data. The value will reflect the SSEL3 pin for both master and slave operation. A zero indicates that a slave select is active. The actual polarity of each slave select pin is configured by the related SPOL bit in CFG.</w:t>
            </w:r>
          </w:p>
        </w:tc>
      </w:tr>
      <w:tr>
        <w:tc>
          <w:tcPr>
            <w:tcW w:type="dxa" w:w="2160"/>
          </w:tcPr>
          <w:p>
            <w:r>
              <w:t>SOT</w:t>
            </w:r>
          </w:p>
        </w:tc>
        <w:tc>
          <w:tcPr>
            <w:tcW w:type="dxa" w:w="720"/>
          </w:tcPr>
          <w:p>
            <w:r>
              <w:t>rw</w:t>
            </w:r>
          </w:p>
        </w:tc>
        <w:tc>
          <w:tcPr>
            <w:tcW w:type="dxa" w:w="720"/>
          </w:tcPr>
          <w:p>
            <w:r>
              <w:t>20</w:t>
            </w:r>
          </w:p>
        </w:tc>
        <w:tc>
          <w:tcPr>
            <w:tcW w:type="dxa" w:w="1440"/>
          </w:tcPr>
          <w:p>
            <w:r>
              <w:t>1'b0</w:t>
            </w:r>
          </w:p>
        </w:tc>
        <w:tc>
          <w:tcPr>
            <w:tcW w:type="dxa" w:w="4320"/>
          </w:tcPr>
          <w:p>
            <w:r>
              <w:t>Start of Transfer flag. This flag will be 1 if this is the first data after the SSELs went from deasserted to asserted (i.e., any previous transfer has ended). This information can be used to identify the first piece of data in cases where the transfer length is greater than 16 bit.</w:t>
            </w:r>
          </w:p>
        </w:tc>
      </w:tr>
      <w:tr>
        <w:tc>
          <w:tcPr>
            <w:tcW w:type="dxa" w:w="2160"/>
          </w:tcPr>
          <w:p>
            <w:r>
              <w:t>Reserved</w:t>
            </w:r>
          </w:p>
        </w:tc>
        <w:tc>
          <w:tcPr>
            <w:tcW w:type="dxa" w:w="720"/>
          </w:tcPr>
          <w:p>
            <w:r>
              <w:t>rw</w:t>
            </w:r>
          </w:p>
        </w:tc>
        <w:tc>
          <w:tcPr>
            <w:tcW w:type="dxa" w:w="720"/>
          </w:tcPr>
          <w:p>
            <w:r>
              <w:t>31:21</w:t>
            </w:r>
          </w:p>
        </w:tc>
        <w:tc>
          <w:tcPr>
            <w:tcW w:type="dxa" w:w="1440"/>
          </w:tcPr>
          <w:p>
            <w:r>
              <w:t>11'b0</w:t>
            </w:r>
          </w:p>
        </w:tc>
        <w:tc>
          <w:tcPr>
            <w:tcW w:type="dxa" w:w="4320"/>
          </w:tcPr>
          <w:p>
            <w:r>
              <w:t>Reserved</w:t>
            </w:r>
          </w:p>
        </w:tc>
      </w:tr>
    </w:tbl>
    <w:p/>
    <w:p>
      <w:pPr>
        <w:pStyle w:val="Heading3"/>
      </w:pPr>
      <w:r>
        <w:t>SPI0_ID</w:t>
      </w:r>
    </w:p>
    <w:p>
      <w:r>
        <w:t>Offset Address: 0x40087ffc</w:t>
      </w:r>
    </w:p>
    <w:p>
      <w:r>
        <w:t>SPI module Identification. This value appears in the shared Flexcomm peripheral ID register when SPI is selected.</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APERTURE</w:t>
            </w:r>
          </w:p>
        </w:tc>
        <w:tc>
          <w:tcPr>
            <w:tcW w:type="dxa" w:w="720"/>
          </w:tcPr>
          <w:p>
            <w:r>
              <w:t>rw</w:t>
            </w:r>
          </w:p>
        </w:tc>
        <w:tc>
          <w:tcPr>
            <w:tcW w:type="dxa" w:w="720"/>
          </w:tcPr>
          <w:p>
            <w:r>
              <w:t>7:0</w:t>
            </w:r>
          </w:p>
        </w:tc>
        <w:tc>
          <w:tcPr>
            <w:tcW w:type="dxa" w:w="1440"/>
          </w:tcPr>
          <w:p>
            <w:r>
              <w:t>8'b0</w:t>
            </w:r>
          </w:p>
        </w:tc>
        <w:tc>
          <w:tcPr>
            <w:tcW w:type="dxa" w:w="4320"/>
          </w:tcPr>
          <w:p>
            <w:r>
              <w:t>Aperture: encoded as (aperture size/4K) -1, so 0x00 means a 4K aperture.</w:t>
            </w:r>
          </w:p>
        </w:tc>
      </w:tr>
      <w:tr>
        <w:tc>
          <w:tcPr>
            <w:tcW w:type="dxa" w:w="2160"/>
          </w:tcPr>
          <w:p>
            <w:r>
              <w:t>MINOR_REV</w:t>
            </w:r>
          </w:p>
        </w:tc>
        <w:tc>
          <w:tcPr>
            <w:tcW w:type="dxa" w:w="720"/>
          </w:tcPr>
          <w:p>
            <w:r>
              <w:t>rw</w:t>
            </w:r>
          </w:p>
        </w:tc>
        <w:tc>
          <w:tcPr>
            <w:tcW w:type="dxa" w:w="720"/>
          </w:tcPr>
          <w:p>
            <w:r>
              <w:t>11:8</w:t>
            </w:r>
          </w:p>
        </w:tc>
        <w:tc>
          <w:tcPr>
            <w:tcW w:type="dxa" w:w="1440"/>
          </w:tcPr>
          <w:p>
            <w:r>
              <w:t>4'b0</w:t>
            </w:r>
          </w:p>
        </w:tc>
        <w:tc>
          <w:tcPr>
            <w:tcW w:type="dxa" w:w="4320"/>
          </w:tcPr>
          <w:p>
            <w:r>
              <w:t>Minor revision of module implementation, starting at 0. Minor revision of module implementation, starting at 0. Software compatibility is expected between minor revisions.</w:t>
            </w:r>
          </w:p>
        </w:tc>
      </w:tr>
      <w:tr>
        <w:tc>
          <w:tcPr>
            <w:tcW w:type="dxa" w:w="2160"/>
          </w:tcPr>
          <w:p>
            <w:r>
              <w:t>MAJOR_REV</w:t>
            </w:r>
          </w:p>
        </w:tc>
        <w:tc>
          <w:tcPr>
            <w:tcW w:type="dxa" w:w="720"/>
          </w:tcPr>
          <w:p>
            <w:r>
              <w:t>rw</w:t>
            </w:r>
          </w:p>
        </w:tc>
        <w:tc>
          <w:tcPr>
            <w:tcW w:type="dxa" w:w="720"/>
          </w:tcPr>
          <w:p>
            <w:r>
              <w:t>15:12</w:t>
            </w:r>
          </w:p>
        </w:tc>
        <w:tc>
          <w:tcPr>
            <w:tcW w:type="dxa" w:w="1440"/>
          </w:tcPr>
          <w:p>
            <w:r>
              <w:t>4'b0</w:t>
            </w:r>
          </w:p>
        </w:tc>
        <w:tc>
          <w:tcPr>
            <w:tcW w:type="dxa" w:w="4320"/>
          </w:tcPr>
          <w:p>
            <w:r>
              <w:t>Major revision of module implementation, starting at 0. There may not be software compatibility between major revisions.</w:t>
            </w:r>
          </w:p>
        </w:tc>
      </w:tr>
      <w:tr>
        <w:tc>
          <w:tcPr>
            <w:tcW w:type="dxa" w:w="2160"/>
          </w:tcPr>
          <w:p>
            <w:r>
              <w:t>ID</w:t>
            </w:r>
          </w:p>
        </w:tc>
        <w:tc>
          <w:tcPr>
            <w:tcW w:type="dxa" w:w="720"/>
          </w:tcPr>
          <w:p>
            <w:r>
              <w:t>rw</w:t>
            </w:r>
          </w:p>
        </w:tc>
        <w:tc>
          <w:tcPr>
            <w:tcW w:type="dxa" w:w="720"/>
          </w:tcPr>
          <w:p>
            <w:r>
              <w:t>31:16</w:t>
            </w:r>
          </w:p>
        </w:tc>
        <w:tc>
          <w:tcPr>
            <w:tcW w:type="dxa" w:w="1440"/>
          </w:tcPr>
          <w:p>
            <w:r>
              <w:t>16'b0</w:t>
            </w:r>
          </w:p>
        </w:tc>
        <w:tc>
          <w:tcPr>
            <w:tcW w:type="dxa" w:w="4320"/>
          </w:tcPr>
          <w:p>
            <w:r>
              <w:t>Unique module identifier for this IP block.</w:t>
            </w:r>
          </w:p>
        </w:tc>
      </w:tr>
    </w:tbl>
    <w:p/>
    <w:p>
      <w:pPr>
        <w:pStyle w:val="Heading3"/>
      </w:pPr>
      <w:r>
        <w:t>FSP_SYS_CTRL</w:t>
      </w:r>
    </w:p>
    <w:p>
      <w:r>
        <w:t>Offset Address: 0x40088000</w:t>
      </w:r>
    </w:p>
    <w:p>
      <w:r>
        <w:t>FSP system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TE_ABORT</w:t>
            </w:r>
          </w:p>
        </w:tc>
        <w:tc>
          <w:tcPr>
            <w:tcW w:type="dxa" w:w="720"/>
          </w:tcPr>
          <w:p>
            <w:r>
              <w:t>rw</w:t>
            </w:r>
          </w:p>
        </w:tc>
        <w:tc>
          <w:tcPr>
            <w:tcW w:type="dxa" w:w="720"/>
          </w:tcPr>
          <w:p>
            <w:r>
              <w:t>0</w:t>
            </w:r>
          </w:p>
        </w:tc>
        <w:tc>
          <w:tcPr>
            <w:tcW w:type="dxa" w:w="1440"/>
          </w:tcPr>
          <w:p>
            <w:r>
              <w:t>1'b0</w:t>
            </w:r>
          </w:p>
        </w:tc>
        <w:tc>
          <w:tcPr>
            <w:tcW w:type="dxa" w:w="4320"/>
          </w:tcPr>
          <w:p>
            <w:r>
              <w:t>Transform Engine abort write 1 to abort</w:t>
            </w:r>
          </w:p>
        </w:tc>
      </w:tr>
      <w:tr>
        <w:tc>
          <w:tcPr>
            <w:tcW w:type="dxa" w:w="2160"/>
          </w:tcPr>
          <w:p>
            <w:r>
              <w:t>MOU_ABORT</w:t>
            </w:r>
          </w:p>
        </w:tc>
        <w:tc>
          <w:tcPr>
            <w:tcW w:type="dxa" w:w="720"/>
          </w:tcPr>
          <w:p>
            <w:r>
              <w:t>rw</w:t>
            </w:r>
          </w:p>
        </w:tc>
        <w:tc>
          <w:tcPr>
            <w:tcW w:type="dxa" w:w="720"/>
          </w:tcPr>
          <w:p>
            <w:r>
              <w:t>1</w:t>
            </w:r>
          </w:p>
        </w:tc>
        <w:tc>
          <w:tcPr>
            <w:tcW w:type="dxa" w:w="1440"/>
          </w:tcPr>
          <w:p>
            <w:r>
              <w:t>1'b0</w:t>
            </w:r>
          </w:p>
        </w:tc>
        <w:tc>
          <w:tcPr>
            <w:tcW w:type="dxa" w:w="4320"/>
          </w:tcPr>
          <w:p>
            <w:r>
              <w:t>Matrix Operation Unit abort write 1 to abort</w:t>
            </w:r>
          </w:p>
        </w:tc>
      </w:tr>
      <w:tr>
        <w:tc>
          <w:tcPr>
            <w:tcW w:type="dxa" w:w="2160"/>
          </w:tcPr>
          <w:p>
            <w:r>
              <w:t>SCF_ABORT</w:t>
            </w:r>
          </w:p>
        </w:tc>
        <w:tc>
          <w:tcPr>
            <w:tcW w:type="dxa" w:w="720"/>
          </w:tcPr>
          <w:p>
            <w:r>
              <w:t>rw</w:t>
            </w:r>
          </w:p>
        </w:tc>
        <w:tc>
          <w:tcPr>
            <w:tcW w:type="dxa" w:w="720"/>
          </w:tcPr>
          <w:p>
            <w:r>
              <w:t>2</w:t>
            </w:r>
          </w:p>
        </w:tc>
        <w:tc>
          <w:tcPr>
            <w:tcW w:type="dxa" w:w="1440"/>
          </w:tcPr>
          <w:p>
            <w:r>
              <w:t>1'b0</w:t>
            </w:r>
          </w:p>
        </w:tc>
        <w:tc>
          <w:tcPr>
            <w:tcW w:type="dxa" w:w="4320"/>
          </w:tcPr>
          <w:p>
            <w:r>
              <w:t>SE COR FIR abort write 1 to abort</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FSP_STATUS</w:t>
      </w:r>
    </w:p>
    <w:p>
      <w:r>
        <w:t>Offset Address: 0x40088004</w:t>
      </w:r>
    </w:p>
    <w:p>
      <w:r>
        <w:t>FSP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FPU0_BUSY</w:t>
            </w:r>
          </w:p>
        </w:tc>
        <w:tc>
          <w:tcPr>
            <w:tcW w:type="dxa" w:w="720"/>
          </w:tcPr>
          <w:p>
            <w:r>
              <w:t>rw</w:t>
            </w:r>
          </w:p>
        </w:tc>
        <w:tc>
          <w:tcPr>
            <w:tcW w:type="dxa" w:w="720"/>
          </w:tcPr>
          <w:p>
            <w:r>
              <w:t>0</w:t>
            </w:r>
          </w:p>
        </w:tc>
        <w:tc>
          <w:tcPr>
            <w:tcW w:type="dxa" w:w="1440"/>
          </w:tcPr>
          <w:p>
            <w:r>
              <w:t>1'b0</w:t>
            </w:r>
          </w:p>
        </w:tc>
        <w:tc>
          <w:tcPr>
            <w:tcW w:type="dxa" w:w="4320"/>
          </w:tcPr>
          <w:p>
            <w:r>
              <w:t>SE COR FIR is in processing busy</w:t>
            </w:r>
          </w:p>
        </w:tc>
      </w:tr>
      <w:tr>
        <w:tc>
          <w:tcPr>
            <w:tcW w:type="dxa" w:w="2160"/>
          </w:tcPr>
          <w:p>
            <w:r>
              <w:t>FPU1_BUSY</w:t>
            </w:r>
          </w:p>
        </w:tc>
        <w:tc>
          <w:tcPr>
            <w:tcW w:type="dxa" w:w="720"/>
          </w:tcPr>
          <w:p>
            <w:r>
              <w:t>rw</w:t>
            </w:r>
          </w:p>
        </w:tc>
        <w:tc>
          <w:tcPr>
            <w:tcW w:type="dxa" w:w="720"/>
          </w:tcPr>
          <w:p>
            <w:r>
              <w:t>1</w:t>
            </w:r>
          </w:p>
        </w:tc>
        <w:tc>
          <w:tcPr>
            <w:tcW w:type="dxa" w:w="1440"/>
          </w:tcPr>
          <w:p>
            <w:r>
              <w:t>1'b0</w:t>
            </w:r>
          </w:p>
        </w:tc>
        <w:tc>
          <w:tcPr>
            <w:tcW w:type="dxa" w:w="4320"/>
          </w:tcPr>
          <w:p>
            <w:r>
              <w:t>TE MOU is in processing busy</w:t>
            </w:r>
          </w:p>
        </w:tc>
      </w:tr>
      <w:tr>
        <w:tc>
          <w:tcPr>
            <w:tcW w:type="dxa" w:w="2160"/>
          </w:tcPr>
          <w:p>
            <w:r>
              <w:t>FIR_READY</w:t>
            </w:r>
          </w:p>
        </w:tc>
        <w:tc>
          <w:tcPr>
            <w:tcW w:type="dxa" w:w="720"/>
          </w:tcPr>
          <w:p>
            <w:r>
              <w:t>rw</w:t>
            </w:r>
          </w:p>
        </w:tc>
        <w:tc>
          <w:tcPr>
            <w:tcW w:type="dxa" w:w="720"/>
          </w:tcPr>
          <w:p>
            <w:r>
              <w:t>2</w:t>
            </w:r>
          </w:p>
        </w:tc>
        <w:tc>
          <w:tcPr>
            <w:tcW w:type="dxa" w:w="1440"/>
          </w:tcPr>
          <w:p>
            <w:r>
              <w:t>1'b0</w:t>
            </w:r>
          </w:p>
        </w:tc>
        <w:tc>
          <w:tcPr>
            <w:tcW w:type="dxa" w:w="4320"/>
          </w:tcPr>
          <w:p>
            <w:r>
              <w:t>FIR output buffer is not empty which is valid for read</w:t>
            </w:r>
          </w:p>
        </w:tc>
      </w:tr>
      <w:tr>
        <w:tc>
          <w:tcPr>
            <w:tcW w:type="dxa" w:w="2160"/>
          </w:tcPr>
          <w:p>
            <w:r>
              <w:t>Reserved</w:t>
            </w:r>
          </w:p>
        </w:tc>
        <w:tc>
          <w:tcPr>
            <w:tcW w:type="dxa" w:w="720"/>
          </w:tcPr>
          <w:p>
            <w:r>
              <w:t>rw</w:t>
            </w:r>
          </w:p>
        </w:tc>
        <w:tc>
          <w:tcPr>
            <w:tcW w:type="dxa" w:w="720"/>
          </w:tcPr>
          <w:p>
            <w:r>
              <w:t>31:3</w:t>
            </w:r>
          </w:p>
        </w:tc>
        <w:tc>
          <w:tcPr>
            <w:tcW w:type="dxa" w:w="1440"/>
          </w:tcPr>
          <w:p>
            <w:r>
              <w:t>29'b0</w:t>
            </w:r>
          </w:p>
        </w:tc>
        <w:tc>
          <w:tcPr>
            <w:tcW w:type="dxa" w:w="4320"/>
          </w:tcPr>
          <w:p>
            <w:r>
              <w:t>Reserved</w:t>
            </w:r>
          </w:p>
        </w:tc>
      </w:tr>
    </w:tbl>
    <w:p/>
    <w:p>
      <w:pPr>
        <w:pStyle w:val="Heading3"/>
      </w:pPr>
      <w:r>
        <w:t>FSP_INT</w:t>
      </w:r>
    </w:p>
    <w:p>
      <w:r>
        <w:t>Offset Address: 0x40088008</w:t>
      </w:r>
    </w:p>
    <w:p>
      <w:r>
        <w:t>FSP interrupt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TE_DONE_INT</w:t>
            </w:r>
          </w:p>
        </w:tc>
        <w:tc>
          <w:tcPr>
            <w:tcW w:type="dxa" w:w="720"/>
          </w:tcPr>
          <w:p>
            <w:r>
              <w:t>rw</w:t>
            </w:r>
          </w:p>
        </w:tc>
        <w:tc>
          <w:tcPr>
            <w:tcW w:type="dxa" w:w="720"/>
          </w:tcPr>
          <w:p>
            <w:r>
              <w:t>0</w:t>
            </w:r>
          </w:p>
        </w:tc>
        <w:tc>
          <w:tcPr>
            <w:tcW w:type="dxa" w:w="1440"/>
          </w:tcPr>
          <w:p>
            <w:r>
              <w:t>1'b0</w:t>
            </w:r>
          </w:p>
        </w:tc>
        <w:tc>
          <w:tcPr>
            <w:tcW w:type="dxa" w:w="4320"/>
          </w:tcPr>
          <w:p>
            <w:r>
              <w:t>Transform engine done interrupt</w:t>
            </w:r>
          </w:p>
        </w:tc>
      </w:tr>
      <w:tr>
        <w:tc>
          <w:tcPr>
            <w:tcW w:type="dxa" w:w="2160"/>
          </w:tcPr>
          <w:p>
            <w:r>
              <w:t>MOU_DONE_INT</w:t>
            </w:r>
          </w:p>
        </w:tc>
        <w:tc>
          <w:tcPr>
            <w:tcW w:type="dxa" w:w="720"/>
          </w:tcPr>
          <w:p>
            <w:r>
              <w:t>rw</w:t>
            </w:r>
          </w:p>
        </w:tc>
        <w:tc>
          <w:tcPr>
            <w:tcW w:type="dxa" w:w="720"/>
          </w:tcPr>
          <w:p>
            <w:r>
              <w:t>1</w:t>
            </w:r>
          </w:p>
        </w:tc>
        <w:tc>
          <w:tcPr>
            <w:tcW w:type="dxa" w:w="1440"/>
          </w:tcPr>
          <w:p>
            <w:r>
              <w:t>1'b0</w:t>
            </w:r>
          </w:p>
        </w:tc>
        <w:tc>
          <w:tcPr>
            <w:tcW w:type="dxa" w:w="4320"/>
          </w:tcPr>
          <w:p>
            <w:r>
              <w:t>Matrix operation unit done interrupt</w:t>
            </w:r>
          </w:p>
        </w:tc>
      </w:tr>
      <w:tr>
        <w:tc>
          <w:tcPr>
            <w:tcW w:type="dxa" w:w="2160"/>
          </w:tcPr>
          <w:p>
            <w:r>
              <w:t>SE_DONE_INT</w:t>
            </w:r>
          </w:p>
        </w:tc>
        <w:tc>
          <w:tcPr>
            <w:tcW w:type="dxa" w:w="720"/>
          </w:tcPr>
          <w:p>
            <w:r>
              <w:t>rw</w:t>
            </w:r>
          </w:p>
        </w:tc>
        <w:tc>
          <w:tcPr>
            <w:tcW w:type="dxa" w:w="720"/>
          </w:tcPr>
          <w:p>
            <w:r>
              <w:t>2</w:t>
            </w:r>
          </w:p>
        </w:tc>
        <w:tc>
          <w:tcPr>
            <w:tcW w:type="dxa" w:w="1440"/>
          </w:tcPr>
          <w:p>
            <w:r>
              <w:t>1'b0</w:t>
            </w:r>
          </w:p>
        </w:tc>
        <w:tc>
          <w:tcPr>
            <w:tcW w:type="dxa" w:w="4320"/>
          </w:tcPr>
          <w:p>
            <w:r>
              <w:t>Statistic engine done interrupt</w:t>
            </w:r>
          </w:p>
        </w:tc>
      </w:tr>
      <w:tr>
        <w:tc>
          <w:tcPr>
            <w:tcW w:type="dxa" w:w="2160"/>
          </w:tcPr>
          <w:p>
            <w:r>
              <w:t>COR_DONE_INT</w:t>
            </w:r>
          </w:p>
        </w:tc>
        <w:tc>
          <w:tcPr>
            <w:tcW w:type="dxa" w:w="720"/>
          </w:tcPr>
          <w:p>
            <w:r>
              <w:t>rw</w:t>
            </w:r>
          </w:p>
        </w:tc>
        <w:tc>
          <w:tcPr>
            <w:tcW w:type="dxa" w:w="720"/>
          </w:tcPr>
          <w:p>
            <w:r>
              <w:t>3</w:t>
            </w:r>
          </w:p>
        </w:tc>
        <w:tc>
          <w:tcPr>
            <w:tcW w:type="dxa" w:w="1440"/>
          </w:tcPr>
          <w:p>
            <w:r>
              <w:t>1'b0</w:t>
            </w:r>
          </w:p>
        </w:tc>
        <w:tc>
          <w:tcPr>
            <w:tcW w:type="dxa" w:w="4320"/>
          </w:tcPr>
          <w:p>
            <w:r>
              <w:t>Correlation done interrupt</w:t>
            </w:r>
          </w:p>
        </w:tc>
      </w:tr>
      <w:tr>
        <w:tc>
          <w:tcPr>
            <w:tcW w:type="dxa" w:w="2160"/>
          </w:tcPr>
          <w:p>
            <w:r>
              <w:t>Reserved</w:t>
            </w:r>
          </w:p>
        </w:tc>
        <w:tc>
          <w:tcPr>
            <w:tcW w:type="dxa" w:w="720"/>
          </w:tcPr>
          <w:p>
            <w:r>
              <w:t>rw</w:t>
            </w:r>
          </w:p>
        </w:tc>
        <w:tc>
          <w:tcPr>
            <w:tcW w:type="dxa" w:w="720"/>
          </w:tcPr>
          <w:p>
            <w:r>
              <w:t>7:4</w:t>
            </w:r>
          </w:p>
        </w:tc>
        <w:tc>
          <w:tcPr>
            <w:tcW w:type="dxa" w:w="1440"/>
          </w:tcPr>
          <w:p>
            <w:r>
              <w:t>4'b0</w:t>
            </w:r>
          </w:p>
        </w:tc>
        <w:tc>
          <w:tcPr>
            <w:tcW w:type="dxa" w:w="4320"/>
          </w:tcPr>
          <w:p>
            <w:r>
              <w:t>Reserved</w:t>
            </w:r>
          </w:p>
        </w:tc>
      </w:tr>
      <w:tr>
        <w:tc>
          <w:tcPr>
            <w:tcW w:type="dxa" w:w="2160"/>
          </w:tcPr>
          <w:p>
            <w:r>
              <w:t>FPU0_CALC_IN_ERR_INT</w:t>
            </w:r>
          </w:p>
        </w:tc>
        <w:tc>
          <w:tcPr>
            <w:tcW w:type="dxa" w:w="720"/>
          </w:tcPr>
          <w:p>
            <w:r>
              <w:t>rw</w:t>
            </w:r>
          </w:p>
        </w:tc>
        <w:tc>
          <w:tcPr>
            <w:tcW w:type="dxa" w:w="720"/>
          </w:tcPr>
          <w:p>
            <w:r>
              <w:t>8</w:t>
            </w:r>
          </w:p>
        </w:tc>
        <w:tc>
          <w:tcPr>
            <w:tcW w:type="dxa" w:w="1440"/>
          </w:tcPr>
          <w:p>
            <w:r>
              <w:t>1'b0</w:t>
            </w:r>
          </w:p>
        </w:tc>
        <w:tc>
          <w:tcPr>
            <w:tcW w:type="dxa" w:w="4320"/>
          </w:tcPr>
          <w:p>
            <w:r>
              <w:t>SE COR FIR calculation input data error interrupt</w:t>
            </w:r>
          </w:p>
        </w:tc>
      </w:tr>
      <w:tr>
        <w:tc>
          <w:tcPr>
            <w:tcW w:type="dxa" w:w="2160"/>
          </w:tcPr>
          <w:p>
            <w:r>
              <w:t>FPU0_CALC_OUT_ERR_INT</w:t>
            </w:r>
          </w:p>
        </w:tc>
        <w:tc>
          <w:tcPr>
            <w:tcW w:type="dxa" w:w="720"/>
          </w:tcPr>
          <w:p>
            <w:r>
              <w:t>rw</w:t>
            </w:r>
          </w:p>
        </w:tc>
        <w:tc>
          <w:tcPr>
            <w:tcW w:type="dxa" w:w="720"/>
          </w:tcPr>
          <w:p>
            <w:r>
              <w:t>9</w:t>
            </w:r>
          </w:p>
        </w:tc>
        <w:tc>
          <w:tcPr>
            <w:tcW w:type="dxa" w:w="1440"/>
          </w:tcPr>
          <w:p>
            <w:r>
              <w:t>1'b0</w:t>
            </w:r>
          </w:p>
        </w:tc>
        <w:tc>
          <w:tcPr>
            <w:tcW w:type="dxa" w:w="4320"/>
          </w:tcPr>
          <w:p>
            <w:r>
              <w:t>SE COR FIR calculation output data error interrupt</w:t>
            </w:r>
          </w:p>
        </w:tc>
      </w:tr>
      <w:tr>
        <w:tc>
          <w:tcPr>
            <w:tcW w:type="dxa" w:w="2160"/>
          </w:tcPr>
          <w:p>
            <w:r>
              <w:t>FPU0_DIN_OV_INT</w:t>
            </w:r>
          </w:p>
        </w:tc>
        <w:tc>
          <w:tcPr>
            <w:tcW w:type="dxa" w:w="720"/>
          </w:tcPr>
          <w:p>
            <w:r>
              <w:t>rw</w:t>
            </w:r>
          </w:p>
        </w:tc>
        <w:tc>
          <w:tcPr>
            <w:tcW w:type="dxa" w:w="720"/>
          </w:tcPr>
          <w:p>
            <w:r>
              <w:t>10</w:t>
            </w:r>
          </w:p>
        </w:tc>
        <w:tc>
          <w:tcPr>
            <w:tcW w:type="dxa" w:w="1440"/>
          </w:tcPr>
          <w:p>
            <w:r>
              <w:t>1'b0</w:t>
            </w:r>
          </w:p>
        </w:tc>
        <w:tc>
          <w:tcPr>
            <w:tcW w:type="dxa" w:w="4320"/>
          </w:tcPr>
          <w:p>
            <w:r>
              <w:t>SE COR FIR input data overflow interrupt (always 0)</w:t>
            </w:r>
          </w:p>
        </w:tc>
      </w:tr>
      <w:tr>
        <w:tc>
          <w:tcPr>
            <w:tcW w:type="dxa" w:w="2160"/>
          </w:tcPr>
          <w:p>
            <w:r>
              <w:t>FPU0_DOUT_OV_INT</w:t>
            </w:r>
          </w:p>
        </w:tc>
        <w:tc>
          <w:tcPr>
            <w:tcW w:type="dxa" w:w="720"/>
          </w:tcPr>
          <w:p>
            <w:r>
              <w:t>rw</w:t>
            </w:r>
          </w:p>
        </w:tc>
        <w:tc>
          <w:tcPr>
            <w:tcW w:type="dxa" w:w="720"/>
          </w:tcPr>
          <w:p>
            <w:r>
              <w:t>11</w:t>
            </w:r>
          </w:p>
        </w:tc>
        <w:tc>
          <w:tcPr>
            <w:tcW w:type="dxa" w:w="1440"/>
          </w:tcPr>
          <w:p>
            <w:r>
              <w:t>1'b0</w:t>
            </w:r>
          </w:p>
        </w:tc>
        <w:tc>
          <w:tcPr>
            <w:tcW w:type="dxa" w:w="4320"/>
          </w:tcPr>
          <w:p>
            <w:r>
              <w:t>SE COR FIR output data overflow interrupt</w:t>
            </w:r>
          </w:p>
        </w:tc>
      </w:tr>
      <w:tr>
        <w:tc>
          <w:tcPr>
            <w:tcW w:type="dxa" w:w="2160"/>
          </w:tcPr>
          <w:p>
            <w:r>
              <w:t>SINGULAR_INT</w:t>
            </w:r>
          </w:p>
        </w:tc>
        <w:tc>
          <w:tcPr>
            <w:tcW w:type="dxa" w:w="720"/>
          </w:tcPr>
          <w:p>
            <w:r>
              <w:t>rw</w:t>
            </w:r>
          </w:p>
        </w:tc>
        <w:tc>
          <w:tcPr>
            <w:tcW w:type="dxa" w:w="720"/>
          </w:tcPr>
          <w:p>
            <w:r>
              <w:t>12</w:t>
            </w:r>
          </w:p>
        </w:tc>
        <w:tc>
          <w:tcPr>
            <w:tcW w:type="dxa" w:w="1440"/>
          </w:tcPr>
          <w:p>
            <w:r>
              <w:t>1'b0</w:t>
            </w:r>
          </w:p>
        </w:tc>
        <w:tc>
          <w:tcPr>
            <w:tcW w:type="dxa" w:w="4320"/>
          </w:tcPr>
          <w:p>
            <w:r>
              <w:t>MOU singular interrupt</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FPU1_CALC_IN_ERR_INT</w:t>
            </w:r>
          </w:p>
        </w:tc>
        <w:tc>
          <w:tcPr>
            <w:tcW w:type="dxa" w:w="720"/>
          </w:tcPr>
          <w:p>
            <w:r>
              <w:t>rw</w:t>
            </w:r>
          </w:p>
        </w:tc>
        <w:tc>
          <w:tcPr>
            <w:tcW w:type="dxa" w:w="720"/>
          </w:tcPr>
          <w:p>
            <w:r>
              <w:t>16</w:t>
            </w:r>
          </w:p>
        </w:tc>
        <w:tc>
          <w:tcPr>
            <w:tcW w:type="dxa" w:w="1440"/>
          </w:tcPr>
          <w:p>
            <w:r>
              <w:t>1'b0</w:t>
            </w:r>
          </w:p>
        </w:tc>
        <w:tc>
          <w:tcPr>
            <w:tcW w:type="dxa" w:w="4320"/>
          </w:tcPr>
          <w:p>
            <w:r>
              <w:t>MOU TE calculation input data error interrupt</w:t>
            </w:r>
          </w:p>
        </w:tc>
      </w:tr>
      <w:tr>
        <w:tc>
          <w:tcPr>
            <w:tcW w:type="dxa" w:w="2160"/>
          </w:tcPr>
          <w:p>
            <w:r>
              <w:t>FPU1_CALC_OUT_ERR_INT</w:t>
            </w:r>
          </w:p>
        </w:tc>
        <w:tc>
          <w:tcPr>
            <w:tcW w:type="dxa" w:w="720"/>
          </w:tcPr>
          <w:p>
            <w:r>
              <w:t>rw</w:t>
            </w:r>
          </w:p>
        </w:tc>
        <w:tc>
          <w:tcPr>
            <w:tcW w:type="dxa" w:w="720"/>
          </w:tcPr>
          <w:p>
            <w:r>
              <w:t>17</w:t>
            </w:r>
          </w:p>
        </w:tc>
        <w:tc>
          <w:tcPr>
            <w:tcW w:type="dxa" w:w="1440"/>
          </w:tcPr>
          <w:p>
            <w:r>
              <w:t>1'b0</w:t>
            </w:r>
          </w:p>
        </w:tc>
        <w:tc>
          <w:tcPr>
            <w:tcW w:type="dxa" w:w="4320"/>
          </w:tcPr>
          <w:p>
            <w:r>
              <w:t>MOU TE calculation output data error interrupt</w:t>
            </w:r>
          </w:p>
        </w:tc>
      </w:tr>
      <w:tr>
        <w:tc>
          <w:tcPr>
            <w:tcW w:type="dxa" w:w="2160"/>
          </w:tcPr>
          <w:p>
            <w:r>
              <w:t>FPU1_DIN_OV_INT</w:t>
            </w:r>
          </w:p>
        </w:tc>
        <w:tc>
          <w:tcPr>
            <w:tcW w:type="dxa" w:w="720"/>
          </w:tcPr>
          <w:p>
            <w:r>
              <w:t>rw</w:t>
            </w:r>
          </w:p>
        </w:tc>
        <w:tc>
          <w:tcPr>
            <w:tcW w:type="dxa" w:w="720"/>
          </w:tcPr>
          <w:p>
            <w:r>
              <w:t>18</w:t>
            </w:r>
          </w:p>
        </w:tc>
        <w:tc>
          <w:tcPr>
            <w:tcW w:type="dxa" w:w="1440"/>
          </w:tcPr>
          <w:p>
            <w:r>
              <w:t>1'b0</w:t>
            </w:r>
          </w:p>
        </w:tc>
        <w:tc>
          <w:tcPr>
            <w:tcW w:type="dxa" w:w="4320"/>
          </w:tcPr>
          <w:p>
            <w:r>
              <w:t>MOU TE input data overflow interrupt</w:t>
            </w:r>
          </w:p>
        </w:tc>
      </w:tr>
      <w:tr>
        <w:tc>
          <w:tcPr>
            <w:tcW w:type="dxa" w:w="2160"/>
          </w:tcPr>
          <w:p>
            <w:r>
              <w:t>FPU1_DOUT_OV_INT</w:t>
            </w:r>
          </w:p>
        </w:tc>
        <w:tc>
          <w:tcPr>
            <w:tcW w:type="dxa" w:w="720"/>
          </w:tcPr>
          <w:p>
            <w:r>
              <w:t>rw</w:t>
            </w:r>
          </w:p>
        </w:tc>
        <w:tc>
          <w:tcPr>
            <w:tcW w:type="dxa" w:w="720"/>
          </w:tcPr>
          <w:p>
            <w:r>
              <w:t>19</w:t>
            </w:r>
          </w:p>
        </w:tc>
        <w:tc>
          <w:tcPr>
            <w:tcW w:type="dxa" w:w="1440"/>
          </w:tcPr>
          <w:p>
            <w:r>
              <w:t>1'b0</w:t>
            </w:r>
          </w:p>
        </w:tc>
        <w:tc>
          <w:tcPr>
            <w:tcW w:type="dxa" w:w="4320"/>
          </w:tcPr>
          <w:p>
            <w:r>
              <w:t>MOU TE output data overflow interrupt</w:t>
            </w:r>
          </w:p>
        </w:tc>
      </w:tr>
      <w:tr>
        <w:tc>
          <w:tcPr>
            <w:tcW w:type="dxa" w:w="2160"/>
          </w:tcPr>
          <w:p>
            <w:r>
              <w:t>FINV_DIN_ERR_INT</w:t>
            </w:r>
          </w:p>
        </w:tc>
        <w:tc>
          <w:tcPr>
            <w:tcW w:type="dxa" w:w="720"/>
          </w:tcPr>
          <w:p>
            <w:r>
              <w:t>rw</w:t>
            </w:r>
          </w:p>
        </w:tc>
        <w:tc>
          <w:tcPr>
            <w:tcW w:type="dxa" w:w="720"/>
          </w:tcPr>
          <w:p>
            <w:r>
              <w:t>20</w:t>
            </w:r>
          </w:p>
        </w:tc>
        <w:tc>
          <w:tcPr>
            <w:tcW w:type="dxa" w:w="1440"/>
          </w:tcPr>
          <w:p>
            <w:r>
              <w:t>1'b0</w:t>
            </w:r>
          </w:p>
        </w:tc>
        <w:tc>
          <w:tcPr>
            <w:tcW w:type="dxa" w:w="4320"/>
          </w:tcPr>
          <w:p>
            <w:r>
              <w:t>FINV input data is inf or nan</w:t>
            </w:r>
          </w:p>
        </w:tc>
      </w:tr>
      <w:tr>
        <w:tc>
          <w:tcPr>
            <w:tcW w:type="dxa" w:w="2160"/>
          </w:tcPr>
          <w:p>
            <w:r>
              <w:t>FINV_DOUT_OV_INT</w:t>
            </w:r>
          </w:p>
        </w:tc>
        <w:tc>
          <w:tcPr>
            <w:tcW w:type="dxa" w:w="720"/>
          </w:tcPr>
          <w:p>
            <w:r>
              <w:t>rw</w:t>
            </w:r>
          </w:p>
        </w:tc>
        <w:tc>
          <w:tcPr>
            <w:tcW w:type="dxa" w:w="720"/>
          </w:tcPr>
          <w:p>
            <w:r>
              <w:t>21</w:t>
            </w:r>
          </w:p>
        </w:tc>
        <w:tc>
          <w:tcPr>
            <w:tcW w:type="dxa" w:w="1440"/>
          </w:tcPr>
          <w:p>
            <w:r>
              <w:t>1'b0</w:t>
            </w:r>
          </w:p>
        </w:tc>
        <w:tc>
          <w:tcPr>
            <w:tcW w:type="dxa" w:w="4320"/>
          </w:tcPr>
          <w:p>
            <w:r>
              <w:t>FINV output data overflow</w:t>
            </w:r>
          </w:p>
        </w:tc>
      </w:tr>
      <w:tr>
        <w:tc>
          <w:tcPr>
            <w:tcW w:type="dxa" w:w="2160"/>
          </w:tcPr>
          <w:p>
            <w:r>
              <w:t>FINV_ZERO_INT</w:t>
            </w:r>
          </w:p>
        </w:tc>
        <w:tc>
          <w:tcPr>
            <w:tcW w:type="dxa" w:w="720"/>
          </w:tcPr>
          <w:p>
            <w:r>
              <w:t>rw</w:t>
            </w:r>
          </w:p>
        </w:tc>
        <w:tc>
          <w:tcPr>
            <w:tcW w:type="dxa" w:w="720"/>
          </w:tcPr>
          <w:p>
            <w:r>
              <w:t>22</w:t>
            </w:r>
          </w:p>
        </w:tc>
        <w:tc>
          <w:tcPr>
            <w:tcW w:type="dxa" w:w="1440"/>
          </w:tcPr>
          <w:p>
            <w:r>
              <w:t>1'b0</w:t>
            </w:r>
          </w:p>
        </w:tc>
        <w:tc>
          <w:tcPr>
            <w:tcW w:type="dxa" w:w="4320"/>
          </w:tcPr>
          <w:p>
            <w:r>
              <w:t>FINV input data is zero</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CORDIC_DIN_ERR</w:t>
            </w:r>
          </w:p>
        </w:tc>
        <w:tc>
          <w:tcPr>
            <w:tcW w:type="dxa" w:w="720"/>
          </w:tcPr>
          <w:p>
            <w:r>
              <w:t>rw</w:t>
            </w:r>
          </w:p>
        </w:tc>
        <w:tc>
          <w:tcPr>
            <w:tcW w:type="dxa" w:w="720"/>
          </w:tcPr>
          <w:p>
            <w:r>
              <w:t>24</w:t>
            </w:r>
          </w:p>
        </w:tc>
        <w:tc>
          <w:tcPr>
            <w:tcW w:type="dxa" w:w="1440"/>
          </w:tcPr>
          <w:p>
            <w:r>
              <w:t>1'b0</w:t>
            </w:r>
          </w:p>
        </w:tc>
        <w:tc>
          <w:tcPr>
            <w:tcW w:type="dxa" w:w="4320"/>
          </w:tcPr>
          <w:p>
            <w:r>
              <w:t>CORDIC input data error interrupt</w:t>
            </w:r>
          </w:p>
        </w:tc>
      </w:tr>
      <w:tr>
        <w:tc>
          <w:tcPr>
            <w:tcW w:type="dxa" w:w="2160"/>
          </w:tcPr>
          <w:p>
            <w:r>
              <w:t>CORDIC_DOUT_ERR_INT</w:t>
            </w:r>
          </w:p>
        </w:tc>
        <w:tc>
          <w:tcPr>
            <w:tcW w:type="dxa" w:w="720"/>
          </w:tcPr>
          <w:p>
            <w:r>
              <w:t>rw</w:t>
            </w:r>
          </w:p>
        </w:tc>
        <w:tc>
          <w:tcPr>
            <w:tcW w:type="dxa" w:w="720"/>
          </w:tcPr>
          <w:p>
            <w:r>
              <w:t>25</w:t>
            </w:r>
          </w:p>
        </w:tc>
        <w:tc>
          <w:tcPr>
            <w:tcW w:type="dxa" w:w="1440"/>
          </w:tcPr>
          <w:p>
            <w:r>
              <w:t>1'b0</w:t>
            </w:r>
          </w:p>
        </w:tc>
        <w:tc>
          <w:tcPr>
            <w:tcW w:type="dxa" w:w="4320"/>
          </w:tcPr>
          <w:p>
            <w:r>
              <w:t>CORDIC output data error interrupt</w:t>
            </w:r>
          </w:p>
        </w:tc>
      </w:tr>
      <w:tr>
        <w:tc>
          <w:tcPr>
            <w:tcW w:type="dxa" w:w="2160"/>
          </w:tcPr>
          <w:p>
            <w:r>
              <w:t>CORDIC_CALC_ERR_INT</w:t>
            </w:r>
          </w:p>
        </w:tc>
        <w:tc>
          <w:tcPr>
            <w:tcW w:type="dxa" w:w="720"/>
          </w:tcPr>
          <w:p>
            <w:r>
              <w:t>rw</w:t>
            </w:r>
          </w:p>
        </w:tc>
        <w:tc>
          <w:tcPr>
            <w:tcW w:type="dxa" w:w="720"/>
          </w:tcPr>
          <w:p>
            <w:r>
              <w:t>26</w:t>
            </w:r>
          </w:p>
        </w:tc>
        <w:tc>
          <w:tcPr>
            <w:tcW w:type="dxa" w:w="1440"/>
          </w:tcPr>
          <w:p>
            <w:r>
              <w:t>1'b0</w:t>
            </w:r>
          </w:p>
        </w:tc>
        <w:tc>
          <w:tcPr>
            <w:tcW w:type="dxa" w:w="4320"/>
          </w:tcPr>
          <w:p>
            <w:r>
              <w:t>CORDIC calculation error interrupt</w:t>
            </w:r>
          </w:p>
        </w:tc>
      </w:tr>
      <w:tr>
        <w:tc>
          <w:tcPr>
            <w:tcW w:type="dxa" w:w="2160"/>
          </w:tcPr>
          <w:p>
            <w:r>
              <w:t>Reserved</w:t>
            </w:r>
          </w:p>
        </w:tc>
        <w:tc>
          <w:tcPr>
            <w:tcW w:type="dxa" w:w="720"/>
          </w:tcPr>
          <w:p>
            <w:r>
              <w:t>rw</w:t>
            </w:r>
          </w:p>
        </w:tc>
        <w:tc>
          <w:tcPr>
            <w:tcW w:type="dxa" w:w="720"/>
          </w:tcPr>
          <w:p>
            <w:r>
              <w:t>30:27</w:t>
            </w:r>
          </w:p>
        </w:tc>
        <w:tc>
          <w:tcPr>
            <w:tcW w:type="dxa" w:w="1440"/>
          </w:tcPr>
          <w:p>
            <w:r>
              <w:t>4'b0</w:t>
            </w:r>
          </w:p>
        </w:tc>
        <w:tc>
          <w:tcPr>
            <w:tcW w:type="dxa" w:w="4320"/>
          </w:tcPr>
          <w:p>
            <w:r>
              <w:t>Reserved</w:t>
            </w:r>
          </w:p>
        </w:tc>
      </w:tr>
      <w:tr>
        <w:tc>
          <w:tcPr>
            <w:tcW w:type="dxa" w:w="2160"/>
          </w:tcPr>
          <w:p>
            <w:r>
              <w:t>FSP_INT</w:t>
            </w:r>
          </w:p>
        </w:tc>
        <w:tc>
          <w:tcPr>
            <w:tcW w:type="dxa" w:w="720"/>
          </w:tcPr>
          <w:p>
            <w:r>
              <w:t>rw</w:t>
            </w:r>
          </w:p>
        </w:tc>
        <w:tc>
          <w:tcPr>
            <w:tcW w:type="dxa" w:w="720"/>
          </w:tcPr>
          <w:p>
            <w:r>
              <w:t>31</w:t>
            </w:r>
          </w:p>
        </w:tc>
        <w:tc>
          <w:tcPr>
            <w:tcW w:type="dxa" w:w="1440"/>
          </w:tcPr>
          <w:p>
            <w:r>
              <w:t>1'b0</w:t>
            </w:r>
          </w:p>
        </w:tc>
        <w:tc>
          <w:tcPr>
            <w:tcW w:type="dxa" w:w="4320"/>
          </w:tcPr>
          <w:p>
            <w:r>
              <w:t>Or signal of all FSP function interrupt in this register</w:t>
            </w:r>
          </w:p>
        </w:tc>
      </w:tr>
    </w:tbl>
    <w:p/>
    <w:p>
      <w:pPr>
        <w:pStyle w:val="Heading3"/>
      </w:pPr>
      <w:r>
        <w:t>FSP_INTEN</w:t>
      </w:r>
    </w:p>
    <w:p>
      <w:r>
        <w:t>Offset Address: 0x4008800c</w:t>
      </w:r>
    </w:p>
    <w:p>
      <w:r>
        <w:t>FSP interrupt enable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TE_DONE_INTEN</w:t>
            </w:r>
          </w:p>
        </w:tc>
        <w:tc>
          <w:tcPr>
            <w:tcW w:type="dxa" w:w="720"/>
          </w:tcPr>
          <w:p>
            <w:r>
              <w:t>rw</w:t>
            </w:r>
          </w:p>
        </w:tc>
        <w:tc>
          <w:tcPr>
            <w:tcW w:type="dxa" w:w="720"/>
          </w:tcPr>
          <w:p>
            <w:r>
              <w:t>0</w:t>
            </w:r>
          </w:p>
        </w:tc>
        <w:tc>
          <w:tcPr>
            <w:tcW w:type="dxa" w:w="1440"/>
          </w:tcPr>
          <w:p>
            <w:r>
              <w:t>1'b0</w:t>
            </w:r>
          </w:p>
        </w:tc>
        <w:tc>
          <w:tcPr>
            <w:tcW w:type="dxa" w:w="4320"/>
          </w:tcPr>
          <w:p>
            <w:r>
              <w:t>Transform engine done interrupt enable</w:t>
            </w:r>
          </w:p>
        </w:tc>
      </w:tr>
      <w:tr>
        <w:tc>
          <w:tcPr>
            <w:tcW w:type="dxa" w:w="2160"/>
          </w:tcPr>
          <w:p>
            <w:r>
              <w:t>MOU_DONE_INTEN</w:t>
            </w:r>
          </w:p>
        </w:tc>
        <w:tc>
          <w:tcPr>
            <w:tcW w:type="dxa" w:w="720"/>
          </w:tcPr>
          <w:p>
            <w:r>
              <w:t>rw</w:t>
            </w:r>
          </w:p>
        </w:tc>
        <w:tc>
          <w:tcPr>
            <w:tcW w:type="dxa" w:w="720"/>
          </w:tcPr>
          <w:p>
            <w:r>
              <w:t>1</w:t>
            </w:r>
          </w:p>
        </w:tc>
        <w:tc>
          <w:tcPr>
            <w:tcW w:type="dxa" w:w="1440"/>
          </w:tcPr>
          <w:p>
            <w:r>
              <w:t>1'b0</w:t>
            </w:r>
          </w:p>
        </w:tc>
        <w:tc>
          <w:tcPr>
            <w:tcW w:type="dxa" w:w="4320"/>
          </w:tcPr>
          <w:p>
            <w:r>
              <w:t>Matrix operation unit done interrupt enable</w:t>
            </w:r>
          </w:p>
        </w:tc>
      </w:tr>
      <w:tr>
        <w:tc>
          <w:tcPr>
            <w:tcW w:type="dxa" w:w="2160"/>
          </w:tcPr>
          <w:p>
            <w:r>
              <w:t>SE_DONE_INTEN</w:t>
            </w:r>
          </w:p>
        </w:tc>
        <w:tc>
          <w:tcPr>
            <w:tcW w:type="dxa" w:w="720"/>
          </w:tcPr>
          <w:p>
            <w:r>
              <w:t>rw</w:t>
            </w:r>
          </w:p>
        </w:tc>
        <w:tc>
          <w:tcPr>
            <w:tcW w:type="dxa" w:w="720"/>
          </w:tcPr>
          <w:p>
            <w:r>
              <w:t>2</w:t>
            </w:r>
          </w:p>
        </w:tc>
        <w:tc>
          <w:tcPr>
            <w:tcW w:type="dxa" w:w="1440"/>
          </w:tcPr>
          <w:p>
            <w:r>
              <w:t>1'b0</w:t>
            </w:r>
          </w:p>
        </w:tc>
        <w:tc>
          <w:tcPr>
            <w:tcW w:type="dxa" w:w="4320"/>
          </w:tcPr>
          <w:p>
            <w:r>
              <w:t>Statistic engine done interrupt enable</w:t>
            </w:r>
          </w:p>
        </w:tc>
      </w:tr>
      <w:tr>
        <w:tc>
          <w:tcPr>
            <w:tcW w:type="dxa" w:w="2160"/>
          </w:tcPr>
          <w:p>
            <w:r>
              <w:t>COR_DONE_INTEN</w:t>
            </w:r>
          </w:p>
        </w:tc>
        <w:tc>
          <w:tcPr>
            <w:tcW w:type="dxa" w:w="720"/>
          </w:tcPr>
          <w:p>
            <w:r>
              <w:t>rw</w:t>
            </w:r>
          </w:p>
        </w:tc>
        <w:tc>
          <w:tcPr>
            <w:tcW w:type="dxa" w:w="720"/>
          </w:tcPr>
          <w:p>
            <w:r>
              <w:t>3</w:t>
            </w:r>
          </w:p>
        </w:tc>
        <w:tc>
          <w:tcPr>
            <w:tcW w:type="dxa" w:w="1440"/>
          </w:tcPr>
          <w:p>
            <w:r>
              <w:t>1'b0</w:t>
            </w:r>
          </w:p>
        </w:tc>
        <w:tc>
          <w:tcPr>
            <w:tcW w:type="dxa" w:w="4320"/>
          </w:tcPr>
          <w:p>
            <w:r>
              <w:t>Correlation done interrupt enable</w:t>
            </w:r>
          </w:p>
        </w:tc>
      </w:tr>
      <w:tr>
        <w:tc>
          <w:tcPr>
            <w:tcW w:type="dxa" w:w="2160"/>
          </w:tcPr>
          <w:p>
            <w:r>
              <w:t>Reserved</w:t>
            </w:r>
          </w:p>
        </w:tc>
        <w:tc>
          <w:tcPr>
            <w:tcW w:type="dxa" w:w="720"/>
          </w:tcPr>
          <w:p>
            <w:r>
              <w:t>rw</w:t>
            </w:r>
          </w:p>
        </w:tc>
        <w:tc>
          <w:tcPr>
            <w:tcW w:type="dxa" w:w="720"/>
          </w:tcPr>
          <w:p>
            <w:r>
              <w:t>7:4</w:t>
            </w:r>
          </w:p>
        </w:tc>
        <w:tc>
          <w:tcPr>
            <w:tcW w:type="dxa" w:w="1440"/>
          </w:tcPr>
          <w:p>
            <w:r>
              <w:t>4'b0</w:t>
            </w:r>
          </w:p>
        </w:tc>
        <w:tc>
          <w:tcPr>
            <w:tcW w:type="dxa" w:w="4320"/>
          </w:tcPr>
          <w:p>
            <w:r>
              <w:t>Reserved</w:t>
            </w:r>
          </w:p>
        </w:tc>
      </w:tr>
      <w:tr>
        <w:tc>
          <w:tcPr>
            <w:tcW w:type="dxa" w:w="2160"/>
          </w:tcPr>
          <w:p>
            <w:r>
              <w:t>FPU0_CALC_IN_ERR_INTEN</w:t>
            </w:r>
          </w:p>
        </w:tc>
        <w:tc>
          <w:tcPr>
            <w:tcW w:type="dxa" w:w="720"/>
          </w:tcPr>
          <w:p>
            <w:r>
              <w:t>rw</w:t>
            </w:r>
          </w:p>
        </w:tc>
        <w:tc>
          <w:tcPr>
            <w:tcW w:type="dxa" w:w="720"/>
          </w:tcPr>
          <w:p>
            <w:r>
              <w:t>8</w:t>
            </w:r>
          </w:p>
        </w:tc>
        <w:tc>
          <w:tcPr>
            <w:tcW w:type="dxa" w:w="1440"/>
          </w:tcPr>
          <w:p>
            <w:r>
              <w:t>1'b0</w:t>
            </w:r>
          </w:p>
        </w:tc>
        <w:tc>
          <w:tcPr>
            <w:tcW w:type="dxa" w:w="4320"/>
          </w:tcPr>
          <w:p>
            <w:r>
              <w:t>SE COR FIR calculation input data error interrupt enable</w:t>
            </w:r>
          </w:p>
        </w:tc>
      </w:tr>
      <w:tr>
        <w:tc>
          <w:tcPr>
            <w:tcW w:type="dxa" w:w="2160"/>
          </w:tcPr>
          <w:p>
            <w:r>
              <w:t>FPU0_CALC_OUT_ERR_INTEN</w:t>
            </w:r>
          </w:p>
        </w:tc>
        <w:tc>
          <w:tcPr>
            <w:tcW w:type="dxa" w:w="720"/>
          </w:tcPr>
          <w:p>
            <w:r>
              <w:t>rw</w:t>
            </w:r>
          </w:p>
        </w:tc>
        <w:tc>
          <w:tcPr>
            <w:tcW w:type="dxa" w:w="720"/>
          </w:tcPr>
          <w:p>
            <w:r>
              <w:t>9</w:t>
            </w:r>
          </w:p>
        </w:tc>
        <w:tc>
          <w:tcPr>
            <w:tcW w:type="dxa" w:w="1440"/>
          </w:tcPr>
          <w:p>
            <w:r>
              <w:t>1'b0</w:t>
            </w:r>
          </w:p>
        </w:tc>
        <w:tc>
          <w:tcPr>
            <w:tcW w:type="dxa" w:w="4320"/>
          </w:tcPr>
          <w:p>
            <w:r>
              <w:t>SE COR FIR calculation output data error interrupt enable</w:t>
            </w:r>
          </w:p>
        </w:tc>
      </w:tr>
      <w:tr>
        <w:tc>
          <w:tcPr>
            <w:tcW w:type="dxa" w:w="2160"/>
          </w:tcPr>
          <w:p>
            <w:r>
              <w:t>FPU0_DIN_OV_INTEN</w:t>
            </w:r>
          </w:p>
        </w:tc>
        <w:tc>
          <w:tcPr>
            <w:tcW w:type="dxa" w:w="720"/>
          </w:tcPr>
          <w:p>
            <w:r>
              <w:t>rw</w:t>
            </w:r>
          </w:p>
        </w:tc>
        <w:tc>
          <w:tcPr>
            <w:tcW w:type="dxa" w:w="720"/>
          </w:tcPr>
          <w:p>
            <w:r>
              <w:t>10</w:t>
            </w:r>
          </w:p>
        </w:tc>
        <w:tc>
          <w:tcPr>
            <w:tcW w:type="dxa" w:w="1440"/>
          </w:tcPr>
          <w:p>
            <w:r>
              <w:t>1'b0</w:t>
            </w:r>
          </w:p>
        </w:tc>
        <w:tc>
          <w:tcPr>
            <w:tcW w:type="dxa" w:w="4320"/>
          </w:tcPr>
          <w:p>
            <w:r>
              <w:t>SE COR FIR input data overflow interrupt enable</w:t>
            </w:r>
          </w:p>
        </w:tc>
      </w:tr>
      <w:tr>
        <w:tc>
          <w:tcPr>
            <w:tcW w:type="dxa" w:w="2160"/>
          </w:tcPr>
          <w:p>
            <w:r>
              <w:t>FPU0_DOUT_OV_INTEN</w:t>
            </w:r>
          </w:p>
        </w:tc>
        <w:tc>
          <w:tcPr>
            <w:tcW w:type="dxa" w:w="720"/>
          </w:tcPr>
          <w:p>
            <w:r>
              <w:t>rw</w:t>
            </w:r>
          </w:p>
        </w:tc>
        <w:tc>
          <w:tcPr>
            <w:tcW w:type="dxa" w:w="720"/>
          </w:tcPr>
          <w:p>
            <w:r>
              <w:t>11</w:t>
            </w:r>
          </w:p>
        </w:tc>
        <w:tc>
          <w:tcPr>
            <w:tcW w:type="dxa" w:w="1440"/>
          </w:tcPr>
          <w:p>
            <w:r>
              <w:t>1'b0</w:t>
            </w:r>
          </w:p>
        </w:tc>
        <w:tc>
          <w:tcPr>
            <w:tcW w:type="dxa" w:w="4320"/>
          </w:tcPr>
          <w:p>
            <w:r>
              <w:t>SE COR FIR output data overflow interrupt enable</w:t>
            </w:r>
          </w:p>
        </w:tc>
      </w:tr>
      <w:tr>
        <w:tc>
          <w:tcPr>
            <w:tcW w:type="dxa" w:w="2160"/>
          </w:tcPr>
          <w:p>
            <w:r>
              <w:t>SINGULAR_INTEN</w:t>
            </w:r>
          </w:p>
        </w:tc>
        <w:tc>
          <w:tcPr>
            <w:tcW w:type="dxa" w:w="720"/>
          </w:tcPr>
          <w:p>
            <w:r>
              <w:t>rw</w:t>
            </w:r>
          </w:p>
        </w:tc>
        <w:tc>
          <w:tcPr>
            <w:tcW w:type="dxa" w:w="720"/>
          </w:tcPr>
          <w:p>
            <w:r>
              <w:t>12</w:t>
            </w:r>
          </w:p>
        </w:tc>
        <w:tc>
          <w:tcPr>
            <w:tcW w:type="dxa" w:w="1440"/>
          </w:tcPr>
          <w:p>
            <w:r>
              <w:t>1'b0</w:t>
            </w:r>
          </w:p>
        </w:tc>
        <w:tc>
          <w:tcPr>
            <w:tcW w:type="dxa" w:w="4320"/>
          </w:tcPr>
          <w:p>
            <w:r>
              <w:t>MOU singular interrupt enable</w:t>
            </w:r>
          </w:p>
        </w:tc>
      </w:tr>
      <w:tr>
        <w:tc>
          <w:tcPr>
            <w:tcW w:type="dxa" w:w="2160"/>
          </w:tcPr>
          <w:p>
            <w:r>
              <w:t>Reserved</w:t>
            </w:r>
          </w:p>
        </w:tc>
        <w:tc>
          <w:tcPr>
            <w:tcW w:type="dxa" w:w="720"/>
          </w:tcPr>
          <w:p>
            <w:r>
              <w:t>rw</w:t>
            </w:r>
          </w:p>
        </w:tc>
        <w:tc>
          <w:tcPr>
            <w:tcW w:type="dxa" w:w="720"/>
          </w:tcPr>
          <w:p>
            <w:r>
              <w:t>15:13</w:t>
            </w:r>
          </w:p>
        </w:tc>
        <w:tc>
          <w:tcPr>
            <w:tcW w:type="dxa" w:w="1440"/>
          </w:tcPr>
          <w:p>
            <w:r>
              <w:t>3'b0</w:t>
            </w:r>
          </w:p>
        </w:tc>
        <w:tc>
          <w:tcPr>
            <w:tcW w:type="dxa" w:w="4320"/>
          </w:tcPr>
          <w:p>
            <w:r>
              <w:t>Reserved</w:t>
            </w:r>
          </w:p>
        </w:tc>
      </w:tr>
      <w:tr>
        <w:tc>
          <w:tcPr>
            <w:tcW w:type="dxa" w:w="2160"/>
          </w:tcPr>
          <w:p>
            <w:r>
              <w:t>FPU1_CALC_IN_ERR_INTEN</w:t>
            </w:r>
          </w:p>
        </w:tc>
        <w:tc>
          <w:tcPr>
            <w:tcW w:type="dxa" w:w="720"/>
          </w:tcPr>
          <w:p>
            <w:r>
              <w:t>rw</w:t>
            </w:r>
          </w:p>
        </w:tc>
        <w:tc>
          <w:tcPr>
            <w:tcW w:type="dxa" w:w="720"/>
          </w:tcPr>
          <w:p>
            <w:r>
              <w:t>16</w:t>
            </w:r>
          </w:p>
        </w:tc>
        <w:tc>
          <w:tcPr>
            <w:tcW w:type="dxa" w:w="1440"/>
          </w:tcPr>
          <w:p>
            <w:r>
              <w:t>1'b0</w:t>
            </w:r>
          </w:p>
        </w:tc>
        <w:tc>
          <w:tcPr>
            <w:tcW w:type="dxa" w:w="4320"/>
          </w:tcPr>
          <w:p>
            <w:r>
              <w:t>MOU TE calculation input data error interrupt enable</w:t>
            </w:r>
          </w:p>
        </w:tc>
      </w:tr>
      <w:tr>
        <w:tc>
          <w:tcPr>
            <w:tcW w:type="dxa" w:w="2160"/>
          </w:tcPr>
          <w:p>
            <w:r>
              <w:t>FPU1_CALC_OUT_ERR_INTEN</w:t>
            </w:r>
          </w:p>
        </w:tc>
        <w:tc>
          <w:tcPr>
            <w:tcW w:type="dxa" w:w="720"/>
          </w:tcPr>
          <w:p>
            <w:r>
              <w:t>rw</w:t>
            </w:r>
          </w:p>
        </w:tc>
        <w:tc>
          <w:tcPr>
            <w:tcW w:type="dxa" w:w="720"/>
          </w:tcPr>
          <w:p>
            <w:r>
              <w:t>17</w:t>
            </w:r>
          </w:p>
        </w:tc>
        <w:tc>
          <w:tcPr>
            <w:tcW w:type="dxa" w:w="1440"/>
          </w:tcPr>
          <w:p>
            <w:r>
              <w:t>1'b0</w:t>
            </w:r>
          </w:p>
        </w:tc>
        <w:tc>
          <w:tcPr>
            <w:tcW w:type="dxa" w:w="4320"/>
          </w:tcPr>
          <w:p>
            <w:r>
              <w:t>MOU TE calculation output data error interrupt enable</w:t>
            </w:r>
          </w:p>
        </w:tc>
      </w:tr>
      <w:tr>
        <w:tc>
          <w:tcPr>
            <w:tcW w:type="dxa" w:w="2160"/>
          </w:tcPr>
          <w:p>
            <w:r>
              <w:t>FPU1_DIN_OV_INTEN</w:t>
            </w:r>
          </w:p>
        </w:tc>
        <w:tc>
          <w:tcPr>
            <w:tcW w:type="dxa" w:w="720"/>
          </w:tcPr>
          <w:p>
            <w:r>
              <w:t>rw</w:t>
            </w:r>
          </w:p>
        </w:tc>
        <w:tc>
          <w:tcPr>
            <w:tcW w:type="dxa" w:w="720"/>
          </w:tcPr>
          <w:p>
            <w:r>
              <w:t>18</w:t>
            </w:r>
          </w:p>
        </w:tc>
        <w:tc>
          <w:tcPr>
            <w:tcW w:type="dxa" w:w="1440"/>
          </w:tcPr>
          <w:p>
            <w:r>
              <w:t>1'b0</w:t>
            </w:r>
          </w:p>
        </w:tc>
        <w:tc>
          <w:tcPr>
            <w:tcW w:type="dxa" w:w="4320"/>
          </w:tcPr>
          <w:p>
            <w:r>
              <w:t>MOU TE input data overflow interrupt enable</w:t>
            </w:r>
          </w:p>
        </w:tc>
      </w:tr>
      <w:tr>
        <w:tc>
          <w:tcPr>
            <w:tcW w:type="dxa" w:w="2160"/>
          </w:tcPr>
          <w:p>
            <w:r>
              <w:t>FPU1_DOUT_OV_INTEN</w:t>
            </w:r>
          </w:p>
        </w:tc>
        <w:tc>
          <w:tcPr>
            <w:tcW w:type="dxa" w:w="720"/>
          </w:tcPr>
          <w:p>
            <w:r>
              <w:t>rw</w:t>
            </w:r>
          </w:p>
        </w:tc>
        <w:tc>
          <w:tcPr>
            <w:tcW w:type="dxa" w:w="720"/>
          </w:tcPr>
          <w:p>
            <w:r>
              <w:t>19</w:t>
            </w:r>
          </w:p>
        </w:tc>
        <w:tc>
          <w:tcPr>
            <w:tcW w:type="dxa" w:w="1440"/>
          </w:tcPr>
          <w:p>
            <w:r>
              <w:t>1'b0</w:t>
            </w:r>
          </w:p>
        </w:tc>
        <w:tc>
          <w:tcPr>
            <w:tcW w:type="dxa" w:w="4320"/>
          </w:tcPr>
          <w:p>
            <w:r>
              <w:t>MOU TE output data overflow interrupt enable</w:t>
            </w:r>
          </w:p>
        </w:tc>
      </w:tr>
      <w:tr>
        <w:tc>
          <w:tcPr>
            <w:tcW w:type="dxa" w:w="2160"/>
          </w:tcPr>
          <w:p>
            <w:r>
              <w:t>FINV_DIN_ERR_INTEN</w:t>
            </w:r>
          </w:p>
        </w:tc>
        <w:tc>
          <w:tcPr>
            <w:tcW w:type="dxa" w:w="720"/>
          </w:tcPr>
          <w:p>
            <w:r>
              <w:t>rw</w:t>
            </w:r>
          </w:p>
        </w:tc>
        <w:tc>
          <w:tcPr>
            <w:tcW w:type="dxa" w:w="720"/>
          </w:tcPr>
          <w:p>
            <w:r>
              <w:t>20</w:t>
            </w:r>
          </w:p>
        </w:tc>
        <w:tc>
          <w:tcPr>
            <w:tcW w:type="dxa" w:w="1440"/>
          </w:tcPr>
          <w:p>
            <w:r>
              <w:t>1'b0</w:t>
            </w:r>
          </w:p>
        </w:tc>
        <w:tc>
          <w:tcPr>
            <w:tcW w:type="dxa" w:w="4320"/>
          </w:tcPr>
          <w:p>
            <w:r>
              <w:t>FINV data input is inf or nan interrupt enable</w:t>
            </w:r>
          </w:p>
        </w:tc>
      </w:tr>
      <w:tr>
        <w:tc>
          <w:tcPr>
            <w:tcW w:type="dxa" w:w="2160"/>
          </w:tcPr>
          <w:p>
            <w:r>
              <w:t>FINV_DOUT_OV_INTEN</w:t>
            </w:r>
          </w:p>
        </w:tc>
        <w:tc>
          <w:tcPr>
            <w:tcW w:type="dxa" w:w="720"/>
          </w:tcPr>
          <w:p>
            <w:r>
              <w:t>rw</w:t>
            </w:r>
          </w:p>
        </w:tc>
        <w:tc>
          <w:tcPr>
            <w:tcW w:type="dxa" w:w="720"/>
          </w:tcPr>
          <w:p>
            <w:r>
              <w:t>21</w:t>
            </w:r>
          </w:p>
        </w:tc>
        <w:tc>
          <w:tcPr>
            <w:tcW w:type="dxa" w:w="1440"/>
          </w:tcPr>
          <w:p>
            <w:r>
              <w:t>1'b0</w:t>
            </w:r>
          </w:p>
        </w:tc>
        <w:tc>
          <w:tcPr>
            <w:tcW w:type="dxa" w:w="4320"/>
          </w:tcPr>
          <w:p>
            <w:r>
              <w:t>FINV data output overflow interrupt enable</w:t>
            </w:r>
          </w:p>
        </w:tc>
      </w:tr>
      <w:tr>
        <w:tc>
          <w:tcPr>
            <w:tcW w:type="dxa" w:w="2160"/>
          </w:tcPr>
          <w:p>
            <w:r>
              <w:t>FINV_ZERO_INTEN</w:t>
            </w:r>
          </w:p>
        </w:tc>
        <w:tc>
          <w:tcPr>
            <w:tcW w:type="dxa" w:w="720"/>
          </w:tcPr>
          <w:p>
            <w:r>
              <w:t>rw</w:t>
            </w:r>
          </w:p>
        </w:tc>
        <w:tc>
          <w:tcPr>
            <w:tcW w:type="dxa" w:w="720"/>
          </w:tcPr>
          <w:p>
            <w:r>
              <w:t>22</w:t>
            </w:r>
          </w:p>
        </w:tc>
        <w:tc>
          <w:tcPr>
            <w:tcW w:type="dxa" w:w="1440"/>
          </w:tcPr>
          <w:p>
            <w:r>
              <w:t>1'b0</w:t>
            </w:r>
          </w:p>
        </w:tc>
        <w:tc>
          <w:tcPr>
            <w:tcW w:type="dxa" w:w="4320"/>
          </w:tcPr>
          <w:p>
            <w:r>
              <w:t>FINV input is zero interrupt enable</w:t>
            </w:r>
          </w:p>
        </w:tc>
      </w:tr>
      <w:tr>
        <w:tc>
          <w:tcPr>
            <w:tcW w:type="dxa" w:w="2160"/>
          </w:tcPr>
          <w:p>
            <w:r>
              <w:t>Reserved</w:t>
            </w:r>
          </w:p>
        </w:tc>
        <w:tc>
          <w:tcPr>
            <w:tcW w:type="dxa" w:w="720"/>
          </w:tcPr>
          <w:p>
            <w:r>
              <w:t>rw</w:t>
            </w:r>
          </w:p>
        </w:tc>
        <w:tc>
          <w:tcPr>
            <w:tcW w:type="dxa" w:w="720"/>
          </w:tcPr>
          <w:p>
            <w:r>
              <w:t>23</w:t>
            </w:r>
          </w:p>
        </w:tc>
        <w:tc>
          <w:tcPr>
            <w:tcW w:type="dxa" w:w="1440"/>
          </w:tcPr>
          <w:p>
            <w:r>
              <w:t>1'b0</w:t>
            </w:r>
          </w:p>
        </w:tc>
        <w:tc>
          <w:tcPr>
            <w:tcW w:type="dxa" w:w="4320"/>
          </w:tcPr>
          <w:p>
            <w:r>
              <w:t>Reserved</w:t>
            </w:r>
          </w:p>
        </w:tc>
      </w:tr>
      <w:tr>
        <w:tc>
          <w:tcPr>
            <w:tcW w:type="dxa" w:w="2160"/>
          </w:tcPr>
          <w:p>
            <w:r>
              <w:t>CORDIC_DIN_ERR_INTEN</w:t>
            </w:r>
          </w:p>
        </w:tc>
        <w:tc>
          <w:tcPr>
            <w:tcW w:type="dxa" w:w="720"/>
          </w:tcPr>
          <w:p>
            <w:r>
              <w:t>rw</w:t>
            </w:r>
          </w:p>
        </w:tc>
        <w:tc>
          <w:tcPr>
            <w:tcW w:type="dxa" w:w="720"/>
          </w:tcPr>
          <w:p>
            <w:r>
              <w:t>24</w:t>
            </w:r>
          </w:p>
        </w:tc>
        <w:tc>
          <w:tcPr>
            <w:tcW w:type="dxa" w:w="1440"/>
          </w:tcPr>
          <w:p>
            <w:r>
              <w:t>1'b0</w:t>
            </w:r>
          </w:p>
        </w:tc>
        <w:tc>
          <w:tcPr>
            <w:tcW w:type="dxa" w:w="4320"/>
          </w:tcPr>
          <w:p>
            <w:r>
              <w:t>CORDIC input data error interrupt enable</w:t>
            </w:r>
          </w:p>
        </w:tc>
      </w:tr>
      <w:tr>
        <w:tc>
          <w:tcPr>
            <w:tcW w:type="dxa" w:w="2160"/>
          </w:tcPr>
          <w:p>
            <w:r>
              <w:t>CORDIC_DOUT_ERR_INTEN</w:t>
            </w:r>
          </w:p>
        </w:tc>
        <w:tc>
          <w:tcPr>
            <w:tcW w:type="dxa" w:w="720"/>
          </w:tcPr>
          <w:p>
            <w:r>
              <w:t>rw</w:t>
            </w:r>
          </w:p>
        </w:tc>
        <w:tc>
          <w:tcPr>
            <w:tcW w:type="dxa" w:w="720"/>
          </w:tcPr>
          <w:p>
            <w:r>
              <w:t>25</w:t>
            </w:r>
          </w:p>
        </w:tc>
        <w:tc>
          <w:tcPr>
            <w:tcW w:type="dxa" w:w="1440"/>
          </w:tcPr>
          <w:p>
            <w:r>
              <w:t>1'b0</w:t>
            </w:r>
          </w:p>
        </w:tc>
        <w:tc>
          <w:tcPr>
            <w:tcW w:type="dxa" w:w="4320"/>
          </w:tcPr>
          <w:p>
            <w:r>
              <w:t>CORDIC output data error interrupt enable</w:t>
            </w:r>
          </w:p>
        </w:tc>
      </w:tr>
      <w:tr>
        <w:tc>
          <w:tcPr>
            <w:tcW w:type="dxa" w:w="2160"/>
          </w:tcPr>
          <w:p>
            <w:r>
              <w:t>CORDIC_CALC_ERR_INTEN</w:t>
            </w:r>
          </w:p>
        </w:tc>
        <w:tc>
          <w:tcPr>
            <w:tcW w:type="dxa" w:w="720"/>
          </w:tcPr>
          <w:p>
            <w:r>
              <w:t>rw</w:t>
            </w:r>
          </w:p>
        </w:tc>
        <w:tc>
          <w:tcPr>
            <w:tcW w:type="dxa" w:w="720"/>
          </w:tcPr>
          <w:p>
            <w:r>
              <w:t>26</w:t>
            </w:r>
          </w:p>
        </w:tc>
        <w:tc>
          <w:tcPr>
            <w:tcW w:type="dxa" w:w="1440"/>
          </w:tcPr>
          <w:p>
            <w:r>
              <w:t>1'b0</w:t>
            </w:r>
          </w:p>
        </w:tc>
        <w:tc>
          <w:tcPr>
            <w:tcW w:type="dxa" w:w="4320"/>
          </w:tcPr>
          <w:p>
            <w:r>
              <w:t>CORDIC calculation error interrupt enable</w:t>
            </w:r>
          </w:p>
        </w:tc>
      </w:tr>
      <w:tr>
        <w:tc>
          <w:tcPr>
            <w:tcW w:type="dxa" w:w="2160"/>
          </w:tcPr>
          <w:p>
            <w:r>
              <w:t>Reserved</w:t>
            </w:r>
          </w:p>
        </w:tc>
        <w:tc>
          <w:tcPr>
            <w:tcW w:type="dxa" w:w="720"/>
          </w:tcPr>
          <w:p>
            <w:r>
              <w:t>rw</w:t>
            </w:r>
          </w:p>
        </w:tc>
        <w:tc>
          <w:tcPr>
            <w:tcW w:type="dxa" w:w="720"/>
          </w:tcPr>
          <w:p>
            <w:r>
              <w:t>30:27</w:t>
            </w:r>
          </w:p>
        </w:tc>
        <w:tc>
          <w:tcPr>
            <w:tcW w:type="dxa" w:w="1440"/>
          </w:tcPr>
          <w:p>
            <w:r>
              <w:t>4'b0</w:t>
            </w:r>
          </w:p>
        </w:tc>
        <w:tc>
          <w:tcPr>
            <w:tcW w:type="dxa" w:w="4320"/>
          </w:tcPr>
          <w:p>
            <w:r>
              <w:t>Reserved</w:t>
            </w:r>
          </w:p>
        </w:tc>
      </w:tr>
      <w:tr>
        <w:tc>
          <w:tcPr>
            <w:tcW w:type="dxa" w:w="2160"/>
          </w:tcPr>
          <w:p>
            <w:r>
              <w:t>FSP_INTEN</w:t>
            </w:r>
          </w:p>
        </w:tc>
        <w:tc>
          <w:tcPr>
            <w:tcW w:type="dxa" w:w="720"/>
          </w:tcPr>
          <w:p>
            <w:r>
              <w:t>rw</w:t>
            </w:r>
          </w:p>
        </w:tc>
        <w:tc>
          <w:tcPr>
            <w:tcW w:type="dxa" w:w="720"/>
          </w:tcPr>
          <w:p>
            <w:r>
              <w:t>31</w:t>
            </w:r>
          </w:p>
        </w:tc>
        <w:tc>
          <w:tcPr>
            <w:tcW w:type="dxa" w:w="1440"/>
          </w:tcPr>
          <w:p>
            <w:r>
              <w:t>1'b0</w:t>
            </w:r>
          </w:p>
        </w:tc>
        <w:tc>
          <w:tcPr>
            <w:tcW w:type="dxa" w:w="4320"/>
          </w:tcPr>
          <w:p>
            <w:r>
              <w:t>Or signal of all FSP function interrupt in this register enable</w:t>
            </w:r>
          </w:p>
        </w:tc>
      </w:tr>
    </w:tbl>
    <w:p/>
    <w:p>
      <w:pPr>
        <w:pStyle w:val="Heading3"/>
      </w:pPr>
      <w:r>
        <w:t>FSP_TE_CTRL</w:t>
      </w:r>
    </w:p>
    <w:p>
      <w:r>
        <w:t>Offset Address: 0x40088020</w:t>
      </w:r>
    </w:p>
    <w:p>
      <w:r>
        <w:t>transmit engine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TE_MODE</w:t>
            </w:r>
          </w:p>
        </w:tc>
        <w:tc>
          <w:tcPr>
            <w:tcW w:type="dxa" w:w="720"/>
          </w:tcPr>
          <w:p>
            <w:r>
              <w:t>rw</w:t>
            </w:r>
          </w:p>
        </w:tc>
        <w:tc>
          <w:tcPr>
            <w:tcW w:type="dxa" w:w="720"/>
          </w:tcPr>
          <w:p>
            <w:r>
              <w:t>1:0</w:t>
            </w:r>
          </w:p>
        </w:tc>
        <w:tc>
          <w:tcPr>
            <w:tcW w:type="dxa" w:w="1440"/>
          </w:tcPr>
          <w:p>
            <w:r>
              <w:t>2'b0</w:t>
            </w:r>
          </w:p>
        </w:tc>
        <w:tc>
          <w:tcPr>
            <w:tcW w:type="dxa" w:w="4320"/>
          </w:tcPr>
          <w:p>
            <w:r>
              <w:t>TE compute mode</w:t>
            </w:r>
          </w:p>
        </w:tc>
      </w:tr>
      <w:tr>
        <w:tc>
          <w:tcPr>
            <w:tcW w:type="dxa" w:w="2160"/>
          </w:tcPr>
          <w:p>
            <w:r>
              <w:t>TE_IO_MODE</w:t>
            </w:r>
          </w:p>
        </w:tc>
        <w:tc>
          <w:tcPr>
            <w:tcW w:type="dxa" w:w="720"/>
          </w:tcPr>
          <w:p>
            <w:r>
              <w:t>rw</w:t>
            </w:r>
          </w:p>
        </w:tc>
        <w:tc>
          <w:tcPr>
            <w:tcW w:type="dxa" w:w="720"/>
          </w:tcPr>
          <w:p>
            <w:r>
              <w:t>3:2</w:t>
            </w:r>
          </w:p>
        </w:tc>
        <w:tc>
          <w:tcPr>
            <w:tcW w:type="dxa" w:w="1440"/>
          </w:tcPr>
          <w:p>
            <w:r>
              <w:t>2'b0</w:t>
            </w:r>
          </w:p>
        </w:tc>
        <w:tc>
          <w:tcPr>
            <w:tcW w:type="dxa" w:w="4320"/>
          </w:tcPr>
          <w:p>
            <w:r>
              <w:t>TE input &amp;amp; output mode select</w:t>
            </w:r>
          </w:p>
        </w:tc>
      </w:tr>
      <w:tr>
        <w:tc>
          <w:tcPr>
            <w:tcW w:type="dxa" w:w="2160"/>
          </w:tcPr>
          <w:p>
            <w:r>
              <w:t>TE_PTS</w:t>
            </w:r>
          </w:p>
        </w:tc>
        <w:tc>
          <w:tcPr>
            <w:tcW w:type="dxa" w:w="720"/>
          </w:tcPr>
          <w:p>
            <w:r>
              <w:t>rw</w:t>
            </w:r>
          </w:p>
        </w:tc>
        <w:tc>
          <w:tcPr>
            <w:tcW w:type="dxa" w:w="720"/>
          </w:tcPr>
          <w:p>
            <w:r>
              <w:t>5:4</w:t>
            </w:r>
          </w:p>
        </w:tc>
        <w:tc>
          <w:tcPr>
            <w:tcW w:type="dxa" w:w="1440"/>
          </w:tcPr>
          <w:p>
            <w:r>
              <w:t>2'b0</w:t>
            </w:r>
          </w:p>
        </w:tc>
        <w:tc>
          <w:tcPr>
            <w:tcW w:type="dxa" w:w="4320"/>
          </w:tcPr>
          <w:p>
            <w:r>
              <w:t>TE compute point</w:t>
            </w:r>
          </w:p>
        </w:tc>
      </w:tr>
      <w:tr>
        <w:tc>
          <w:tcPr>
            <w:tcW w:type="dxa" w:w="2160"/>
          </w:tcPr>
          <w:p>
            <w:r>
              <w:t>TE_DIN_FP_SEL</w:t>
            </w:r>
          </w:p>
        </w:tc>
        <w:tc>
          <w:tcPr>
            <w:tcW w:type="dxa" w:w="720"/>
          </w:tcPr>
          <w:p>
            <w:r>
              <w:t>rw</w:t>
            </w:r>
          </w:p>
        </w:tc>
        <w:tc>
          <w:tcPr>
            <w:tcW w:type="dxa" w:w="720"/>
          </w:tcPr>
          <w:p>
            <w:r>
              <w:t>6</w:t>
            </w:r>
          </w:p>
        </w:tc>
        <w:tc>
          <w:tcPr>
            <w:tcW w:type="dxa" w:w="1440"/>
          </w:tcPr>
          <w:p>
            <w:r>
              <w:t>1'b0</w:t>
            </w:r>
          </w:p>
        </w:tc>
        <w:tc>
          <w:tcPr>
            <w:tcW w:type="dxa" w:w="4320"/>
          </w:tcPr>
          <w:p>
            <w:r>
              <w:t>TE input data format select</w:t>
            </w:r>
          </w:p>
        </w:tc>
      </w:tr>
      <w:tr>
        <w:tc>
          <w:tcPr>
            <w:tcW w:type="dxa" w:w="2160"/>
          </w:tcPr>
          <w:p>
            <w:r>
              <w:t>TE_DOUT_FP_SEL</w:t>
            </w:r>
          </w:p>
        </w:tc>
        <w:tc>
          <w:tcPr>
            <w:tcW w:type="dxa" w:w="720"/>
          </w:tcPr>
          <w:p>
            <w:r>
              <w:t>rw</w:t>
            </w:r>
          </w:p>
        </w:tc>
        <w:tc>
          <w:tcPr>
            <w:tcW w:type="dxa" w:w="720"/>
          </w:tcPr>
          <w:p>
            <w:r>
              <w:t>7</w:t>
            </w:r>
          </w:p>
        </w:tc>
        <w:tc>
          <w:tcPr>
            <w:tcW w:type="dxa" w:w="1440"/>
          </w:tcPr>
          <w:p>
            <w:r>
              <w:t>1'b0</w:t>
            </w:r>
          </w:p>
        </w:tc>
        <w:tc>
          <w:tcPr>
            <w:tcW w:type="dxa" w:w="4320"/>
          </w:tcPr>
          <w:p>
            <w:r>
              <w:t>TE output data format select</w:t>
            </w:r>
          </w:p>
        </w:tc>
      </w:tr>
      <w:tr>
        <w:tc>
          <w:tcPr>
            <w:tcW w:type="dxa" w:w="2160"/>
          </w:tcPr>
          <w:p>
            <w:r>
              <w:t>TE_SCALE</w:t>
            </w:r>
          </w:p>
        </w:tc>
        <w:tc>
          <w:tcPr>
            <w:tcW w:type="dxa" w:w="720"/>
          </w:tcPr>
          <w:p>
            <w:r>
              <w:t>rw</w:t>
            </w:r>
          </w:p>
        </w:tc>
        <w:tc>
          <w:tcPr>
            <w:tcW w:type="dxa" w:w="720"/>
          </w:tcPr>
          <w:p>
            <w:r>
              <w:t>15:8</w:t>
            </w:r>
          </w:p>
        </w:tc>
        <w:tc>
          <w:tcPr>
            <w:tcW w:type="dxa" w:w="1440"/>
          </w:tcPr>
          <w:p>
            <w:r>
              <w:t>8'b0</w:t>
            </w:r>
          </w:p>
        </w:tc>
        <w:tc>
          <w:tcPr>
            <w:tcW w:type="dxa" w:w="4320"/>
          </w:tcPr>
          <w:p>
            <w:r>
              <w:t>TE scale</w:t>
            </w:r>
          </w:p>
        </w:tc>
      </w:tr>
      <w:tr>
        <w:tc>
          <w:tcPr>
            <w:tcW w:type="dxa" w:w="2160"/>
          </w:tcPr>
          <w:p>
            <w:r>
              <w:t>Reserved</w:t>
            </w:r>
          </w:p>
        </w:tc>
        <w:tc>
          <w:tcPr>
            <w:tcW w:type="dxa" w:w="720"/>
          </w:tcPr>
          <w:p>
            <w:r>
              <w:t>rw</w:t>
            </w:r>
          </w:p>
        </w:tc>
        <w:tc>
          <w:tcPr>
            <w:tcW w:type="dxa" w:w="720"/>
          </w:tcPr>
          <w:p>
            <w:r>
              <w:t>23:16</w:t>
            </w:r>
          </w:p>
        </w:tc>
        <w:tc>
          <w:tcPr>
            <w:tcW w:type="dxa" w:w="1440"/>
          </w:tcPr>
          <w:p>
            <w:r>
              <w:t>8'b0</w:t>
            </w:r>
          </w:p>
        </w:tc>
        <w:tc>
          <w:tcPr>
            <w:tcW w:type="dxa" w:w="4320"/>
          </w:tcPr>
          <w:p>
            <w:r>
              <w:t>Reserved</w:t>
            </w:r>
          </w:p>
        </w:tc>
      </w:tr>
      <w:tr>
        <w:tc>
          <w:tcPr>
            <w:tcW w:type="dxa" w:w="2160"/>
          </w:tcPr>
          <w:p>
            <w:r>
              <w:t>TE_PAUSE_LVL</w:t>
            </w:r>
          </w:p>
        </w:tc>
        <w:tc>
          <w:tcPr>
            <w:tcW w:type="dxa" w:w="720"/>
          </w:tcPr>
          <w:p>
            <w:r>
              <w:t>rw</w:t>
            </w:r>
          </w:p>
        </w:tc>
        <w:tc>
          <w:tcPr>
            <w:tcW w:type="dxa" w:w="720"/>
          </w:tcPr>
          <w:p>
            <w:r>
              <w:t>26:24</w:t>
            </w:r>
          </w:p>
        </w:tc>
        <w:tc>
          <w:tcPr>
            <w:tcW w:type="dxa" w:w="1440"/>
          </w:tcPr>
          <w:p>
            <w:r>
              <w:t>3'b0</w:t>
            </w:r>
          </w:p>
        </w:tc>
        <w:tc>
          <w:tcPr>
            <w:tcW w:type="dxa" w:w="4320"/>
          </w:tcPr>
          <w:p>
            <w:r>
              <w:t>Transfer Engine stop level for debug use only.</w:t>
            </w:r>
          </w:p>
        </w:tc>
      </w:tr>
      <w:tr>
        <w:tc>
          <w:tcPr>
            <w:tcW w:type="dxa" w:w="2160"/>
          </w:tcPr>
          <w:p>
            <w:r>
              <w:t>Reserved</w:t>
            </w:r>
          </w:p>
        </w:tc>
        <w:tc>
          <w:tcPr>
            <w:tcW w:type="dxa" w:w="720"/>
          </w:tcPr>
          <w:p>
            <w:r>
              <w:t>rw</w:t>
            </w:r>
          </w:p>
        </w:tc>
        <w:tc>
          <w:tcPr>
            <w:tcW w:type="dxa" w:w="720"/>
          </w:tcPr>
          <w:p>
            <w:r>
              <w:t>31:27</w:t>
            </w:r>
          </w:p>
        </w:tc>
        <w:tc>
          <w:tcPr>
            <w:tcW w:type="dxa" w:w="1440"/>
          </w:tcPr>
          <w:p>
            <w:r>
              <w:t>5'b0</w:t>
            </w:r>
          </w:p>
        </w:tc>
        <w:tc>
          <w:tcPr>
            <w:tcW w:type="dxa" w:w="4320"/>
          </w:tcPr>
          <w:p>
            <w:r>
              <w:t>Reserved</w:t>
            </w:r>
          </w:p>
        </w:tc>
      </w:tr>
    </w:tbl>
    <w:p/>
    <w:p>
      <w:pPr>
        <w:pStyle w:val="Heading3"/>
      </w:pPr>
      <w:r>
        <w:t>FSP_TE_SRC_BASE</w:t>
      </w:r>
    </w:p>
    <w:p>
      <w:r>
        <w:t>Offset Address: 0x40088024</w:t>
      </w:r>
    </w:p>
    <w:p>
      <w:r>
        <w:t>transfer engine source data memory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TE_SRC_BASE</w:t>
            </w:r>
          </w:p>
        </w:tc>
        <w:tc>
          <w:tcPr>
            <w:tcW w:type="dxa" w:w="720"/>
          </w:tcPr>
          <w:p>
            <w:r>
              <w:t>rw</w:t>
            </w:r>
          </w:p>
        </w:tc>
        <w:tc>
          <w:tcPr>
            <w:tcW w:type="dxa" w:w="720"/>
          </w:tcPr>
          <w:p>
            <w:r>
              <w:t>16:0</w:t>
            </w:r>
          </w:p>
        </w:tc>
        <w:tc>
          <w:tcPr>
            <w:tcW w:type="dxa" w:w="1440"/>
          </w:tcPr>
          <w:p>
            <w:r>
              <w:t>17'b0</w:t>
            </w:r>
          </w:p>
        </w:tc>
        <w:tc>
          <w:tcPr>
            <w:tcW w:type="dxa" w:w="4320"/>
          </w:tcPr>
          <w:p>
            <w:r>
              <w:t>TE source data memory base address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FSP_TE_DST_BASE</w:t>
      </w:r>
    </w:p>
    <w:p>
      <w:r>
        <w:t>Offset Address: 0x40088028</w:t>
      </w:r>
    </w:p>
    <w:p>
      <w:r>
        <w:t>transfer engine destination data memory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TE_DST_BASE</w:t>
            </w:r>
          </w:p>
        </w:tc>
        <w:tc>
          <w:tcPr>
            <w:tcW w:type="dxa" w:w="720"/>
          </w:tcPr>
          <w:p>
            <w:r>
              <w:t>rw</w:t>
            </w:r>
          </w:p>
        </w:tc>
        <w:tc>
          <w:tcPr>
            <w:tcW w:type="dxa" w:w="720"/>
          </w:tcPr>
          <w:p>
            <w:r>
              <w:t>16:0</w:t>
            </w:r>
          </w:p>
        </w:tc>
        <w:tc>
          <w:tcPr>
            <w:tcW w:type="dxa" w:w="1440"/>
          </w:tcPr>
          <w:p>
            <w:r>
              <w:t>17'b0</w:t>
            </w:r>
          </w:p>
        </w:tc>
        <w:tc>
          <w:tcPr>
            <w:tcW w:type="dxa" w:w="4320"/>
          </w:tcPr>
          <w:p>
            <w:r>
              <w:t>TE destination data memory base address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FSP_MOU_CTRL</w:t>
      </w:r>
    </w:p>
    <w:p>
      <w:r>
        <w:t>Offset Address: 0x40088040</w:t>
      </w:r>
    </w:p>
    <w:p>
      <w:r>
        <w:t>matrix operation unit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OP_MODE</w:t>
            </w:r>
          </w:p>
        </w:tc>
        <w:tc>
          <w:tcPr>
            <w:tcW w:type="dxa" w:w="720"/>
          </w:tcPr>
          <w:p>
            <w:r>
              <w:t>rw</w:t>
            </w:r>
          </w:p>
        </w:tc>
        <w:tc>
          <w:tcPr>
            <w:tcW w:type="dxa" w:w="720"/>
          </w:tcPr>
          <w:p>
            <w:r>
              <w:t>3:0</w:t>
            </w:r>
          </w:p>
        </w:tc>
        <w:tc>
          <w:tcPr>
            <w:tcW w:type="dxa" w:w="1440"/>
          </w:tcPr>
          <w:p>
            <w:r>
              <w:t>4'b0</w:t>
            </w:r>
          </w:p>
        </w:tc>
        <w:tc>
          <w:tcPr>
            <w:tcW w:type="dxa" w:w="4320"/>
          </w:tcPr>
          <w:p>
            <w:r>
              <w:t>MOU operation mode</w:t>
            </w:r>
          </w:p>
        </w:tc>
      </w:tr>
      <w:tr>
        <w:tc>
          <w:tcPr>
            <w:tcW w:type="dxa" w:w="2160"/>
          </w:tcPr>
          <w:p>
            <w:r>
              <w:t>Reserved</w:t>
            </w:r>
          </w:p>
        </w:tc>
        <w:tc>
          <w:tcPr>
            <w:tcW w:type="dxa" w:w="720"/>
          </w:tcPr>
          <w:p>
            <w:r>
              <w:t>rw</w:t>
            </w:r>
          </w:p>
        </w:tc>
        <w:tc>
          <w:tcPr>
            <w:tcW w:type="dxa" w:w="720"/>
          </w:tcPr>
          <w:p>
            <w:r>
              <w:t>7:4</w:t>
            </w:r>
          </w:p>
        </w:tc>
        <w:tc>
          <w:tcPr>
            <w:tcW w:type="dxa" w:w="1440"/>
          </w:tcPr>
          <w:p>
            <w:r>
              <w:t>4'b0</w:t>
            </w:r>
          </w:p>
        </w:tc>
        <w:tc>
          <w:tcPr>
            <w:tcW w:type="dxa" w:w="4320"/>
          </w:tcPr>
          <w:p>
            <w:r>
              <w:t>Reserved</w:t>
            </w:r>
          </w:p>
        </w:tc>
      </w:tr>
      <w:tr>
        <w:tc>
          <w:tcPr>
            <w:tcW w:type="dxa" w:w="2160"/>
          </w:tcPr>
          <w:p>
            <w:r>
              <w:t>MOU_DIN_FP_SEL</w:t>
            </w:r>
          </w:p>
        </w:tc>
        <w:tc>
          <w:tcPr>
            <w:tcW w:type="dxa" w:w="720"/>
          </w:tcPr>
          <w:p>
            <w:r>
              <w:t>rw</w:t>
            </w:r>
          </w:p>
        </w:tc>
        <w:tc>
          <w:tcPr>
            <w:tcW w:type="dxa" w:w="720"/>
          </w:tcPr>
          <w:p>
            <w:r>
              <w:t>8</w:t>
            </w:r>
          </w:p>
        </w:tc>
        <w:tc>
          <w:tcPr>
            <w:tcW w:type="dxa" w:w="1440"/>
          </w:tcPr>
          <w:p>
            <w:r>
              <w:t>1'b0</w:t>
            </w:r>
          </w:p>
        </w:tc>
        <w:tc>
          <w:tcPr>
            <w:tcW w:type="dxa" w:w="4320"/>
          </w:tcPr>
          <w:p>
            <w:r>
              <w:t>MOU data input format select</w:t>
            </w:r>
          </w:p>
        </w:tc>
      </w:tr>
      <w:tr>
        <w:tc>
          <w:tcPr>
            <w:tcW w:type="dxa" w:w="2160"/>
          </w:tcPr>
          <w:p>
            <w:r>
              <w:t>MOU_DOUT_FP_SEL</w:t>
            </w:r>
          </w:p>
        </w:tc>
        <w:tc>
          <w:tcPr>
            <w:tcW w:type="dxa" w:w="720"/>
          </w:tcPr>
          <w:p>
            <w:r>
              <w:t>rw</w:t>
            </w:r>
          </w:p>
        </w:tc>
        <w:tc>
          <w:tcPr>
            <w:tcW w:type="dxa" w:w="720"/>
          </w:tcPr>
          <w:p>
            <w:r>
              <w:t>9</w:t>
            </w:r>
          </w:p>
        </w:tc>
        <w:tc>
          <w:tcPr>
            <w:tcW w:type="dxa" w:w="1440"/>
          </w:tcPr>
          <w:p>
            <w:r>
              <w:t>1'b0</w:t>
            </w:r>
          </w:p>
        </w:tc>
        <w:tc>
          <w:tcPr>
            <w:tcW w:type="dxa" w:w="4320"/>
          </w:tcPr>
          <w:p>
            <w:r>
              <w:t>MOU data output format select</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MAT_M</w:t>
            </w:r>
          </w:p>
        </w:tc>
        <w:tc>
          <w:tcPr>
            <w:tcW w:type="dxa" w:w="720"/>
          </w:tcPr>
          <w:p>
            <w:r>
              <w:t>rw</w:t>
            </w:r>
          </w:p>
        </w:tc>
        <w:tc>
          <w:tcPr>
            <w:tcW w:type="dxa" w:w="720"/>
          </w:tcPr>
          <w:p>
            <w:r>
              <w:t>19:16</w:t>
            </w:r>
          </w:p>
        </w:tc>
        <w:tc>
          <w:tcPr>
            <w:tcW w:type="dxa" w:w="1440"/>
          </w:tcPr>
          <w:p>
            <w:r>
              <w:t>4'b0</w:t>
            </w:r>
          </w:p>
        </w:tc>
        <w:tc>
          <w:tcPr>
            <w:tcW w:type="dxa" w:w="4320"/>
          </w:tcPr>
          <w:p>
            <w:r>
              <w:t>MOU Matrix column</w:t>
            </w:r>
          </w:p>
        </w:tc>
      </w:tr>
      <w:tr>
        <w:tc>
          <w:tcPr>
            <w:tcW w:type="dxa" w:w="2160"/>
          </w:tcPr>
          <w:p>
            <w:r>
              <w:t>MAT_N</w:t>
            </w:r>
          </w:p>
        </w:tc>
        <w:tc>
          <w:tcPr>
            <w:tcW w:type="dxa" w:w="720"/>
          </w:tcPr>
          <w:p>
            <w:r>
              <w:t>rw</w:t>
            </w:r>
          </w:p>
        </w:tc>
        <w:tc>
          <w:tcPr>
            <w:tcW w:type="dxa" w:w="720"/>
          </w:tcPr>
          <w:p>
            <w:r>
              <w:t>23:20</w:t>
            </w:r>
          </w:p>
        </w:tc>
        <w:tc>
          <w:tcPr>
            <w:tcW w:type="dxa" w:w="1440"/>
          </w:tcPr>
          <w:p>
            <w:r>
              <w:t>4'b0</w:t>
            </w:r>
          </w:p>
        </w:tc>
        <w:tc>
          <w:tcPr>
            <w:tcW w:type="dxa" w:w="4320"/>
          </w:tcPr>
          <w:p>
            <w:r>
              <w:t>MOU Matrix row only valid when matrix's column is not equal to row</w:t>
            </w:r>
          </w:p>
        </w:tc>
      </w:tr>
      <w:tr>
        <w:tc>
          <w:tcPr>
            <w:tcW w:type="dxa" w:w="2160"/>
          </w:tcPr>
          <w:p>
            <w:r>
              <w:t>MAT_K</w:t>
            </w:r>
          </w:p>
        </w:tc>
        <w:tc>
          <w:tcPr>
            <w:tcW w:type="dxa" w:w="720"/>
          </w:tcPr>
          <w:p>
            <w:r>
              <w:t>rw</w:t>
            </w:r>
          </w:p>
        </w:tc>
        <w:tc>
          <w:tcPr>
            <w:tcW w:type="dxa" w:w="720"/>
          </w:tcPr>
          <w:p>
            <w:r>
              <w:t>27:24</w:t>
            </w:r>
          </w:p>
        </w:tc>
        <w:tc>
          <w:tcPr>
            <w:tcW w:type="dxa" w:w="1440"/>
          </w:tcPr>
          <w:p>
            <w:r>
              <w:t>4'b0</w:t>
            </w:r>
          </w:p>
        </w:tc>
        <w:tc>
          <w:tcPr>
            <w:tcW w:type="dxa" w:w="4320"/>
          </w:tcPr>
          <w:p>
            <w:r>
              <w:t>MOU Matrix row only valid when matrix mult operation</w:t>
            </w:r>
          </w:p>
        </w:tc>
      </w:tr>
      <w:tr>
        <w:tc>
          <w:tcPr>
            <w:tcW w:type="dxa" w:w="2160"/>
          </w:tcPr>
          <w:p>
            <w:r>
              <w:t>DIV_EPSILON</w:t>
            </w:r>
          </w:p>
        </w:tc>
        <w:tc>
          <w:tcPr>
            <w:tcW w:type="dxa" w:w="720"/>
          </w:tcPr>
          <w:p>
            <w:r>
              <w:t>rw</w:t>
            </w:r>
          </w:p>
        </w:tc>
        <w:tc>
          <w:tcPr>
            <w:tcW w:type="dxa" w:w="720"/>
          </w:tcPr>
          <w:p>
            <w:r>
              <w:t>29:28</w:t>
            </w:r>
          </w:p>
        </w:tc>
        <w:tc>
          <w:tcPr>
            <w:tcW w:type="dxa" w:w="1440"/>
          </w:tcPr>
          <w:p>
            <w:r>
              <w:t>2'b0</w:t>
            </w:r>
          </w:p>
        </w:tc>
        <w:tc>
          <w:tcPr>
            <w:tcW w:type="dxa" w:w="4320"/>
          </w:tcPr>
          <w:p>
            <w:r>
              <w:t>When the data exponent is small than DIV_EPSILON the inverse operation will output a error signal.</w:t>
            </w:r>
          </w:p>
        </w:tc>
      </w:tr>
      <w:tr>
        <w:tc>
          <w:tcPr>
            <w:tcW w:type="dxa" w:w="2160"/>
          </w:tcPr>
          <w:p>
            <w:r>
              <w:t>LU_STOP</w:t>
            </w:r>
          </w:p>
        </w:tc>
        <w:tc>
          <w:tcPr>
            <w:tcW w:type="dxa" w:w="720"/>
          </w:tcPr>
          <w:p>
            <w:r>
              <w:t>rw</w:t>
            </w:r>
          </w:p>
        </w:tc>
        <w:tc>
          <w:tcPr>
            <w:tcW w:type="dxa" w:w="720"/>
          </w:tcPr>
          <w:p>
            <w:r>
              <w:t>30</w:t>
            </w:r>
          </w:p>
        </w:tc>
        <w:tc>
          <w:tcPr>
            <w:tcW w:type="dxa" w:w="1440"/>
          </w:tcPr>
          <w:p>
            <w:r>
              <w:t>1'b0</w:t>
            </w:r>
          </w:p>
        </w:tc>
        <w:tc>
          <w:tcPr>
            <w:tcW w:type="dxa" w:w="4320"/>
          </w:tcPr>
          <w:p>
            <w:r>
              <w:t>Stop at LU</w:t>
            </w:r>
          </w:p>
        </w:tc>
      </w:tr>
      <w:tr>
        <w:tc>
          <w:tcPr>
            <w:tcW w:type="dxa" w:w="2160"/>
          </w:tcPr>
          <w:p>
            <w:r>
              <w:t>UINV_STOP</w:t>
            </w:r>
          </w:p>
        </w:tc>
        <w:tc>
          <w:tcPr>
            <w:tcW w:type="dxa" w:w="720"/>
          </w:tcPr>
          <w:p>
            <w:r>
              <w:t>rw</w:t>
            </w:r>
          </w:p>
        </w:tc>
        <w:tc>
          <w:tcPr>
            <w:tcW w:type="dxa" w:w="720"/>
          </w:tcPr>
          <w:p>
            <w:r>
              <w:t>31</w:t>
            </w:r>
          </w:p>
        </w:tc>
        <w:tc>
          <w:tcPr>
            <w:tcW w:type="dxa" w:w="1440"/>
          </w:tcPr>
          <w:p>
            <w:r>
              <w:t>1'b0</w:t>
            </w:r>
          </w:p>
        </w:tc>
        <w:tc>
          <w:tcPr>
            <w:tcW w:type="dxa" w:w="4320"/>
          </w:tcPr>
          <w:p>
            <w:r>
              <w:t>stop at U-Matrix inverse</w:t>
            </w:r>
          </w:p>
        </w:tc>
      </w:tr>
    </w:tbl>
    <w:p/>
    <w:p>
      <w:pPr>
        <w:pStyle w:val="Heading3"/>
      </w:pPr>
      <w:r>
        <w:t>FSP_MA_SRC_BASE</w:t>
      </w:r>
    </w:p>
    <w:p>
      <w:r>
        <w:t>Offset Address: 0x40088044</w:t>
      </w:r>
    </w:p>
    <w:p>
      <w:r>
        <w:t>matrix A source data memory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MA_SRC_BASE</w:t>
            </w:r>
          </w:p>
        </w:tc>
        <w:tc>
          <w:tcPr>
            <w:tcW w:type="dxa" w:w="720"/>
          </w:tcPr>
          <w:p>
            <w:r>
              <w:t>rw</w:t>
            </w:r>
          </w:p>
        </w:tc>
        <w:tc>
          <w:tcPr>
            <w:tcW w:type="dxa" w:w="720"/>
          </w:tcPr>
          <w:p>
            <w:r>
              <w:t>16:0</w:t>
            </w:r>
          </w:p>
        </w:tc>
        <w:tc>
          <w:tcPr>
            <w:tcW w:type="dxa" w:w="1440"/>
          </w:tcPr>
          <w:p>
            <w:r>
              <w:t>17'b0</w:t>
            </w:r>
          </w:p>
        </w:tc>
        <w:tc>
          <w:tcPr>
            <w:tcW w:type="dxa" w:w="4320"/>
          </w:tcPr>
          <w:p>
            <w:r>
              <w:t>Matrix A source data memory base address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FSP_MB_SRC_BASE</w:t>
      </w:r>
    </w:p>
    <w:p>
      <w:r>
        <w:t>Offset Address: 0x40088048</w:t>
      </w:r>
    </w:p>
    <w:p>
      <w:r>
        <w:t>matrix B source data memory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MB_SRC_BASE</w:t>
            </w:r>
          </w:p>
        </w:tc>
        <w:tc>
          <w:tcPr>
            <w:tcW w:type="dxa" w:w="720"/>
          </w:tcPr>
          <w:p>
            <w:r>
              <w:t>rw</w:t>
            </w:r>
          </w:p>
        </w:tc>
        <w:tc>
          <w:tcPr>
            <w:tcW w:type="dxa" w:w="720"/>
          </w:tcPr>
          <w:p>
            <w:r>
              <w:t>16:0</w:t>
            </w:r>
          </w:p>
        </w:tc>
        <w:tc>
          <w:tcPr>
            <w:tcW w:type="dxa" w:w="1440"/>
          </w:tcPr>
          <w:p>
            <w:r>
              <w:t>17'b0</w:t>
            </w:r>
          </w:p>
        </w:tc>
        <w:tc>
          <w:tcPr>
            <w:tcW w:type="dxa" w:w="4320"/>
          </w:tcPr>
          <w:p>
            <w:r>
              <w:t>Matrix B source data memory base address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FSP_MO_DST_BASE</w:t>
      </w:r>
    </w:p>
    <w:p>
      <w:r>
        <w:t>Offset Address: 0x4008804c</w:t>
      </w:r>
    </w:p>
    <w:p>
      <w:r>
        <w:t>matrix output data memory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MO_DST_BASE</w:t>
            </w:r>
          </w:p>
        </w:tc>
        <w:tc>
          <w:tcPr>
            <w:tcW w:type="dxa" w:w="720"/>
          </w:tcPr>
          <w:p>
            <w:r>
              <w:t>rw</w:t>
            </w:r>
          </w:p>
        </w:tc>
        <w:tc>
          <w:tcPr>
            <w:tcW w:type="dxa" w:w="720"/>
          </w:tcPr>
          <w:p>
            <w:r>
              <w:t>16:0</w:t>
            </w:r>
          </w:p>
        </w:tc>
        <w:tc>
          <w:tcPr>
            <w:tcW w:type="dxa" w:w="1440"/>
          </w:tcPr>
          <w:p>
            <w:r>
              <w:t>17'b0</w:t>
            </w:r>
          </w:p>
        </w:tc>
        <w:tc>
          <w:tcPr>
            <w:tcW w:type="dxa" w:w="4320"/>
          </w:tcPr>
          <w:p>
            <w:r>
              <w:t>Matrix Operation Unit output data destination memory base address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FSP_MOU_SCALEA</w:t>
      </w:r>
    </w:p>
    <w:p>
      <w:r>
        <w:t>Offset Address: 0x40088050</w:t>
      </w:r>
    </w:p>
    <w:p>
      <w:r>
        <w:t>scale coefficient 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MOU_SCALEA</w:t>
            </w:r>
          </w:p>
        </w:tc>
        <w:tc>
          <w:tcPr>
            <w:tcW w:type="dxa" w:w="720"/>
          </w:tcPr>
          <w:p>
            <w:r>
              <w:t>rw</w:t>
            </w:r>
          </w:p>
        </w:tc>
        <w:tc>
          <w:tcPr>
            <w:tcW w:type="dxa" w:w="720"/>
          </w:tcPr>
          <w:p>
            <w:r>
              <w:t>31:0</w:t>
            </w:r>
          </w:p>
        </w:tc>
        <w:tc>
          <w:tcPr>
            <w:tcW w:type="dxa" w:w="1440"/>
          </w:tcPr>
          <w:p>
            <w:r>
              <w:t>32'b0</w:t>
            </w:r>
          </w:p>
        </w:tc>
        <w:tc>
          <w:tcPr>
            <w:tcW w:type="dxa" w:w="4320"/>
          </w:tcPr>
          <w:p>
            <w:r>
              <w:t>MOU scale coefficient A</w:t>
            </w:r>
          </w:p>
        </w:tc>
      </w:tr>
    </w:tbl>
    <w:p/>
    <w:p>
      <w:pPr>
        <w:pStyle w:val="Heading3"/>
      </w:pPr>
      <w:r>
        <w:t>FSP_MOU_SCALEB</w:t>
      </w:r>
    </w:p>
    <w:p>
      <w:r>
        <w:t>Offset Address: 0x40088054</w:t>
      </w:r>
    </w:p>
    <w:p>
      <w:r>
        <w:t>scale coefficient B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MOU_SCALEB</w:t>
            </w:r>
          </w:p>
        </w:tc>
        <w:tc>
          <w:tcPr>
            <w:tcW w:type="dxa" w:w="720"/>
          </w:tcPr>
          <w:p>
            <w:r>
              <w:t>rw</w:t>
            </w:r>
          </w:p>
        </w:tc>
        <w:tc>
          <w:tcPr>
            <w:tcW w:type="dxa" w:w="720"/>
          </w:tcPr>
          <w:p>
            <w:r>
              <w:t>31:0</w:t>
            </w:r>
          </w:p>
        </w:tc>
        <w:tc>
          <w:tcPr>
            <w:tcW w:type="dxa" w:w="1440"/>
          </w:tcPr>
          <w:p>
            <w:r>
              <w:t>32'b0</w:t>
            </w:r>
          </w:p>
        </w:tc>
        <w:tc>
          <w:tcPr>
            <w:tcW w:type="dxa" w:w="4320"/>
          </w:tcPr>
          <w:p>
            <w:r>
              <w:t>MOU scale coefficient B</w:t>
            </w:r>
          </w:p>
        </w:tc>
      </w:tr>
    </w:tbl>
    <w:p/>
    <w:p>
      <w:pPr>
        <w:pStyle w:val="Heading3"/>
      </w:pPr>
      <w:r>
        <w:t>FSP_SE_CTRL</w:t>
      </w:r>
    </w:p>
    <w:p>
      <w:r>
        <w:t>Offset Address: 0x40088060</w:t>
      </w:r>
    </w:p>
    <w:p>
      <w:r>
        <w:t>stastic engine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MIN_SEL</w:t>
            </w:r>
          </w:p>
        </w:tc>
        <w:tc>
          <w:tcPr>
            <w:tcW w:type="dxa" w:w="720"/>
          </w:tcPr>
          <w:p>
            <w:r>
              <w:t>rw</w:t>
            </w:r>
          </w:p>
        </w:tc>
        <w:tc>
          <w:tcPr>
            <w:tcW w:type="dxa" w:w="720"/>
          </w:tcPr>
          <w:p>
            <w:r>
              <w:t>0</w:t>
            </w:r>
          </w:p>
        </w:tc>
        <w:tc>
          <w:tcPr>
            <w:tcW w:type="dxa" w:w="1440"/>
          </w:tcPr>
          <w:p>
            <w:r>
              <w:t>1'b0</w:t>
            </w:r>
          </w:p>
        </w:tc>
        <w:tc>
          <w:tcPr>
            <w:tcW w:type="dxa" w:w="4320"/>
          </w:tcPr>
          <w:p>
            <w:r>
              <w:t>Minimum value selection</w:t>
            </w:r>
          </w:p>
        </w:tc>
      </w:tr>
      <w:tr>
        <w:tc>
          <w:tcPr>
            <w:tcW w:type="dxa" w:w="2160"/>
          </w:tcPr>
          <w:p>
            <w:r>
              <w:t>MAX_SEL</w:t>
            </w:r>
          </w:p>
        </w:tc>
        <w:tc>
          <w:tcPr>
            <w:tcW w:type="dxa" w:w="720"/>
          </w:tcPr>
          <w:p>
            <w:r>
              <w:t>rw</w:t>
            </w:r>
          </w:p>
        </w:tc>
        <w:tc>
          <w:tcPr>
            <w:tcW w:type="dxa" w:w="720"/>
          </w:tcPr>
          <w:p>
            <w:r>
              <w:t>1</w:t>
            </w:r>
          </w:p>
        </w:tc>
        <w:tc>
          <w:tcPr>
            <w:tcW w:type="dxa" w:w="1440"/>
          </w:tcPr>
          <w:p>
            <w:r>
              <w:t>1'b0</w:t>
            </w:r>
          </w:p>
        </w:tc>
        <w:tc>
          <w:tcPr>
            <w:tcW w:type="dxa" w:w="4320"/>
          </w:tcPr>
          <w:p>
            <w:r>
              <w:t>Maximum value selection0 the first one1 the last one</w:t>
            </w:r>
          </w:p>
        </w:tc>
      </w:tr>
      <w:tr>
        <w:tc>
          <w:tcPr>
            <w:tcW w:type="dxa" w:w="2160"/>
          </w:tcPr>
          <w:p>
            <w:r>
              <w:t>MIN_IDX_EN</w:t>
            </w:r>
          </w:p>
        </w:tc>
        <w:tc>
          <w:tcPr>
            <w:tcW w:type="dxa" w:w="720"/>
          </w:tcPr>
          <w:p>
            <w:r>
              <w:t>rw</w:t>
            </w:r>
          </w:p>
        </w:tc>
        <w:tc>
          <w:tcPr>
            <w:tcW w:type="dxa" w:w="720"/>
          </w:tcPr>
          <w:p>
            <w:r>
              <w:t>2</w:t>
            </w:r>
          </w:p>
        </w:tc>
        <w:tc>
          <w:tcPr>
            <w:tcW w:type="dxa" w:w="1440"/>
          </w:tcPr>
          <w:p>
            <w:r>
              <w:t>1'b0</w:t>
            </w:r>
          </w:p>
        </w:tc>
        <w:tc>
          <w:tcPr>
            <w:tcW w:type="dxa" w:w="4320"/>
          </w:tcPr>
          <w:p>
            <w:r>
              <w:t>Minimum value index calculation enable</w:t>
            </w:r>
          </w:p>
        </w:tc>
      </w:tr>
      <w:tr>
        <w:tc>
          <w:tcPr>
            <w:tcW w:type="dxa" w:w="2160"/>
          </w:tcPr>
          <w:p>
            <w:r>
              <w:t>MAX_IDX_EN</w:t>
            </w:r>
          </w:p>
        </w:tc>
        <w:tc>
          <w:tcPr>
            <w:tcW w:type="dxa" w:w="720"/>
          </w:tcPr>
          <w:p>
            <w:r>
              <w:t>rw</w:t>
            </w:r>
          </w:p>
        </w:tc>
        <w:tc>
          <w:tcPr>
            <w:tcW w:type="dxa" w:w="720"/>
          </w:tcPr>
          <w:p>
            <w:r>
              <w:t>3</w:t>
            </w:r>
          </w:p>
        </w:tc>
        <w:tc>
          <w:tcPr>
            <w:tcW w:type="dxa" w:w="1440"/>
          </w:tcPr>
          <w:p>
            <w:r>
              <w:t>1'b0</w:t>
            </w:r>
          </w:p>
        </w:tc>
        <w:tc>
          <w:tcPr>
            <w:tcW w:type="dxa" w:w="4320"/>
          </w:tcPr>
          <w:p>
            <w:r>
              <w:t>Maximum value index calculation enable</w:t>
            </w:r>
          </w:p>
        </w:tc>
      </w:tr>
      <w:tr>
        <w:tc>
          <w:tcPr>
            <w:tcW w:type="dxa" w:w="2160"/>
          </w:tcPr>
          <w:p>
            <w:r>
              <w:t>SUM_EN</w:t>
            </w:r>
          </w:p>
        </w:tc>
        <w:tc>
          <w:tcPr>
            <w:tcW w:type="dxa" w:w="720"/>
          </w:tcPr>
          <w:p>
            <w:r>
              <w:t>rw</w:t>
            </w:r>
          </w:p>
        </w:tc>
        <w:tc>
          <w:tcPr>
            <w:tcW w:type="dxa" w:w="720"/>
          </w:tcPr>
          <w:p>
            <w:r>
              <w:t>4</w:t>
            </w:r>
          </w:p>
        </w:tc>
        <w:tc>
          <w:tcPr>
            <w:tcW w:type="dxa" w:w="1440"/>
          </w:tcPr>
          <w:p>
            <w:r>
              <w:t>1'b0</w:t>
            </w:r>
          </w:p>
        </w:tc>
        <w:tc>
          <w:tcPr>
            <w:tcW w:type="dxa" w:w="4320"/>
          </w:tcPr>
          <w:p>
            <w:r>
              <w:t>Summary calculation enable</w:t>
            </w:r>
          </w:p>
        </w:tc>
      </w:tr>
      <w:tr>
        <w:tc>
          <w:tcPr>
            <w:tcW w:type="dxa" w:w="2160"/>
          </w:tcPr>
          <w:p>
            <w:r>
              <w:t>PWR_EN</w:t>
            </w:r>
          </w:p>
        </w:tc>
        <w:tc>
          <w:tcPr>
            <w:tcW w:type="dxa" w:w="720"/>
          </w:tcPr>
          <w:p>
            <w:r>
              <w:t>rw</w:t>
            </w:r>
          </w:p>
        </w:tc>
        <w:tc>
          <w:tcPr>
            <w:tcW w:type="dxa" w:w="720"/>
          </w:tcPr>
          <w:p>
            <w:r>
              <w:t>5</w:t>
            </w:r>
          </w:p>
        </w:tc>
        <w:tc>
          <w:tcPr>
            <w:tcW w:type="dxa" w:w="1440"/>
          </w:tcPr>
          <w:p>
            <w:r>
              <w:t>1'b0</w:t>
            </w:r>
          </w:p>
        </w:tc>
        <w:tc>
          <w:tcPr>
            <w:tcW w:type="dxa" w:w="4320"/>
          </w:tcPr>
          <w:p>
            <w:r>
              <w:t>Power calculation enable</w:t>
            </w:r>
          </w:p>
        </w:tc>
      </w:tr>
      <w:tr>
        <w:tc>
          <w:tcPr>
            <w:tcW w:type="dxa" w:w="2160"/>
          </w:tcPr>
          <w:p>
            <w:r>
              <w:t>SE_DIN_FP_SEL</w:t>
            </w:r>
          </w:p>
        </w:tc>
        <w:tc>
          <w:tcPr>
            <w:tcW w:type="dxa" w:w="720"/>
          </w:tcPr>
          <w:p>
            <w:r>
              <w:t>rw</w:t>
            </w:r>
          </w:p>
        </w:tc>
        <w:tc>
          <w:tcPr>
            <w:tcW w:type="dxa" w:w="720"/>
          </w:tcPr>
          <w:p>
            <w:r>
              <w:t>6</w:t>
            </w:r>
          </w:p>
        </w:tc>
        <w:tc>
          <w:tcPr>
            <w:tcW w:type="dxa" w:w="1440"/>
          </w:tcPr>
          <w:p>
            <w:r>
              <w:t>1'b0</w:t>
            </w:r>
          </w:p>
        </w:tc>
        <w:tc>
          <w:tcPr>
            <w:tcW w:type="dxa" w:w="4320"/>
          </w:tcPr>
          <w:p>
            <w:r>
              <w:t>SE data input format select</w:t>
            </w:r>
          </w:p>
        </w:tc>
      </w:tr>
      <w:tr>
        <w:tc>
          <w:tcPr>
            <w:tcW w:type="dxa" w:w="2160"/>
          </w:tcPr>
          <w:p>
            <w:r>
              <w:t>SE_DOUT_FP_SEL</w:t>
            </w:r>
          </w:p>
        </w:tc>
        <w:tc>
          <w:tcPr>
            <w:tcW w:type="dxa" w:w="720"/>
          </w:tcPr>
          <w:p>
            <w:r>
              <w:t>rw</w:t>
            </w:r>
          </w:p>
        </w:tc>
        <w:tc>
          <w:tcPr>
            <w:tcW w:type="dxa" w:w="720"/>
          </w:tcPr>
          <w:p>
            <w:r>
              <w:t>7</w:t>
            </w:r>
          </w:p>
        </w:tc>
        <w:tc>
          <w:tcPr>
            <w:tcW w:type="dxa" w:w="1440"/>
          </w:tcPr>
          <w:p>
            <w:r>
              <w:t>1'b0</w:t>
            </w:r>
          </w:p>
        </w:tc>
        <w:tc>
          <w:tcPr>
            <w:tcW w:type="dxa" w:w="4320"/>
          </w:tcPr>
          <w:p>
            <w:r>
              <w:t>SE data output format select</w:t>
            </w:r>
          </w:p>
        </w:tc>
      </w:tr>
      <w:tr>
        <w:tc>
          <w:tcPr>
            <w:tcW w:type="dxa" w:w="2160"/>
          </w:tcPr>
          <w:p>
            <w:r>
              <w:t>Reserved</w:t>
            </w:r>
          </w:p>
        </w:tc>
        <w:tc>
          <w:tcPr>
            <w:tcW w:type="dxa" w:w="720"/>
          </w:tcPr>
          <w:p>
            <w:r>
              <w:t>rw</w:t>
            </w:r>
          </w:p>
        </w:tc>
        <w:tc>
          <w:tcPr>
            <w:tcW w:type="dxa" w:w="720"/>
          </w:tcPr>
          <w:p>
            <w:r>
              <w:t>15:8</w:t>
            </w:r>
          </w:p>
        </w:tc>
        <w:tc>
          <w:tcPr>
            <w:tcW w:type="dxa" w:w="1440"/>
          </w:tcPr>
          <w:p>
            <w:r>
              <w:t>8'b0</w:t>
            </w:r>
          </w:p>
        </w:tc>
        <w:tc>
          <w:tcPr>
            <w:tcW w:type="dxa" w:w="4320"/>
          </w:tcPr>
          <w:p>
            <w:r>
              <w:t>Reserved</w:t>
            </w:r>
          </w:p>
        </w:tc>
      </w:tr>
      <w:tr>
        <w:tc>
          <w:tcPr>
            <w:tcW w:type="dxa" w:w="2160"/>
          </w:tcPr>
          <w:p>
            <w:r>
              <w:t>SE_LEN</w:t>
            </w:r>
          </w:p>
        </w:tc>
        <w:tc>
          <w:tcPr>
            <w:tcW w:type="dxa" w:w="720"/>
          </w:tcPr>
          <w:p>
            <w:r>
              <w:t>rw</w:t>
            </w:r>
          </w:p>
        </w:tc>
        <w:tc>
          <w:tcPr>
            <w:tcW w:type="dxa" w:w="720"/>
          </w:tcPr>
          <w:p>
            <w:r>
              <w:t>23:16</w:t>
            </w:r>
          </w:p>
        </w:tc>
        <w:tc>
          <w:tcPr>
            <w:tcW w:type="dxa" w:w="1440"/>
          </w:tcPr>
          <w:p>
            <w:r>
              <w:t>8'b0</w:t>
            </w:r>
          </w:p>
        </w:tc>
        <w:tc>
          <w:tcPr>
            <w:tcW w:type="dxa" w:w="4320"/>
          </w:tcPr>
          <w:p>
            <w:r>
              <w:t>Statistic engine length</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FSP_SE_SRC_BASE</w:t>
      </w:r>
    </w:p>
    <w:p>
      <w:r>
        <w:t>Offset Address: 0x40088064</w:t>
      </w:r>
    </w:p>
    <w:p>
      <w:r>
        <w:t>statistic engine source data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SE_SRC_BASE</w:t>
            </w:r>
          </w:p>
        </w:tc>
        <w:tc>
          <w:tcPr>
            <w:tcW w:type="dxa" w:w="720"/>
          </w:tcPr>
          <w:p>
            <w:r>
              <w:t>rw</w:t>
            </w:r>
          </w:p>
        </w:tc>
        <w:tc>
          <w:tcPr>
            <w:tcW w:type="dxa" w:w="720"/>
          </w:tcPr>
          <w:p>
            <w:r>
              <w:t>16:0</w:t>
            </w:r>
          </w:p>
        </w:tc>
        <w:tc>
          <w:tcPr>
            <w:tcW w:type="dxa" w:w="1440"/>
          </w:tcPr>
          <w:p>
            <w:r>
              <w:t>17'b0</w:t>
            </w:r>
          </w:p>
        </w:tc>
        <w:tc>
          <w:tcPr>
            <w:tcW w:type="dxa" w:w="4320"/>
          </w:tcPr>
          <w:p>
            <w:r>
              <w:t>Statistic engine source data base address</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FSP_SE_IDX</w:t>
      </w:r>
    </w:p>
    <w:p>
      <w:r>
        <w:t>Offset Address: 0x40088068</w:t>
      </w:r>
    </w:p>
    <w:p>
      <w:r>
        <w:t>max or min data index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SE_MIN_IDX</w:t>
            </w:r>
          </w:p>
        </w:tc>
        <w:tc>
          <w:tcPr>
            <w:tcW w:type="dxa" w:w="720"/>
          </w:tcPr>
          <w:p>
            <w:r>
              <w:t>rw</w:t>
            </w:r>
          </w:p>
        </w:tc>
        <w:tc>
          <w:tcPr>
            <w:tcW w:type="dxa" w:w="720"/>
          </w:tcPr>
          <w:p>
            <w:r>
              <w:t>7:0</w:t>
            </w:r>
          </w:p>
        </w:tc>
        <w:tc>
          <w:tcPr>
            <w:tcW w:type="dxa" w:w="1440"/>
          </w:tcPr>
          <w:p>
            <w:r>
              <w:t>8'b0</w:t>
            </w:r>
          </w:p>
        </w:tc>
        <w:tc>
          <w:tcPr>
            <w:tcW w:type="dxa" w:w="4320"/>
          </w:tcPr>
          <w:p>
            <w:r>
              <w:t>Minimum data index of an array</w:t>
            </w:r>
          </w:p>
        </w:tc>
      </w:tr>
      <w:tr>
        <w:tc>
          <w:tcPr>
            <w:tcW w:type="dxa" w:w="2160"/>
          </w:tcPr>
          <w:p>
            <w:r>
              <w:t>Reserved</w:t>
            </w:r>
          </w:p>
        </w:tc>
        <w:tc>
          <w:tcPr>
            <w:tcW w:type="dxa" w:w="720"/>
          </w:tcPr>
          <w:p>
            <w:r>
              <w:t>rw</w:t>
            </w:r>
          </w:p>
        </w:tc>
        <w:tc>
          <w:tcPr>
            <w:tcW w:type="dxa" w:w="720"/>
          </w:tcPr>
          <w:p>
            <w:r>
              <w:t>15:8</w:t>
            </w:r>
          </w:p>
        </w:tc>
        <w:tc>
          <w:tcPr>
            <w:tcW w:type="dxa" w:w="1440"/>
          </w:tcPr>
          <w:p>
            <w:r>
              <w:t>8'b0</w:t>
            </w:r>
          </w:p>
        </w:tc>
        <w:tc>
          <w:tcPr>
            <w:tcW w:type="dxa" w:w="4320"/>
          </w:tcPr>
          <w:p>
            <w:r>
              <w:t>Reserved</w:t>
            </w:r>
          </w:p>
        </w:tc>
      </w:tr>
      <w:tr>
        <w:tc>
          <w:tcPr>
            <w:tcW w:type="dxa" w:w="2160"/>
          </w:tcPr>
          <w:p>
            <w:r>
              <w:t>SE_MAX_IDX</w:t>
            </w:r>
          </w:p>
        </w:tc>
        <w:tc>
          <w:tcPr>
            <w:tcW w:type="dxa" w:w="720"/>
          </w:tcPr>
          <w:p>
            <w:r>
              <w:t>rw</w:t>
            </w:r>
          </w:p>
        </w:tc>
        <w:tc>
          <w:tcPr>
            <w:tcW w:type="dxa" w:w="720"/>
          </w:tcPr>
          <w:p>
            <w:r>
              <w:t>23:16</w:t>
            </w:r>
          </w:p>
        </w:tc>
        <w:tc>
          <w:tcPr>
            <w:tcW w:type="dxa" w:w="1440"/>
          </w:tcPr>
          <w:p>
            <w:r>
              <w:t>8'b0</w:t>
            </w:r>
          </w:p>
        </w:tc>
        <w:tc>
          <w:tcPr>
            <w:tcW w:type="dxa" w:w="4320"/>
          </w:tcPr>
          <w:p>
            <w:r>
              <w:t>Maximum data index of an array</w:t>
            </w:r>
          </w:p>
        </w:tc>
      </w:tr>
      <w:tr>
        <w:tc>
          <w:tcPr>
            <w:tcW w:type="dxa" w:w="2160"/>
          </w:tcPr>
          <w:p>
            <w:r>
              <w:t>Reserved</w:t>
            </w:r>
          </w:p>
        </w:tc>
        <w:tc>
          <w:tcPr>
            <w:tcW w:type="dxa" w:w="720"/>
          </w:tcPr>
          <w:p>
            <w:r>
              <w:t>rw</w:t>
            </w:r>
          </w:p>
        </w:tc>
        <w:tc>
          <w:tcPr>
            <w:tcW w:type="dxa" w:w="720"/>
          </w:tcPr>
          <w:p>
            <w:r>
              <w:t>31:24</w:t>
            </w:r>
          </w:p>
        </w:tc>
        <w:tc>
          <w:tcPr>
            <w:tcW w:type="dxa" w:w="1440"/>
          </w:tcPr>
          <w:p>
            <w:r>
              <w:t>8'b0</w:t>
            </w:r>
          </w:p>
        </w:tc>
        <w:tc>
          <w:tcPr>
            <w:tcW w:type="dxa" w:w="4320"/>
          </w:tcPr>
          <w:p>
            <w:r>
              <w:t>Reserved</w:t>
            </w:r>
          </w:p>
        </w:tc>
      </w:tr>
    </w:tbl>
    <w:p/>
    <w:p>
      <w:pPr>
        <w:pStyle w:val="Heading3"/>
      </w:pPr>
      <w:r>
        <w:t>FSP_SE_SUM</w:t>
      </w:r>
    </w:p>
    <w:p>
      <w:r>
        <w:t>Offset Address: 0x4008806c</w:t>
      </w:r>
    </w:p>
    <w:p>
      <w:r>
        <w:t>array summary result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SE_SUM</w:t>
            </w:r>
          </w:p>
        </w:tc>
        <w:tc>
          <w:tcPr>
            <w:tcW w:type="dxa" w:w="720"/>
          </w:tcPr>
          <w:p>
            <w:r>
              <w:t>rw</w:t>
            </w:r>
          </w:p>
        </w:tc>
        <w:tc>
          <w:tcPr>
            <w:tcW w:type="dxa" w:w="720"/>
          </w:tcPr>
          <w:p>
            <w:r>
              <w:t>31:0</w:t>
            </w:r>
          </w:p>
        </w:tc>
        <w:tc>
          <w:tcPr>
            <w:tcW w:type="dxa" w:w="1440"/>
          </w:tcPr>
          <w:p>
            <w:r>
              <w:t>32'b0</w:t>
            </w:r>
          </w:p>
        </w:tc>
        <w:tc>
          <w:tcPr>
            <w:tcW w:type="dxa" w:w="4320"/>
          </w:tcPr>
          <w:p>
            <w:r>
              <w:t>Summary of an array</w:t>
            </w:r>
          </w:p>
        </w:tc>
      </w:tr>
    </w:tbl>
    <w:p/>
    <w:p>
      <w:pPr>
        <w:pStyle w:val="Heading3"/>
      </w:pPr>
      <w:r>
        <w:t>FSP_SE_PWR</w:t>
      </w:r>
    </w:p>
    <w:p>
      <w:r>
        <w:t>Offset Address: 0x40088070</w:t>
      </w:r>
    </w:p>
    <w:p>
      <w:r>
        <w:t>array power result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SE_PWR</w:t>
            </w:r>
          </w:p>
        </w:tc>
        <w:tc>
          <w:tcPr>
            <w:tcW w:type="dxa" w:w="720"/>
          </w:tcPr>
          <w:p>
            <w:r>
              <w:t>rw</w:t>
            </w:r>
          </w:p>
        </w:tc>
        <w:tc>
          <w:tcPr>
            <w:tcW w:type="dxa" w:w="720"/>
          </w:tcPr>
          <w:p>
            <w:r>
              <w:t>31:0</w:t>
            </w:r>
          </w:p>
        </w:tc>
        <w:tc>
          <w:tcPr>
            <w:tcW w:type="dxa" w:w="1440"/>
          </w:tcPr>
          <w:p>
            <w:r>
              <w:t>32'b0</w:t>
            </w:r>
          </w:p>
        </w:tc>
        <w:tc>
          <w:tcPr>
            <w:tcW w:type="dxa" w:w="4320"/>
          </w:tcPr>
          <w:p>
            <w:r>
              <w:t>Power value of an array</w:t>
            </w:r>
          </w:p>
        </w:tc>
      </w:tr>
    </w:tbl>
    <w:p/>
    <w:p>
      <w:pPr>
        <w:pStyle w:val="Heading3"/>
      </w:pPr>
      <w:r>
        <w:t>FSP_COR_CTRL</w:t>
      </w:r>
    </w:p>
    <w:p>
      <w:r>
        <w:t>Offset Address: 0x40088080</w:t>
      </w:r>
    </w:p>
    <w:p>
      <w:r>
        <w:t>correlation control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Reserved</w:t>
            </w:r>
          </w:p>
        </w:tc>
        <w:tc>
          <w:tcPr>
            <w:tcW w:type="dxa" w:w="720"/>
          </w:tcPr>
          <w:p>
            <w:r>
              <w:t>rw</w:t>
            </w:r>
          </w:p>
        </w:tc>
        <w:tc>
          <w:tcPr>
            <w:tcW w:type="dxa" w:w="720"/>
          </w:tcPr>
          <w:p>
            <w:r>
              <w:t>7:0</w:t>
            </w:r>
          </w:p>
        </w:tc>
        <w:tc>
          <w:tcPr>
            <w:tcW w:type="dxa" w:w="1440"/>
          </w:tcPr>
          <w:p>
            <w:r>
              <w:t>8'b0</w:t>
            </w:r>
          </w:p>
        </w:tc>
        <w:tc>
          <w:tcPr>
            <w:tcW w:type="dxa" w:w="4320"/>
          </w:tcPr>
          <w:p>
            <w:r>
              <w:t>Reserved</w:t>
            </w:r>
          </w:p>
        </w:tc>
      </w:tr>
      <w:tr>
        <w:tc>
          <w:tcPr>
            <w:tcW w:type="dxa" w:w="2160"/>
          </w:tcPr>
          <w:p>
            <w:r>
              <w:t>COR_DIN_FP_SEL</w:t>
            </w:r>
          </w:p>
        </w:tc>
        <w:tc>
          <w:tcPr>
            <w:tcW w:type="dxa" w:w="720"/>
          </w:tcPr>
          <w:p>
            <w:r>
              <w:t>rw</w:t>
            </w:r>
          </w:p>
        </w:tc>
        <w:tc>
          <w:tcPr>
            <w:tcW w:type="dxa" w:w="720"/>
          </w:tcPr>
          <w:p>
            <w:r>
              <w:t>8</w:t>
            </w:r>
          </w:p>
        </w:tc>
        <w:tc>
          <w:tcPr>
            <w:tcW w:type="dxa" w:w="1440"/>
          </w:tcPr>
          <w:p>
            <w:r>
              <w:t>1'b0</w:t>
            </w:r>
          </w:p>
        </w:tc>
        <w:tc>
          <w:tcPr>
            <w:tcW w:type="dxa" w:w="4320"/>
          </w:tcPr>
          <w:p>
            <w:r>
              <w:t>COR input data format select</w:t>
            </w:r>
          </w:p>
        </w:tc>
      </w:tr>
      <w:tr>
        <w:tc>
          <w:tcPr>
            <w:tcW w:type="dxa" w:w="2160"/>
          </w:tcPr>
          <w:p>
            <w:r>
              <w:t>COR_DOUT_FP_SEL</w:t>
            </w:r>
          </w:p>
        </w:tc>
        <w:tc>
          <w:tcPr>
            <w:tcW w:type="dxa" w:w="720"/>
          </w:tcPr>
          <w:p>
            <w:r>
              <w:t>rw</w:t>
            </w:r>
          </w:p>
        </w:tc>
        <w:tc>
          <w:tcPr>
            <w:tcW w:type="dxa" w:w="720"/>
          </w:tcPr>
          <w:p>
            <w:r>
              <w:t>9</w:t>
            </w:r>
          </w:p>
        </w:tc>
        <w:tc>
          <w:tcPr>
            <w:tcW w:type="dxa" w:w="1440"/>
          </w:tcPr>
          <w:p>
            <w:r>
              <w:t>1'b0</w:t>
            </w:r>
          </w:p>
        </w:tc>
        <w:tc>
          <w:tcPr>
            <w:tcW w:type="dxa" w:w="4320"/>
          </w:tcPr>
          <w:p>
            <w:r>
              <w:t>COR output data format select</w:t>
            </w:r>
          </w:p>
        </w:tc>
      </w:tr>
      <w:tr>
        <w:tc>
          <w:tcPr>
            <w:tcW w:type="dxa" w:w="2160"/>
          </w:tcPr>
          <w:p>
            <w:r>
              <w:t>Reserved</w:t>
            </w:r>
          </w:p>
        </w:tc>
        <w:tc>
          <w:tcPr>
            <w:tcW w:type="dxa" w:w="720"/>
          </w:tcPr>
          <w:p>
            <w:r>
              <w:t>rw</w:t>
            </w:r>
          </w:p>
        </w:tc>
        <w:tc>
          <w:tcPr>
            <w:tcW w:type="dxa" w:w="720"/>
          </w:tcPr>
          <w:p>
            <w:r>
              <w:t>15:10</w:t>
            </w:r>
          </w:p>
        </w:tc>
        <w:tc>
          <w:tcPr>
            <w:tcW w:type="dxa" w:w="1440"/>
          </w:tcPr>
          <w:p>
            <w:r>
              <w:t>6'b0</w:t>
            </w:r>
          </w:p>
        </w:tc>
        <w:tc>
          <w:tcPr>
            <w:tcW w:type="dxa" w:w="4320"/>
          </w:tcPr>
          <w:p>
            <w:r>
              <w:t>Reserved</w:t>
            </w:r>
          </w:p>
        </w:tc>
      </w:tr>
      <w:tr>
        <w:tc>
          <w:tcPr>
            <w:tcW w:type="dxa" w:w="2160"/>
          </w:tcPr>
          <w:p>
            <w:r>
              <w:t>COR_X_LEN</w:t>
            </w:r>
          </w:p>
        </w:tc>
        <w:tc>
          <w:tcPr>
            <w:tcW w:type="dxa" w:w="720"/>
          </w:tcPr>
          <w:p>
            <w:r>
              <w:t>rw</w:t>
            </w:r>
          </w:p>
        </w:tc>
        <w:tc>
          <w:tcPr>
            <w:tcW w:type="dxa" w:w="720"/>
          </w:tcPr>
          <w:p>
            <w:r>
              <w:t>23:16</w:t>
            </w:r>
          </w:p>
        </w:tc>
        <w:tc>
          <w:tcPr>
            <w:tcW w:type="dxa" w:w="1440"/>
          </w:tcPr>
          <w:p>
            <w:r>
              <w:t>8'b0</w:t>
            </w:r>
          </w:p>
        </w:tc>
        <w:tc>
          <w:tcPr>
            <w:tcW w:type="dxa" w:w="4320"/>
          </w:tcPr>
          <w:p>
            <w:r>
              <w:t>The length of X sequence to be Correlator 0-255</w:t>
            </w:r>
          </w:p>
        </w:tc>
      </w:tr>
      <w:tr>
        <w:tc>
          <w:tcPr>
            <w:tcW w:type="dxa" w:w="2160"/>
          </w:tcPr>
          <w:p>
            <w:r>
              <w:t>COR_Y_LEN</w:t>
            </w:r>
          </w:p>
        </w:tc>
        <w:tc>
          <w:tcPr>
            <w:tcW w:type="dxa" w:w="720"/>
          </w:tcPr>
          <w:p>
            <w:r>
              <w:t>rw</w:t>
            </w:r>
          </w:p>
        </w:tc>
        <w:tc>
          <w:tcPr>
            <w:tcW w:type="dxa" w:w="720"/>
          </w:tcPr>
          <w:p>
            <w:r>
              <w:t>31:24</w:t>
            </w:r>
          </w:p>
        </w:tc>
        <w:tc>
          <w:tcPr>
            <w:tcW w:type="dxa" w:w="1440"/>
          </w:tcPr>
          <w:p>
            <w:r>
              <w:t>8'b0</w:t>
            </w:r>
          </w:p>
        </w:tc>
        <w:tc>
          <w:tcPr>
            <w:tcW w:type="dxa" w:w="4320"/>
          </w:tcPr>
          <w:p>
            <w:r>
              <w:t>The length of Y sequence to be Correlator 0-255</w:t>
            </w:r>
          </w:p>
        </w:tc>
      </w:tr>
    </w:tbl>
    <w:p/>
    <w:p>
      <w:pPr>
        <w:pStyle w:val="Heading3"/>
      </w:pPr>
      <w:r>
        <w:t>FSP_CX_SRC_BASE</w:t>
      </w:r>
    </w:p>
    <w:p>
      <w:r>
        <w:t>Offset Address: 0x40088084</w:t>
      </w:r>
    </w:p>
    <w:p>
      <w:r>
        <w:t>correlation x sequence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COR_X_ADDR</w:t>
            </w:r>
          </w:p>
        </w:tc>
        <w:tc>
          <w:tcPr>
            <w:tcW w:type="dxa" w:w="720"/>
          </w:tcPr>
          <w:p>
            <w:r>
              <w:t>rw</w:t>
            </w:r>
          </w:p>
        </w:tc>
        <w:tc>
          <w:tcPr>
            <w:tcW w:type="dxa" w:w="720"/>
          </w:tcPr>
          <w:p>
            <w:r>
              <w:t>16:0</w:t>
            </w:r>
          </w:p>
        </w:tc>
        <w:tc>
          <w:tcPr>
            <w:tcW w:type="dxa" w:w="1440"/>
          </w:tcPr>
          <w:p>
            <w:r>
              <w:t>17'b0</w:t>
            </w:r>
          </w:p>
        </w:tc>
        <w:tc>
          <w:tcPr>
            <w:tcW w:type="dxa" w:w="4320"/>
          </w:tcPr>
          <w:p>
            <w:r>
              <w:t>The base address of X sequence to be Correlator</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FSP_CY_SRC_BASE</w:t>
      </w:r>
    </w:p>
    <w:p>
      <w:r>
        <w:t>Offset Address: 0x40088088</w:t>
      </w:r>
    </w:p>
    <w:p>
      <w:r>
        <w:t>correlation y sequence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COR_Y_ADDR</w:t>
            </w:r>
          </w:p>
        </w:tc>
        <w:tc>
          <w:tcPr>
            <w:tcW w:type="dxa" w:w="720"/>
          </w:tcPr>
          <w:p>
            <w:r>
              <w:t>rw</w:t>
            </w:r>
          </w:p>
        </w:tc>
        <w:tc>
          <w:tcPr>
            <w:tcW w:type="dxa" w:w="720"/>
          </w:tcPr>
          <w:p>
            <w:r>
              <w:t>16:0</w:t>
            </w:r>
          </w:p>
        </w:tc>
        <w:tc>
          <w:tcPr>
            <w:tcW w:type="dxa" w:w="1440"/>
          </w:tcPr>
          <w:p>
            <w:r>
              <w:t>17'b0</w:t>
            </w:r>
          </w:p>
        </w:tc>
        <w:tc>
          <w:tcPr>
            <w:tcW w:type="dxa" w:w="4320"/>
          </w:tcPr>
          <w:p>
            <w:r>
              <w:t>The base address of Y sequence to be Correlator</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FSP_CO_DST_BASE</w:t>
      </w:r>
    </w:p>
    <w:p>
      <w:r>
        <w:t>Offset Address: 0x4008808c</w:t>
      </w:r>
    </w:p>
    <w:p>
      <w:r>
        <w:t>correlation output sequence base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COR_DST_BASE</w:t>
            </w:r>
          </w:p>
        </w:tc>
        <w:tc>
          <w:tcPr>
            <w:tcW w:type="dxa" w:w="720"/>
          </w:tcPr>
          <w:p>
            <w:r>
              <w:t>rw</w:t>
            </w:r>
          </w:p>
        </w:tc>
        <w:tc>
          <w:tcPr>
            <w:tcW w:type="dxa" w:w="720"/>
          </w:tcPr>
          <w:p>
            <w:r>
              <w:t>16:0</w:t>
            </w:r>
          </w:p>
        </w:tc>
        <w:tc>
          <w:tcPr>
            <w:tcW w:type="dxa" w:w="1440"/>
          </w:tcPr>
          <w:p>
            <w:r>
              <w:t>17'b0</w:t>
            </w:r>
          </w:p>
        </w:tc>
        <w:tc>
          <w:tcPr>
            <w:tcW w:type="dxa" w:w="4320"/>
          </w:tcPr>
          <w:p>
            <w:r>
              <w:t>correlation output data destination address base</w:t>
            </w:r>
          </w:p>
        </w:tc>
      </w:tr>
      <w:tr>
        <w:tc>
          <w:tcPr>
            <w:tcW w:type="dxa" w:w="2160"/>
          </w:tcPr>
          <w:p>
            <w:r>
              <w:t>Reserved</w:t>
            </w:r>
          </w:p>
        </w:tc>
        <w:tc>
          <w:tcPr>
            <w:tcW w:type="dxa" w:w="720"/>
          </w:tcPr>
          <w:p>
            <w:r>
              <w:t>rw</w:t>
            </w:r>
          </w:p>
        </w:tc>
        <w:tc>
          <w:tcPr>
            <w:tcW w:type="dxa" w:w="720"/>
          </w:tcPr>
          <w:p>
            <w:r>
              <w:t>31:17</w:t>
            </w:r>
          </w:p>
        </w:tc>
        <w:tc>
          <w:tcPr>
            <w:tcW w:type="dxa" w:w="1440"/>
          </w:tcPr>
          <w:p>
            <w:r>
              <w:t>15'b0</w:t>
            </w:r>
          </w:p>
        </w:tc>
        <w:tc>
          <w:tcPr>
            <w:tcW w:type="dxa" w:w="4320"/>
          </w:tcPr>
          <w:p>
            <w:r>
              <w:t>Reserved</w:t>
            </w:r>
          </w:p>
        </w:tc>
      </w:tr>
    </w:tbl>
    <w:p/>
    <w:p>
      <w:pPr>
        <w:pStyle w:val="Heading3"/>
      </w:pPr>
      <w:r>
        <w:t>FSP_COR_OFFSET</w:t>
      </w:r>
    </w:p>
    <w:p>
      <w:r>
        <w:t>Offset Address: 0x40088090</w:t>
      </w:r>
    </w:p>
    <w:p>
      <w:r>
        <w:t>correlation offset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COR_X_OFFSET</w:t>
            </w:r>
          </w:p>
        </w:tc>
        <w:tc>
          <w:tcPr>
            <w:tcW w:type="dxa" w:w="720"/>
          </w:tcPr>
          <w:p>
            <w:r>
              <w:t>rw</w:t>
            </w:r>
          </w:p>
        </w:tc>
        <w:tc>
          <w:tcPr>
            <w:tcW w:type="dxa" w:w="720"/>
          </w:tcPr>
          <w:p>
            <w:r>
              <w:t>7:0</w:t>
            </w:r>
          </w:p>
        </w:tc>
        <w:tc>
          <w:tcPr>
            <w:tcW w:type="dxa" w:w="1440"/>
          </w:tcPr>
          <w:p>
            <w:r>
              <w:t>8'b0</w:t>
            </w:r>
          </w:p>
        </w:tc>
        <w:tc>
          <w:tcPr>
            <w:tcW w:type="dxa" w:w="4320"/>
          </w:tcPr>
          <w:p>
            <w:r>
              <w:t>COR input X SEQ offset 0-255</w:t>
            </w:r>
          </w:p>
        </w:tc>
      </w:tr>
      <w:tr>
        <w:tc>
          <w:tcPr>
            <w:tcW w:type="dxa" w:w="2160"/>
          </w:tcPr>
          <w:p>
            <w:r>
              <w:t>COR_Y_OFFSET</w:t>
            </w:r>
          </w:p>
        </w:tc>
        <w:tc>
          <w:tcPr>
            <w:tcW w:type="dxa" w:w="720"/>
          </w:tcPr>
          <w:p>
            <w:r>
              <w:t>rw</w:t>
            </w:r>
          </w:p>
        </w:tc>
        <w:tc>
          <w:tcPr>
            <w:tcW w:type="dxa" w:w="720"/>
          </w:tcPr>
          <w:p>
            <w:r>
              <w:t>15:8</w:t>
            </w:r>
          </w:p>
        </w:tc>
        <w:tc>
          <w:tcPr>
            <w:tcW w:type="dxa" w:w="1440"/>
          </w:tcPr>
          <w:p>
            <w:r>
              <w:t>8'b0</w:t>
            </w:r>
          </w:p>
        </w:tc>
        <w:tc>
          <w:tcPr>
            <w:tcW w:type="dxa" w:w="4320"/>
          </w:tcPr>
          <w:p>
            <w:r>
              <w:t>COR input Y SEQ offset 0-255</w:t>
            </w:r>
          </w:p>
        </w:tc>
      </w:tr>
      <w:tr>
        <w:tc>
          <w:tcPr>
            <w:tcW w:type="dxa" w:w="2160"/>
          </w:tcPr>
          <w:p>
            <w:r>
              <w:t>Reserved</w:t>
            </w:r>
          </w:p>
        </w:tc>
        <w:tc>
          <w:tcPr>
            <w:tcW w:type="dxa" w:w="720"/>
          </w:tcPr>
          <w:p>
            <w:r>
              <w:t>rw</w:t>
            </w:r>
          </w:p>
        </w:tc>
        <w:tc>
          <w:tcPr>
            <w:tcW w:type="dxa" w:w="720"/>
          </w:tcPr>
          <w:p>
            <w:r>
              <w:t>31:16</w:t>
            </w:r>
          </w:p>
        </w:tc>
        <w:tc>
          <w:tcPr>
            <w:tcW w:type="dxa" w:w="1440"/>
          </w:tcPr>
          <w:p>
            <w:r>
              <w:t>16'b0</w:t>
            </w:r>
          </w:p>
        </w:tc>
        <w:tc>
          <w:tcPr>
            <w:tcW w:type="dxa" w:w="4320"/>
          </w:tcPr>
          <w:p>
            <w:r>
              <w:t>Reserved</w:t>
            </w:r>
          </w:p>
        </w:tc>
      </w:tr>
    </w:tbl>
    <w:p/>
    <w:p>
      <w:pPr>
        <w:pStyle w:val="Heading3"/>
      </w:pPr>
      <w:r>
        <w:t>FSP_FIR_CFG_CH0</w:t>
      </w:r>
    </w:p>
    <w:p>
      <w:r>
        <w:t>Offset Address: 0x400880a0</w:t>
      </w:r>
    </w:p>
    <w:p>
      <w:r>
        <w:t>FIR channel 0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FIR_CH0_COEF_BASE</w:t>
            </w:r>
          </w:p>
        </w:tc>
        <w:tc>
          <w:tcPr>
            <w:tcW w:type="dxa" w:w="720"/>
          </w:tcPr>
          <w:p>
            <w:r>
              <w:t>rw</w:t>
            </w:r>
          </w:p>
        </w:tc>
        <w:tc>
          <w:tcPr>
            <w:tcW w:type="dxa" w:w="720"/>
          </w:tcPr>
          <w:p>
            <w:r>
              <w:t>15:0</w:t>
            </w:r>
          </w:p>
        </w:tc>
        <w:tc>
          <w:tcPr>
            <w:tcW w:type="dxa" w:w="1440"/>
          </w:tcPr>
          <w:p>
            <w:r>
              <w:t>16'b0</w:t>
            </w:r>
          </w:p>
        </w:tc>
        <w:tc>
          <w:tcPr>
            <w:tcW w:type="dxa" w:w="4320"/>
          </w:tcPr>
          <w:p>
            <w:r>
              <w:t>FIR channel 0 coefficient base address</w:t>
            </w:r>
          </w:p>
        </w:tc>
      </w:tr>
      <w:tr>
        <w:tc>
          <w:tcPr>
            <w:tcW w:type="dxa" w:w="2160"/>
          </w:tcPr>
          <w:p>
            <w:r>
              <w:t>FIR_CH0_TAP_LEN</w:t>
            </w:r>
          </w:p>
        </w:tc>
        <w:tc>
          <w:tcPr>
            <w:tcW w:type="dxa" w:w="720"/>
          </w:tcPr>
          <w:p>
            <w:r>
              <w:t>rw</w:t>
            </w:r>
          </w:p>
        </w:tc>
        <w:tc>
          <w:tcPr>
            <w:tcW w:type="dxa" w:w="720"/>
          </w:tcPr>
          <w:p>
            <w:r>
              <w:t>19:16</w:t>
            </w:r>
          </w:p>
        </w:tc>
        <w:tc>
          <w:tcPr>
            <w:tcW w:type="dxa" w:w="1440"/>
          </w:tcPr>
          <w:p>
            <w:r>
              <w:t>4'b0</w:t>
            </w:r>
          </w:p>
        </w:tc>
        <w:tc>
          <w:tcPr>
            <w:tcW w:type="dxa" w:w="4320"/>
          </w:tcPr>
          <w:p>
            <w:r>
              <w:t>FIR channel 0 tap length the register value equals to real tap length minus 1.</w:t>
            </w:r>
          </w:p>
        </w:tc>
      </w:tr>
      <w:tr>
        <w:tc>
          <w:tcPr>
            <w:tcW w:type="dxa" w:w="2160"/>
          </w:tcPr>
          <w:p>
            <w:r>
              <w:t>Reserved</w:t>
            </w:r>
          </w:p>
        </w:tc>
        <w:tc>
          <w:tcPr>
            <w:tcW w:type="dxa" w:w="720"/>
          </w:tcPr>
          <w:p>
            <w:r>
              <w:t>rw</w:t>
            </w:r>
          </w:p>
        </w:tc>
        <w:tc>
          <w:tcPr>
            <w:tcW w:type="dxa" w:w="720"/>
          </w:tcPr>
          <w:p>
            <w:r>
              <w:t>29:20</w:t>
            </w:r>
          </w:p>
        </w:tc>
        <w:tc>
          <w:tcPr>
            <w:tcW w:type="dxa" w:w="1440"/>
          </w:tcPr>
          <w:p>
            <w:r>
              <w:t>10'b0</w:t>
            </w:r>
          </w:p>
        </w:tc>
        <w:tc>
          <w:tcPr>
            <w:tcW w:type="dxa" w:w="4320"/>
          </w:tcPr>
          <w:p>
            <w:r>
              <w:t>Reserved</w:t>
            </w:r>
          </w:p>
        </w:tc>
      </w:tr>
      <w:tr>
        <w:tc>
          <w:tcPr>
            <w:tcW w:type="dxa" w:w="2160"/>
          </w:tcPr>
          <w:p>
            <w:r>
              <w:t>FIR_BUF_CLR_ALL</w:t>
            </w:r>
          </w:p>
        </w:tc>
        <w:tc>
          <w:tcPr>
            <w:tcW w:type="dxa" w:w="720"/>
          </w:tcPr>
          <w:p>
            <w:r>
              <w:t>rw</w:t>
            </w:r>
          </w:p>
        </w:tc>
        <w:tc>
          <w:tcPr>
            <w:tcW w:type="dxa" w:w="720"/>
          </w:tcPr>
          <w:p>
            <w:r>
              <w:t>30</w:t>
            </w:r>
          </w:p>
        </w:tc>
        <w:tc>
          <w:tcPr>
            <w:tcW w:type="dxa" w:w="1440"/>
          </w:tcPr>
          <w:p>
            <w:r>
              <w:t>1'b0</w:t>
            </w:r>
          </w:p>
        </w:tc>
        <w:tc>
          <w:tcPr>
            <w:tcW w:type="dxa" w:w="4320"/>
          </w:tcPr>
          <w:p>
            <w:r>
              <w:t>clear all FIR buffer</w:t>
            </w:r>
          </w:p>
        </w:tc>
      </w:tr>
      <w:tr>
        <w:tc>
          <w:tcPr>
            <w:tcW w:type="dxa" w:w="2160"/>
          </w:tcPr>
          <w:p>
            <w:r>
              <w:t>FIR_CH0_BUF_CLR</w:t>
            </w:r>
          </w:p>
        </w:tc>
        <w:tc>
          <w:tcPr>
            <w:tcW w:type="dxa" w:w="720"/>
          </w:tcPr>
          <w:p>
            <w:r>
              <w:t>rw</w:t>
            </w:r>
          </w:p>
        </w:tc>
        <w:tc>
          <w:tcPr>
            <w:tcW w:type="dxa" w:w="720"/>
          </w:tcPr>
          <w:p>
            <w:r>
              <w:t>31</w:t>
            </w:r>
          </w:p>
        </w:tc>
        <w:tc>
          <w:tcPr>
            <w:tcW w:type="dxa" w:w="1440"/>
          </w:tcPr>
          <w:p>
            <w:r>
              <w:t>1'b0</w:t>
            </w:r>
          </w:p>
        </w:tc>
        <w:tc>
          <w:tcPr>
            <w:tcW w:type="dxa" w:w="4320"/>
          </w:tcPr>
          <w:p>
            <w:r>
              <w:t>FIR channel 0 buffer clear</w:t>
            </w:r>
          </w:p>
        </w:tc>
      </w:tr>
    </w:tbl>
    <w:p/>
    <w:p>
      <w:pPr>
        <w:pStyle w:val="Heading3"/>
      </w:pPr>
      <w:r>
        <w:t>FSP_FIR_CFG_CH1</w:t>
      </w:r>
    </w:p>
    <w:p>
      <w:r>
        <w:t>Offset Address: 0x400880a4</w:t>
      </w:r>
    </w:p>
    <w:p>
      <w:r>
        <w:t>FIR channel 1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FIR_CH1_COEF_BASE</w:t>
            </w:r>
          </w:p>
        </w:tc>
        <w:tc>
          <w:tcPr>
            <w:tcW w:type="dxa" w:w="720"/>
          </w:tcPr>
          <w:p>
            <w:r>
              <w:t>rw</w:t>
            </w:r>
          </w:p>
        </w:tc>
        <w:tc>
          <w:tcPr>
            <w:tcW w:type="dxa" w:w="720"/>
          </w:tcPr>
          <w:p>
            <w:r>
              <w:t>15:0</w:t>
            </w:r>
          </w:p>
        </w:tc>
        <w:tc>
          <w:tcPr>
            <w:tcW w:type="dxa" w:w="1440"/>
          </w:tcPr>
          <w:p>
            <w:r>
              <w:t>16'b0</w:t>
            </w:r>
          </w:p>
        </w:tc>
        <w:tc>
          <w:tcPr>
            <w:tcW w:type="dxa" w:w="4320"/>
          </w:tcPr>
          <w:p>
            <w:r>
              <w:t>FIR channel 1 coefficient base address</w:t>
            </w:r>
          </w:p>
        </w:tc>
      </w:tr>
      <w:tr>
        <w:tc>
          <w:tcPr>
            <w:tcW w:type="dxa" w:w="2160"/>
          </w:tcPr>
          <w:p>
            <w:r>
              <w:t>FIR_CH1_TAP_LEN</w:t>
            </w:r>
          </w:p>
        </w:tc>
        <w:tc>
          <w:tcPr>
            <w:tcW w:type="dxa" w:w="720"/>
          </w:tcPr>
          <w:p>
            <w:r>
              <w:t>rw</w:t>
            </w:r>
          </w:p>
        </w:tc>
        <w:tc>
          <w:tcPr>
            <w:tcW w:type="dxa" w:w="720"/>
          </w:tcPr>
          <w:p>
            <w:r>
              <w:t>19:16</w:t>
            </w:r>
          </w:p>
        </w:tc>
        <w:tc>
          <w:tcPr>
            <w:tcW w:type="dxa" w:w="1440"/>
          </w:tcPr>
          <w:p>
            <w:r>
              <w:t>4'b0</w:t>
            </w:r>
          </w:p>
        </w:tc>
        <w:tc>
          <w:tcPr>
            <w:tcW w:type="dxa" w:w="4320"/>
          </w:tcPr>
          <w:p>
            <w:r>
              <w:t>FIR channel 1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FIR_CH1_BUF_CLR</w:t>
            </w:r>
          </w:p>
        </w:tc>
        <w:tc>
          <w:tcPr>
            <w:tcW w:type="dxa" w:w="720"/>
          </w:tcPr>
          <w:p>
            <w:r>
              <w:t>rw</w:t>
            </w:r>
          </w:p>
        </w:tc>
        <w:tc>
          <w:tcPr>
            <w:tcW w:type="dxa" w:w="720"/>
          </w:tcPr>
          <w:p>
            <w:r>
              <w:t>31</w:t>
            </w:r>
          </w:p>
        </w:tc>
        <w:tc>
          <w:tcPr>
            <w:tcW w:type="dxa" w:w="1440"/>
          </w:tcPr>
          <w:p>
            <w:r>
              <w:t>1'b0</w:t>
            </w:r>
          </w:p>
        </w:tc>
        <w:tc>
          <w:tcPr>
            <w:tcW w:type="dxa" w:w="4320"/>
          </w:tcPr>
          <w:p>
            <w:r>
              <w:t>FIR channel 1 buffer clear</w:t>
            </w:r>
          </w:p>
        </w:tc>
      </w:tr>
    </w:tbl>
    <w:p/>
    <w:p>
      <w:pPr>
        <w:pStyle w:val="Heading3"/>
      </w:pPr>
      <w:r>
        <w:t>FSP_FIR_CFG_CH2</w:t>
      </w:r>
    </w:p>
    <w:p>
      <w:r>
        <w:t>Offset Address: 0x400880a8</w:t>
      </w:r>
    </w:p>
    <w:p>
      <w:r>
        <w:t>FIR channel 2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FIR_CH2_COEF_BASE</w:t>
            </w:r>
          </w:p>
        </w:tc>
        <w:tc>
          <w:tcPr>
            <w:tcW w:type="dxa" w:w="720"/>
          </w:tcPr>
          <w:p>
            <w:r>
              <w:t>rw</w:t>
            </w:r>
          </w:p>
        </w:tc>
        <w:tc>
          <w:tcPr>
            <w:tcW w:type="dxa" w:w="720"/>
          </w:tcPr>
          <w:p>
            <w:r>
              <w:t>15:0</w:t>
            </w:r>
          </w:p>
        </w:tc>
        <w:tc>
          <w:tcPr>
            <w:tcW w:type="dxa" w:w="1440"/>
          </w:tcPr>
          <w:p>
            <w:r>
              <w:t>16'b0</w:t>
            </w:r>
          </w:p>
        </w:tc>
        <w:tc>
          <w:tcPr>
            <w:tcW w:type="dxa" w:w="4320"/>
          </w:tcPr>
          <w:p>
            <w:r>
              <w:t>FIR channel 2 coefficient base address</w:t>
            </w:r>
          </w:p>
        </w:tc>
      </w:tr>
      <w:tr>
        <w:tc>
          <w:tcPr>
            <w:tcW w:type="dxa" w:w="2160"/>
          </w:tcPr>
          <w:p>
            <w:r>
              <w:t>FIR_CH2_TAP_LEN</w:t>
            </w:r>
          </w:p>
        </w:tc>
        <w:tc>
          <w:tcPr>
            <w:tcW w:type="dxa" w:w="720"/>
          </w:tcPr>
          <w:p>
            <w:r>
              <w:t>rw</w:t>
            </w:r>
          </w:p>
        </w:tc>
        <w:tc>
          <w:tcPr>
            <w:tcW w:type="dxa" w:w="720"/>
          </w:tcPr>
          <w:p>
            <w:r>
              <w:t>19:16</w:t>
            </w:r>
          </w:p>
        </w:tc>
        <w:tc>
          <w:tcPr>
            <w:tcW w:type="dxa" w:w="1440"/>
          </w:tcPr>
          <w:p>
            <w:r>
              <w:t>4'b0</w:t>
            </w:r>
          </w:p>
        </w:tc>
        <w:tc>
          <w:tcPr>
            <w:tcW w:type="dxa" w:w="4320"/>
          </w:tcPr>
          <w:p>
            <w:r>
              <w:t>FIR channel 2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FIR_CH2_BUF_CLR</w:t>
            </w:r>
          </w:p>
        </w:tc>
        <w:tc>
          <w:tcPr>
            <w:tcW w:type="dxa" w:w="720"/>
          </w:tcPr>
          <w:p>
            <w:r>
              <w:t>rw</w:t>
            </w:r>
          </w:p>
        </w:tc>
        <w:tc>
          <w:tcPr>
            <w:tcW w:type="dxa" w:w="720"/>
          </w:tcPr>
          <w:p>
            <w:r>
              <w:t>31</w:t>
            </w:r>
          </w:p>
        </w:tc>
        <w:tc>
          <w:tcPr>
            <w:tcW w:type="dxa" w:w="1440"/>
          </w:tcPr>
          <w:p>
            <w:r>
              <w:t>1'b0</w:t>
            </w:r>
          </w:p>
        </w:tc>
        <w:tc>
          <w:tcPr>
            <w:tcW w:type="dxa" w:w="4320"/>
          </w:tcPr>
          <w:p>
            <w:r>
              <w:t>FIR channel 2 buffer clear</w:t>
            </w:r>
          </w:p>
        </w:tc>
      </w:tr>
    </w:tbl>
    <w:p/>
    <w:p>
      <w:pPr>
        <w:pStyle w:val="Heading3"/>
      </w:pPr>
      <w:r>
        <w:t>FSP_FIR_CFG_CH3</w:t>
      </w:r>
    </w:p>
    <w:p>
      <w:r>
        <w:t>Offset Address: 0x400880ac</w:t>
      </w:r>
    </w:p>
    <w:p>
      <w:r>
        <w:t>FIR channel 3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FIR_CH3_COEF_BASE</w:t>
            </w:r>
          </w:p>
        </w:tc>
        <w:tc>
          <w:tcPr>
            <w:tcW w:type="dxa" w:w="720"/>
          </w:tcPr>
          <w:p>
            <w:r>
              <w:t>rw</w:t>
            </w:r>
          </w:p>
        </w:tc>
        <w:tc>
          <w:tcPr>
            <w:tcW w:type="dxa" w:w="720"/>
          </w:tcPr>
          <w:p>
            <w:r>
              <w:t>15:0</w:t>
            </w:r>
          </w:p>
        </w:tc>
        <w:tc>
          <w:tcPr>
            <w:tcW w:type="dxa" w:w="1440"/>
          </w:tcPr>
          <w:p>
            <w:r>
              <w:t>16'b0</w:t>
            </w:r>
          </w:p>
        </w:tc>
        <w:tc>
          <w:tcPr>
            <w:tcW w:type="dxa" w:w="4320"/>
          </w:tcPr>
          <w:p>
            <w:r>
              <w:t>FIR channel 3 coefficient base address</w:t>
            </w:r>
          </w:p>
        </w:tc>
      </w:tr>
      <w:tr>
        <w:tc>
          <w:tcPr>
            <w:tcW w:type="dxa" w:w="2160"/>
          </w:tcPr>
          <w:p>
            <w:r>
              <w:t>FIR_CH3_TAP_LEN</w:t>
            </w:r>
          </w:p>
        </w:tc>
        <w:tc>
          <w:tcPr>
            <w:tcW w:type="dxa" w:w="720"/>
          </w:tcPr>
          <w:p>
            <w:r>
              <w:t>rw</w:t>
            </w:r>
          </w:p>
        </w:tc>
        <w:tc>
          <w:tcPr>
            <w:tcW w:type="dxa" w:w="720"/>
          </w:tcPr>
          <w:p>
            <w:r>
              <w:t>19:16</w:t>
            </w:r>
          </w:p>
        </w:tc>
        <w:tc>
          <w:tcPr>
            <w:tcW w:type="dxa" w:w="1440"/>
          </w:tcPr>
          <w:p>
            <w:r>
              <w:t>4'b0</w:t>
            </w:r>
          </w:p>
        </w:tc>
        <w:tc>
          <w:tcPr>
            <w:tcW w:type="dxa" w:w="4320"/>
          </w:tcPr>
          <w:p>
            <w:r>
              <w:t>FIR channel 3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FIR_CH3_BUF_CLR</w:t>
            </w:r>
          </w:p>
        </w:tc>
        <w:tc>
          <w:tcPr>
            <w:tcW w:type="dxa" w:w="720"/>
          </w:tcPr>
          <w:p>
            <w:r>
              <w:t>rw</w:t>
            </w:r>
          </w:p>
        </w:tc>
        <w:tc>
          <w:tcPr>
            <w:tcW w:type="dxa" w:w="720"/>
          </w:tcPr>
          <w:p>
            <w:r>
              <w:t>31</w:t>
            </w:r>
          </w:p>
        </w:tc>
        <w:tc>
          <w:tcPr>
            <w:tcW w:type="dxa" w:w="1440"/>
          </w:tcPr>
          <w:p>
            <w:r>
              <w:t>1'b0</w:t>
            </w:r>
          </w:p>
        </w:tc>
        <w:tc>
          <w:tcPr>
            <w:tcW w:type="dxa" w:w="4320"/>
          </w:tcPr>
          <w:p>
            <w:r>
              <w:t>FIR channel 3 buffer clear</w:t>
            </w:r>
          </w:p>
        </w:tc>
      </w:tr>
    </w:tbl>
    <w:p/>
    <w:p>
      <w:pPr>
        <w:pStyle w:val="Heading3"/>
      </w:pPr>
      <w:r>
        <w:t>FSP_FIR_CFG_CH4</w:t>
      </w:r>
    </w:p>
    <w:p>
      <w:r>
        <w:t>Offset Address: 0x400880b0</w:t>
      </w:r>
    </w:p>
    <w:p>
      <w:r>
        <w:t>FIR channel 4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FIR_CH4_COEF_BASE</w:t>
            </w:r>
          </w:p>
        </w:tc>
        <w:tc>
          <w:tcPr>
            <w:tcW w:type="dxa" w:w="720"/>
          </w:tcPr>
          <w:p>
            <w:r>
              <w:t>rw</w:t>
            </w:r>
          </w:p>
        </w:tc>
        <w:tc>
          <w:tcPr>
            <w:tcW w:type="dxa" w:w="720"/>
          </w:tcPr>
          <w:p>
            <w:r>
              <w:t>15:0</w:t>
            </w:r>
          </w:p>
        </w:tc>
        <w:tc>
          <w:tcPr>
            <w:tcW w:type="dxa" w:w="1440"/>
          </w:tcPr>
          <w:p>
            <w:r>
              <w:t>16'b0</w:t>
            </w:r>
          </w:p>
        </w:tc>
        <w:tc>
          <w:tcPr>
            <w:tcW w:type="dxa" w:w="4320"/>
          </w:tcPr>
          <w:p>
            <w:r>
              <w:t>FIR channel 4 coefficient base address</w:t>
            </w:r>
          </w:p>
        </w:tc>
      </w:tr>
      <w:tr>
        <w:tc>
          <w:tcPr>
            <w:tcW w:type="dxa" w:w="2160"/>
          </w:tcPr>
          <w:p>
            <w:r>
              <w:t>FIR_CH4_TAP_LEN</w:t>
            </w:r>
          </w:p>
        </w:tc>
        <w:tc>
          <w:tcPr>
            <w:tcW w:type="dxa" w:w="720"/>
          </w:tcPr>
          <w:p>
            <w:r>
              <w:t>rw</w:t>
            </w:r>
          </w:p>
        </w:tc>
        <w:tc>
          <w:tcPr>
            <w:tcW w:type="dxa" w:w="720"/>
          </w:tcPr>
          <w:p>
            <w:r>
              <w:t>19:16</w:t>
            </w:r>
          </w:p>
        </w:tc>
        <w:tc>
          <w:tcPr>
            <w:tcW w:type="dxa" w:w="1440"/>
          </w:tcPr>
          <w:p>
            <w:r>
              <w:t>4'b0</w:t>
            </w:r>
          </w:p>
        </w:tc>
        <w:tc>
          <w:tcPr>
            <w:tcW w:type="dxa" w:w="4320"/>
          </w:tcPr>
          <w:p>
            <w:r>
              <w:t>FIR channel 4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FIR_CH4_BUF_CLR</w:t>
            </w:r>
          </w:p>
        </w:tc>
        <w:tc>
          <w:tcPr>
            <w:tcW w:type="dxa" w:w="720"/>
          </w:tcPr>
          <w:p>
            <w:r>
              <w:t>rw</w:t>
            </w:r>
          </w:p>
        </w:tc>
        <w:tc>
          <w:tcPr>
            <w:tcW w:type="dxa" w:w="720"/>
          </w:tcPr>
          <w:p>
            <w:r>
              <w:t>31</w:t>
            </w:r>
          </w:p>
        </w:tc>
        <w:tc>
          <w:tcPr>
            <w:tcW w:type="dxa" w:w="1440"/>
          </w:tcPr>
          <w:p>
            <w:r>
              <w:t>1'b0</w:t>
            </w:r>
          </w:p>
        </w:tc>
        <w:tc>
          <w:tcPr>
            <w:tcW w:type="dxa" w:w="4320"/>
          </w:tcPr>
          <w:p>
            <w:r>
              <w:t>FIR channel 4 buffer clear</w:t>
            </w:r>
          </w:p>
        </w:tc>
      </w:tr>
    </w:tbl>
    <w:p/>
    <w:p>
      <w:pPr>
        <w:pStyle w:val="Heading3"/>
      </w:pPr>
      <w:r>
        <w:t>FSP_FIR_CFG_CH5</w:t>
      </w:r>
    </w:p>
    <w:p>
      <w:r>
        <w:t>Offset Address: 0x400880b4</w:t>
      </w:r>
    </w:p>
    <w:p>
      <w:r>
        <w:t>FIR channel 5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FIR_CH5_COEF_BASE</w:t>
            </w:r>
          </w:p>
        </w:tc>
        <w:tc>
          <w:tcPr>
            <w:tcW w:type="dxa" w:w="720"/>
          </w:tcPr>
          <w:p>
            <w:r>
              <w:t>rw</w:t>
            </w:r>
          </w:p>
        </w:tc>
        <w:tc>
          <w:tcPr>
            <w:tcW w:type="dxa" w:w="720"/>
          </w:tcPr>
          <w:p>
            <w:r>
              <w:t>15:0</w:t>
            </w:r>
          </w:p>
        </w:tc>
        <w:tc>
          <w:tcPr>
            <w:tcW w:type="dxa" w:w="1440"/>
          </w:tcPr>
          <w:p>
            <w:r>
              <w:t>16'b0</w:t>
            </w:r>
          </w:p>
        </w:tc>
        <w:tc>
          <w:tcPr>
            <w:tcW w:type="dxa" w:w="4320"/>
          </w:tcPr>
          <w:p>
            <w:r>
              <w:t>FIR channel 5 coefficient base address</w:t>
            </w:r>
          </w:p>
        </w:tc>
      </w:tr>
      <w:tr>
        <w:tc>
          <w:tcPr>
            <w:tcW w:type="dxa" w:w="2160"/>
          </w:tcPr>
          <w:p>
            <w:r>
              <w:t>FIR_CH5_TAP_LEN</w:t>
            </w:r>
          </w:p>
        </w:tc>
        <w:tc>
          <w:tcPr>
            <w:tcW w:type="dxa" w:w="720"/>
          </w:tcPr>
          <w:p>
            <w:r>
              <w:t>rw</w:t>
            </w:r>
          </w:p>
        </w:tc>
        <w:tc>
          <w:tcPr>
            <w:tcW w:type="dxa" w:w="720"/>
          </w:tcPr>
          <w:p>
            <w:r>
              <w:t>19:16</w:t>
            </w:r>
          </w:p>
        </w:tc>
        <w:tc>
          <w:tcPr>
            <w:tcW w:type="dxa" w:w="1440"/>
          </w:tcPr>
          <w:p>
            <w:r>
              <w:t>4'b0</w:t>
            </w:r>
          </w:p>
        </w:tc>
        <w:tc>
          <w:tcPr>
            <w:tcW w:type="dxa" w:w="4320"/>
          </w:tcPr>
          <w:p>
            <w:r>
              <w:t>FIR channel 5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FIR_CH5_BUF_CLR</w:t>
            </w:r>
          </w:p>
        </w:tc>
        <w:tc>
          <w:tcPr>
            <w:tcW w:type="dxa" w:w="720"/>
          </w:tcPr>
          <w:p>
            <w:r>
              <w:t>rw</w:t>
            </w:r>
          </w:p>
        </w:tc>
        <w:tc>
          <w:tcPr>
            <w:tcW w:type="dxa" w:w="720"/>
          </w:tcPr>
          <w:p>
            <w:r>
              <w:t>31</w:t>
            </w:r>
          </w:p>
        </w:tc>
        <w:tc>
          <w:tcPr>
            <w:tcW w:type="dxa" w:w="1440"/>
          </w:tcPr>
          <w:p>
            <w:r>
              <w:t>1'b0</w:t>
            </w:r>
          </w:p>
        </w:tc>
        <w:tc>
          <w:tcPr>
            <w:tcW w:type="dxa" w:w="4320"/>
          </w:tcPr>
          <w:p>
            <w:r>
              <w:t>FIR channel 5 buffer clear</w:t>
            </w:r>
          </w:p>
        </w:tc>
      </w:tr>
    </w:tbl>
    <w:p/>
    <w:p>
      <w:pPr>
        <w:pStyle w:val="Heading3"/>
      </w:pPr>
      <w:r>
        <w:t>FSP_FIR_CFG_CH6</w:t>
      </w:r>
    </w:p>
    <w:p>
      <w:r>
        <w:t>Offset Address: 0x400880b8</w:t>
      </w:r>
    </w:p>
    <w:p>
      <w:r>
        <w:t>FIR channel 6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FIR_CH6_COEF_BASE</w:t>
            </w:r>
          </w:p>
        </w:tc>
        <w:tc>
          <w:tcPr>
            <w:tcW w:type="dxa" w:w="720"/>
          </w:tcPr>
          <w:p>
            <w:r>
              <w:t>rw</w:t>
            </w:r>
          </w:p>
        </w:tc>
        <w:tc>
          <w:tcPr>
            <w:tcW w:type="dxa" w:w="720"/>
          </w:tcPr>
          <w:p>
            <w:r>
              <w:t>15:0</w:t>
            </w:r>
          </w:p>
        </w:tc>
        <w:tc>
          <w:tcPr>
            <w:tcW w:type="dxa" w:w="1440"/>
          </w:tcPr>
          <w:p>
            <w:r>
              <w:t>16'b0</w:t>
            </w:r>
          </w:p>
        </w:tc>
        <w:tc>
          <w:tcPr>
            <w:tcW w:type="dxa" w:w="4320"/>
          </w:tcPr>
          <w:p>
            <w:r>
              <w:t>FIR channel 6 coefficient base address</w:t>
            </w:r>
          </w:p>
        </w:tc>
      </w:tr>
      <w:tr>
        <w:tc>
          <w:tcPr>
            <w:tcW w:type="dxa" w:w="2160"/>
          </w:tcPr>
          <w:p>
            <w:r>
              <w:t>FIR_CH6_TAP_LEN</w:t>
            </w:r>
          </w:p>
        </w:tc>
        <w:tc>
          <w:tcPr>
            <w:tcW w:type="dxa" w:w="720"/>
          </w:tcPr>
          <w:p>
            <w:r>
              <w:t>rw</w:t>
            </w:r>
          </w:p>
        </w:tc>
        <w:tc>
          <w:tcPr>
            <w:tcW w:type="dxa" w:w="720"/>
          </w:tcPr>
          <w:p>
            <w:r>
              <w:t>19:16</w:t>
            </w:r>
          </w:p>
        </w:tc>
        <w:tc>
          <w:tcPr>
            <w:tcW w:type="dxa" w:w="1440"/>
          </w:tcPr>
          <w:p>
            <w:r>
              <w:t>4'b0</w:t>
            </w:r>
          </w:p>
        </w:tc>
        <w:tc>
          <w:tcPr>
            <w:tcW w:type="dxa" w:w="4320"/>
          </w:tcPr>
          <w:p>
            <w:r>
              <w:t>FIR channel 6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FIR_CH6_BUF_CLR</w:t>
            </w:r>
          </w:p>
        </w:tc>
        <w:tc>
          <w:tcPr>
            <w:tcW w:type="dxa" w:w="720"/>
          </w:tcPr>
          <w:p>
            <w:r>
              <w:t>rw</w:t>
            </w:r>
          </w:p>
        </w:tc>
        <w:tc>
          <w:tcPr>
            <w:tcW w:type="dxa" w:w="720"/>
          </w:tcPr>
          <w:p>
            <w:r>
              <w:t>31</w:t>
            </w:r>
          </w:p>
        </w:tc>
        <w:tc>
          <w:tcPr>
            <w:tcW w:type="dxa" w:w="1440"/>
          </w:tcPr>
          <w:p>
            <w:r>
              <w:t>1'b0</w:t>
            </w:r>
          </w:p>
        </w:tc>
        <w:tc>
          <w:tcPr>
            <w:tcW w:type="dxa" w:w="4320"/>
          </w:tcPr>
          <w:p>
            <w:r>
              <w:t>FIR channel 6 buffer clear</w:t>
            </w:r>
          </w:p>
        </w:tc>
      </w:tr>
    </w:tbl>
    <w:p/>
    <w:p>
      <w:pPr>
        <w:pStyle w:val="Heading3"/>
      </w:pPr>
      <w:r>
        <w:t>FSP_FIR_CFG_CH7</w:t>
      </w:r>
    </w:p>
    <w:p>
      <w:r>
        <w:t>Offset Address: 0x400880bc</w:t>
      </w:r>
    </w:p>
    <w:p>
      <w:r>
        <w:t>FIR channel 7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FIR_CH7_COEF_BASE</w:t>
            </w:r>
          </w:p>
        </w:tc>
        <w:tc>
          <w:tcPr>
            <w:tcW w:type="dxa" w:w="720"/>
          </w:tcPr>
          <w:p>
            <w:r>
              <w:t>rw</w:t>
            </w:r>
          </w:p>
        </w:tc>
        <w:tc>
          <w:tcPr>
            <w:tcW w:type="dxa" w:w="720"/>
          </w:tcPr>
          <w:p>
            <w:r>
              <w:t>15:0</w:t>
            </w:r>
          </w:p>
        </w:tc>
        <w:tc>
          <w:tcPr>
            <w:tcW w:type="dxa" w:w="1440"/>
          </w:tcPr>
          <w:p>
            <w:r>
              <w:t>16'b0</w:t>
            </w:r>
          </w:p>
        </w:tc>
        <w:tc>
          <w:tcPr>
            <w:tcW w:type="dxa" w:w="4320"/>
          </w:tcPr>
          <w:p>
            <w:r>
              <w:t>FIR channel 7 coefficient base address</w:t>
            </w:r>
          </w:p>
        </w:tc>
      </w:tr>
      <w:tr>
        <w:tc>
          <w:tcPr>
            <w:tcW w:type="dxa" w:w="2160"/>
          </w:tcPr>
          <w:p>
            <w:r>
              <w:t>FIR_CH7_TAP_LEN</w:t>
            </w:r>
          </w:p>
        </w:tc>
        <w:tc>
          <w:tcPr>
            <w:tcW w:type="dxa" w:w="720"/>
          </w:tcPr>
          <w:p>
            <w:r>
              <w:t>rw</w:t>
            </w:r>
          </w:p>
        </w:tc>
        <w:tc>
          <w:tcPr>
            <w:tcW w:type="dxa" w:w="720"/>
          </w:tcPr>
          <w:p>
            <w:r>
              <w:t>19:16</w:t>
            </w:r>
          </w:p>
        </w:tc>
        <w:tc>
          <w:tcPr>
            <w:tcW w:type="dxa" w:w="1440"/>
          </w:tcPr>
          <w:p>
            <w:r>
              <w:t>4'b0</w:t>
            </w:r>
          </w:p>
        </w:tc>
        <w:tc>
          <w:tcPr>
            <w:tcW w:type="dxa" w:w="4320"/>
          </w:tcPr>
          <w:p>
            <w:r>
              <w:t>FIR channel 7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FIR_CH7_BUF_CLR</w:t>
            </w:r>
          </w:p>
        </w:tc>
        <w:tc>
          <w:tcPr>
            <w:tcW w:type="dxa" w:w="720"/>
          </w:tcPr>
          <w:p>
            <w:r>
              <w:t>rw</w:t>
            </w:r>
          </w:p>
        </w:tc>
        <w:tc>
          <w:tcPr>
            <w:tcW w:type="dxa" w:w="720"/>
          </w:tcPr>
          <w:p>
            <w:r>
              <w:t>31</w:t>
            </w:r>
          </w:p>
        </w:tc>
        <w:tc>
          <w:tcPr>
            <w:tcW w:type="dxa" w:w="1440"/>
          </w:tcPr>
          <w:p>
            <w:r>
              <w:t>1'b0</w:t>
            </w:r>
          </w:p>
        </w:tc>
        <w:tc>
          <w:tcPr>
            <w:tcW w:type="dxa" w:w="4320"/>
          </w:tcPr>
          <w:p>
            <w:r>
              <w:t>FIR channel 7 buffer clear</w:t>
            </w:r>
          </w:p>
        </w:tc>
      </w:tr>
    </w:tbl>
    <w:p/>
    <w:p>
      <w:pPr>
        <w:pStyle w:val="Heading3"/>
      </w:pPr>
      <w:r>
        <w:t>FSP_FIR_CFG_CH8</w:t>
      </w:r>
    </w:p>
    <w:p>
      <w:r>
        <w:t>Offset Address: 0x400880c0</w:t>
      </w:r>
    </w:p>
    <w:p>
      <w:r>
        <w:t>FIR channel 8 configuration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FIR_CH8_COEF_BASE</w:t>
            </w:r>
          </w:p>
        </w:tc>
        <w:tc>
          <w:tcPr>
            <w:tcW w:type="dxa" w:w="720"/>
          </w:tcPr>
          <w:p>
            <w:r>
              <w:t>rw</w:t>
            </w:r>
          </w:p>
        </w:tc>
        <w:tc>
          <w:tcPr>
            <w:tcW w:type="dxa" w:w="720"/>
          </w:tcPr>
          <w:p>
            <w:r>
              <w:t>15:0</w:t>
            </w:r>
          </w:p>
        </w:tc>
        <w:tc>
          <w:tcPr>
            <w:tcW w:type="dxa" w:w="1440"/>
          </w:tcPr>
          <w:p>
            <w:r>
              <w:t>16'b0</w:t>
            </w:r>
          </w:p>
        </w:tc>
        <w:tc>
          <w:tcPr>
            <w:tcW w:type="dxa" w:w="4320"/>
          </w:tcPr>
          <w:p>
            <w:r>
              <w:t>FIR channel 8 coefficient base address</w:t>
            </w:r>
          </w:p>
        </w:tc>
      </w:tr>
      <w:tr>
        <w:tc>
          <w:tcPr>
            <w:tcW w:type="dxa" w:w="2160"/>
          </w:tcPr>
          <w:p>
            <w:r>
              <w:t>FIR_CH8_TAP_LEN</w:t>
            </w:r>
          </w:p>
        </w:tc>
        <w:tc>
          <w:tcPr>
            <w:tcW w:type="dxa" w:w="720"/>
          </w:tcPr>
          <w:p>
            <w:r>
              <w:t>rw</w:t>
            </w:r>
          </w:p>
        </w:tc>
        <w:tc>
          <w:tcPr>
            <w:tcW w:type="dxa" w:w="720"/>
          </w:tcPr>
          <w:p>
            <w:r>
              <w:t>19:16</w:t>
            </w:r>
          </w:p>
        </w:tc>
        <w:tc>
          <w:tcPr>
            <w:tcW w:type="dxa" w:w="1440"/>
          </w:tcPr>
          <w:p>
            <w:r>
              <w:t>4'b0</w:t>
            </w:r>
          </w:p>
        </w:tc>
        <w:tc>
          <w:tcPr>
            <w:tcW w:type="dxa" w:w="4320"/>
          </w:tcPr>
          <w:p>
            <w:r>
              <w:t>FIR channel 8 tap length</w:t>
            </w:r>
          </w:p>
        </w:tc>
      </w:tr>
      <w:tr>
        <w:tc>
          <w:tcPr>
            <w:tcW w:type="dxa" w:w="2160"/>
          </w:tcPr>
          <w:p>
            <w:r>
              <w:t>Reserved</w:t>
            </w:r>
          </w:p>
        </w:tc>
        <w:tc>
          <w:tcPr>
            <w:tcW w:type="dxa" w:w="720"/>
          </w:tcPr>
          <w:p>
            <w:r>
              <w:t>rw</w:t>
            </w:r>
          </w:p>
        </w:tc>
        <w:tc>
          <w:tcPr>
            <w:tcW w:type="dxa" w:w="720"/>
          </w:tcPr>
          <w:p>
            <w:r>
              <w:t>30:20</w:t>
            </w:r>
          </w:p>
        </w:tc>
        <w:tc>
          <w:tcPr>
            <w:tcW w:type="dxa" w:w="1440"/>
          </w:tcPr>
          <w:p>
            <w:r>
              <w:t>11'b0</w:t>
            </w:r>
          </w:p>
        </w:tc>
        <w:tc>
          <w:tcPr>
            <w:tcW w:type="dxa" w:w="4320"/>
          </w:tcPr>
          <w:p>
            <w:r>
              <w:t>Reserved</w:t>
            </w:r>
          </w:p>
        </w:tc>
      </w:tr>
      <w:tr>
        <w:tc>
          <w:tcPr>
            <w:tcW w:type="dxa" w:w="2160"/>
          </w:tcPr>
          <w:p>
            <w:r>
              <w:t>FIR_CH8_BUF_CLR</w:t>
            </w:r>
          </w:p>
        </w:tc>
        <w:tc>
          <w:tcPr>
            <w:tcW w:type="dxa" w:w="720"/>
          </w:tcPr>
          <w:p>
            <w:r>
              <w:t>rw</w:t>
            </w:r>
          </w:p>
        </w:tc>
        <w:tc>
          <w:tcPr>
            <w:tcW w:type="dxa" w:w="720"/>
          </w:tcPr>
          <w:p>
            <w:r>
              <w:t>31</w:t>
            </w:r>
          </w:p>
        </w:tc>
        <w:tc>
          <w:tcPr>
            <w:tcW w:type="dxa" w:w="1440"/>
          </w:tcPr>
          <w:p>
            <w:r>
              <w:t>1'b0</w:t>
            </w:r>
          </w:p>
        </w:tc>
        <w:tc>
          <w:tcPr>
            <w:tcW w:type="dxa" w:w="4320"/>
          </w:tcPr>
          <w:p>
            <w:r>
              <w:t>FIR channel 8 buffer clear</w:t>
            </w:r>
          </w:p>
        </w:tc>
      </w:tr>
    </w:tbl>
    <w:p/>
    <w:p>
      <w:pPr>
        <w:pStyle w:val="Heading3"/>
      </w:pPr>
      <w:r>
        <w:t>FSP_FIR_DAT0_FX</w:t>
      </w:r>
    </w:p>
    <w:p>
      <w:r>
        <w:t>Offset Address: 0x400880d0</w:t>
      </w:r>
    </w:p>
    <w:p>
      <w:r>
        <w:t>FIR channel 0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FIR_DAT0_FX</w:t>
            </w:r>
          </w:p>
        </w:tc>
        <w:tc>
          <w:tcPr>
            <w:tcW w:type="dxa" w:w="720"/>
          </w:tcPr>
          <w:p>
            <w:r>
              <w:t>rw</w:t>
            </w:r>
          </w:p>
        </w:tc>
        <w:tc>
          <w:tcPr>
            <w:tcW w:type="dxa" w:w="720"/>
          </w:tcPr>
          <w:p>
            <w:r>
              <w:t>31:0</w:t>
            </w:r>
          </w:p>
        </w:tc>
        <w:tc>
          <w:tcPr>
            <w:tcW w:type="dxa" w:w="1440"/>
          </w:tcPr>
          <w:p>
            <w:r>
              <w:t>32'b0</w:t>
            </w:r>
          </w:p>
        </w:tc>
        <w:tc>
          <w:tcPr>
            <w:tcW w:type="dxa" w:w="4320"/>
          </w:tcPr>
          <w:p>
            <w:r>
              <w:t>FIR channel 0 fix data</w:t>
            </w:r>
          </w:p>
        </w:tc>
      </w:tr>
    </w:tbl>
    <w:p/>
    <w:p>
      <w:pPr>
        <w:pStyle w:val="Heading3"/>
      </w:pPr>
      <w:r>
        <w:t>FSP_FIR_DAT1_FX</w:t>
      </w:r>
    </w:p>
    <w:p>
      <w:r>
        <w:t>Offset Address: 0x400880d4</w:t>
      </w:r>
    </w:p>
    <w:p>
      <w:r>
        <w:t>FIR channel 1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FIR_DAT1_FX</w:t>
            </w:r>
          </w:p>
        </w:tc>
        <w:tc>
          <w:tcPr>
            <w:tcW w:type="dxa" w:w="720"/>
          </w:tcPr>
          <w:p>
            <w:r>
              <w:t>rw</w:t>
            </w:r>
          </w:p>
        </w:tc>
        <w:tc>
          <w:tcPr>
            <w:tcW w:type="dxa" w:w="720"/>
          </w:tcPr>
          <w:p>
            <w:r>
              <w:t>31:0</w:t>
            </w:r>
          </w:p>
        </w:tc>
        <w:tc>
          <w:tcPr>
            <w:tcW w:type="dxa" w:w="1440"/>
          </w:tcPr>
          <w:p>
            <w:r>
              <w:t>32'b0</w:t>
            </w:r>
          </w:p>
        </w:tc>
        <w:tc>
          <w:tcPr>
            <w:tcW w:type="dxa" w:w="4320"/>
          </w:tcPr>
          <w:p>
            <w:r>
              <w:t>FIR channel1 fix data</w:t>
            </w:r>
          </w:p>
        </w:tc>
      </w:tr>
    </w:tbl>
    <w:p/>
    <w:p>
      <w:pPr>
        <w:pStyle w:val="Heading3"/>
      </w:pPr>
      <w:r>
        <w:t>FSP_FIR_DAT2_FX</w:t>
      </w:r>
    </w:p>
    <w:p>
      <w:r>
        <w:t>Offset Address: 0x400880d8</w:t>
      </w:r>
    </w:p>
    <w:p>
      <w:r>
        <w:t>FIR channel 2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FIR_DAT2_FX</w:t>
            </w:r>
          </w:p>
        </w:tc>
        <w:tc>
          <w:tcPr>
            <w:tcW w:type="dxa" w:w="720"/>
          </w:tcPr>
          <w:p>
            <w:r>
              <w:t>rw</w:t>
            </w:r>
          </w:p>
        </w:tc>
        <w:tc>
          <w:tcPr>
            <w:tcW w:type="dxa" w:w="720"/>
          </w:tcPr>
          <w:p>
            <w:r>
              <w:t>31:0</w:t>
            </w:r>
          </w:p>
        </w:tc>
        <w:tc>
          <w:tcPr>
            <w:tcW w:type="dxa" w:w="1440"/>
          </w:tcPr>
          <w:p>
            <w:r>
              <w:t>32'b0</w:t>
            </w:r>
          </w:p>
        </w:tc>
        <w:tc>
          <w:tcPr>
            <w:tcW w:type="dxa" w:w="4320"/>
          </w:tcPr>
          <w:p>
            <w:r>
              <w:t>FIR channel2 fix data</w:t>
            </w:r>
          </w:p>
        </w:tc>
      </w:tr>
    </w:tbl>
    <w:p/>
    <w:p>
      <w:pPr>
        <w:pStyle w:val="Heading3"/>
      </w:pPr>
      <w:r>
        <w:t>FSP_FIR_DAT3_FX</w:t>
      </w:r>
    </w:p>
    <w:p>
      <w:r>
        <w:t>Offset Address: 0x400880dc</w:t>
      </w:r>
    </w:p>
    <w:p>
      <w:r>
        <w:t>FIR channel 3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FIR_DAT3_FX</w:t>
            </w:r>
          </w:p>
        </w:tc>
        <w:tc>
          <w:tcPr>
            <w:tcW w:type="dxa" w:w="720"/>
          </w:tcPr>
          <w:p>
            <w:r>
              <w:t>rw</w:t>
            </w:r>
          </w:p>
        </w:tc>
        <w:tc>
          <w:tcPr>
            <w:tcW w:type="dxa" w:w="720"/>
          </w:tcPr>
          <w:p>
            <w:r>
              <w:t>31:0</w:t>
            </w:r>
          </w:p>
        </w:tc>
        <w:tc>
          <w:tcPr>
            <w:tcW w:type="dxa" w:w="1440"/>
          </w:tcPr>
          <w:p>
            <w:r>
              <w:t>32'b0</w:t>
            </w:r>
          </w:p>
        </w:tc>
        <w:tc>
          <w:tcPr>
            <w:tcW w:type="dxa" w:w="4320"/>
          </w:tcPr>
          <w:p>
            <w:r>
              <w:t>FIR channel3 fix data</w:t>
            </w:r>
          </w:p>
        </w:tc>
      </w:tr>
    </w:tbl>
    <w:p/>
    <w:p>
      <w:pPr>
        <w:pStyle w:val="Heading3"/>
      </w:pPr>
      <w:r>
        <w:t>FSP_FIR_DAT4_FX</w:t>
      </w:r>
    </w:p>
    <w:p>
      <w:r>
        <w:t>Offset Address: 0x400880e0</w:t>
      </w:r>
    </w:p>
    <w:p>
      <w:r>
        <w:t>FIR channel 4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FIR_DAT4_FX</w:t>
            </w:r>
          </w:p>
        </w:tc>
        <w:tc>
          <w:tcPr>
            <w:tcW w:type="dxa" w:w="720"/>
          </w:tcPr>
          <w:p>
            <w:r>
              <w:t>rw</w:t>
            </w:r>
          </w:p>
        </w:tc>
        <w:tc>
          <w:tcPr>
            <w:tcW w:type="dxa" w:w="720"/>
          </w:tcPr>
          <w:p>
            <w:r>
              <w:t>31:0</w:t>
            </w:r>
          </w:p>
        </w:tc>
        <w:tc>
          <w:tcPr>
            <w:tcW w:type="dxa" w:w="1440"/>
          </w:tcPr>
          <w:p>
            <w:r>
              <w:t>32'b0</w:t>
            </w:r>
          </w:p>
        </w:tc>
        <w:tc>
          <w:tcPr>
            <w:tcW w:type="dxa" w:w="4320"/>
          </w:tcPr>
          <w:p>
            <w:r>
              <w:t>FIR channel4 fix data</w:t>
            </w:r>
          </w:p>
        </w:tc>
      </w:tr>
    </w:tbl>
    <w:p/>
    <w:p>
      <w:pPr>
        <w:pStyle w:val="Heading3"/>
      </w:pPr>
      <w:r>
        <w:t>FSP_FIR_DAT5_FX</w:t>
      </w:r>
    </w:p>
    <w:p>
      <w:r>
        <w:t>Offset Address: 0x400880e4</w:t>
      </w:r>
    </w:p>
    <w:p>
      <w:r>
        <w:t>FIR channel 5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FIR_DAT5_FX</w:t>
            </w:r>
          </w:p>
        </w:tc>
        <w:tc>
          <w:tcPr>
            <w:tcW w:type="dxa" w:w="720"/>
          </w:tcPr>
          <w:p>
            <w:r>
              <w:t>rw</w:t>
            </w:r>
          </w:p>
        </w:tc>
        <w:tc>
          <w:tcPr>
            <w:tcW w:type="dxa" w:w="720"/>
          </w:tcPr>
          <w:p>
            <w:r>
              <w:t>31:0</w:t>
            </w:r>
          </w:p>
        </w:tc>
        <w:tc>
          <w:tcPr>
            <w:tcW w:type="dxa" w:w="1440"/>
          </w:tcPr>
          <w:p>
            <w:r>
              <w:t>32'b0</w:t>
            </w:r>
          </w:p>
        </w:tc>
        <w:tc>
          <w:tcPr>
            <w:tcW w:type="dxa" w:w="4320"/>
          </w:tcPr>
          <w:p>
            <w:r>
              <w:t>FIR channel5 fix data</w:t>
            </w:r>
          </w:p>
        </w:tc>
      </w:tr>
    </w:tbl>
    <w:p/>
    <w:p>
      <w:pPr>
        <w:pStyle w:val="Heading3"/>
      </w:pPr>
      <w:r>
        <w:t>FSP_FIR_DAT6_FX</w:t>
      </w:r>
    </w:p>
    <w:p>
      <w:r>
        <w:t>Offset Address: 0x400880e8</w:t>
      </w:r>
    </w:p>
    <w:p>
      <w:r>
        <w:t>FIR channel 6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FIR_DAT6_FX</w:t>
            </w:r>
          </w:p>
        </w:tc>
        <w:tc>
          <w:tcPr>
            <w:tcW w:type="dxa" w:w="720"/>
          </w:tcPr>
          <w:p>
            <w:r>
              <w:t>rw</w:t>
            </w:r>
          </w:p>
        </w:tc>
        <w:tc>
          <w:tcPr>
            <w:tcW w:type="dxa" w:w="720"/>
          </w:tcPr>
          <w:p>
            <w:r>
              <w:t>31:0</w:t>
            </w:r>
          </w:p>
        </w:tc>
        <w:tc>
          <w:tcPr>
            <w:tcW w:type="dxa" w:w="1440"/>
          </w:tcPr>
          <w:p>
            <w:r>
              <w:t>32'b0</w:t>
            </w:r>
          </w:p>
        </w:tc>
        <w:tc>
          <w:tcPr>
            <w:tcW w:type="dxa" w:w="4320"/>
          </w:tcPr>
          <w:p>
            <w:r>
              <w:t>FIR channel6 fix data</w:t>
            </w:r>
          </w:p>
        </w:tc>
      </w:tr>
    </w:tbl>
    <w:p/>
    <w:p>
      <w:pPr>
        <w:pStyle w:val="Heading3"/>
      </w:pPr>
      <w:r>
        <w:t>FSP_FIR_DAT7_FX</w:t>
      </w:r>
    </w:p>
    <w:p>
      <w:r>
        <w:t>Offset Address: 0x400880ec</w:t>
      </w:r>
    </w:p>
    <w:p>
      <w:r>
        <w:t>FIR channel 7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FIR_DAT7_FX</w:t>
            </w:r>
          </w:p>
        </w:tc>
        <w:tc>
          <w:tcPr>
            <w:tcW w:type="dxa" w:w="720"/>
          </w:tcPr>
          <w:p>
            <w:r>
              <w:t>rw</w:t>
            </w:r>
          </w:p>
        </w:tc>
        <w:tc>
          <w:tcPr>
            <w:tcW w:type="dxa" w:w="720"/>
          </w:tcPr>
          <w:p>
            <w:r>
              <w:t>31:0</w:t>
            </w:r>
          </w:p>
        </w:tc>
        <w:tc>
          <w:tcPr>
            <w:tcW w:type="dxa" w:w="1440"/>
          </w:tcPr>
          <w:p>
            <w:r>
              <w:t>32'b0</w:t>
            </w:r>
          </w:p>
        </w:tc>
        <w:tc>
          <w:tcPr>
            <w:tcW w:type="dxa" w:w="4320"/>
          </w:tcPr>
          <w:p>
            <w:r>
              <w:t>FIR channel7 fix data</w:t>
            </w:r>
          </w:p>
        </w:tc>
      </w:tr>
    </w:tbl>
    <w:p/>
    <w:p>
      <w:pPr>
        <w:pStyle w:val="Heading3"/>
      </w:pPr>
      <w:r>
        <w:t>FSP_FIR_DAT8_FX</w:t>
      </w:r>
    </w:p>
    <w:p>
      <w:r>
        <w:t>Offset Address: 0x400880f0</w:t>
      </w:r>
    </w:p>
    <w:p>
      <w:r>
        <w:t>FIR channel 8 fix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FIR_DAT8_FX</w:t>
            </w:r>
          </w:p>
        </w:tc>
        <w:tc>
          <w:tcPr>
            <w:tcW w:type="dxa" w:w="720"/>
          </w:tcPr>
          <w:p>
            <w:r>
              <w:t>rw</w:t>
            </w:r>
          </w:p>
        </w:tc>
        <w:tc>
          <w:tcPr>
            <w:tcW w:type="dxa" w:w="720"/>
          </w:tcPr>
          <w:p>
            <w:r>
              <w:t>31:0</w:t>
            </w:r>
          </w:p>
        </w:tc>
        <w:tc>
          <w:tcPr>
            <w:tcW w:type="dxa" w:w="1440"/>
          </w:tcPr>
          <w:p>
            <w:r>
              <w:t>32'b0</w:t>
            </w:r>
          </w:p>
        </w:tc>
        <w:tc>
          <w:tcPr>
            <w:tcW w:type="dxa" w:w="4320"/>
          </w:tcPr>
          <w:p>
            <w:r>
              <w:t>FIR channel8 fix data</w:t>
            </w:r>
          </w:p>
        </w:tc>
      </w:tr>
    </w:tbl>
    <w:p/>
    <w:p>
      <w:pPr>
        <w:pStyle w:val="Heading3"/>
      </w:pPr>
      <w:r>
        <w:t>FSP_FIR_DAT0_FL</w:t>
      </w:r>
    </w:p>
    <w:p>
      <w:r>
        <w:t>Offset Address: 0x40088100</w:t>
      </w:r>
    </w:p>
    <w:p>
      <w:r>
        <w:t>FIR channel 0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FIR_DAT0_FL</w:t>
            </w:r>
          </w:p>
        </w:tc>
        <w:tc>
          <w:tcPr>
            <w:tcW w:type="dxa" w:w="720"/>
          </w:tcPr>
          <w:p>
            <w:r>
              <w:t>rw</w:t>
            </w:r>
          </w:p>
        </w:tc>
        <w:tc>
          <w:tcPr>
            <w:tcW w:type="dxa" w:w="720"/>
          </w:tcPr>
          <w:p>
            <w:r>
              <w:t>31:0</w:t>
            </w:r>
          </w:p>
        </w:tc>
        <w:tc>
          <w:tcPr>
            <w:tcW w:type="dxa" w:w="1440"/>
          </w:tcPr>
          <w:p>
            <w:r>
              <w:t>32'b0</w:t>
            </w:r>
          </w:p>
        </w:tc>
        <w:tc>
          <w:tcPr>
            <w:tcW w:type="dxa" w:w="4320"/>
          </w:tcPr>
          <w:p>
            <w:r>
              <w:t>FIR channel 0 float data</w:t>
            </w:r>
          </w:p>
        </w:tc>
      </w:tr>
    </w:tbl>
    <w:p/>
    <w:p>
      <w:pPr>
        <w:pStyle w:val="Heading3"/>
      </w:pPr>
      <w:r>
        <w:t>FSP_FIR_DAT1_FL</w:t>
      </w:r>
    </w:p>
    <w:p>
      <w:r>
        <w:t>Offset Address: 0x40088104</w:t>
      </w:r>
    </w:p>
    <w:p>
      <w:r>
        <w:t>FIR channel 1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FIR_DAT1_FL</w:t>
            </w:r>
          </w:p>
        </w:tc>
        <w:tc>
          <w:tcPr>
            <w:tcW w:type="dxa" w:w="720"/>
          </w:tcPr>
          <w:p>
            <w:r>
              <w:t>rw</w:t>
            </w:r>
          </w:p>
        </w:tc>
        <w:tc>
          <w:tcPr>
            <w:tcW w:type="dxa" w:w="720"/>
          </w:tcPr>
          <w:p>
            <w:r>
              <w:t>31:0</w:t>
            </w:r>
          </w:p>
        </w:tc>
        <w:tc>
          <w:tcPr>
            <w:tcW w:type="dxa" w:w="1440"/>
          </w:tcPr>
          <w:p>
            <w:r>
              <w:t>32'b0</w:t>
            </w:r>
          </w:p>
        </w:tc>
        <w:tc>
          <w:tcPr>
            <w:tcW w:type="dxa" w:w="4320"/>
          </w:tcPr>
          <w:p>
            <w:r>
              <w:t>FIR channel1 float data</w:t>
            </w:r>
          </w:p>
        </w:tc>
      </w:tr>
    </w:tbl>
    <w:p/>
    <w:p>
      <w:pPr>
        <w:pStyle w:val="Heading3"/>
      </w:pPr>
      <w:r>
        <w:t>FSP_FIR_DAT2_FL</w:t>
      </w:r>
    </w:p>
    <w:p>
      <w:r>
        <w:t>Offset Address: 0x40088108</w:t>
      </w:r>
    </w:p>
    <w:p>
      <w:r>
        <w:t>FIR channel 2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FIR_DAT2_FL</w:t>
            </w:r>
          </w:p>
        </w:tc>
        <w:tc>
          <w:tcPr>
            <w:tcW w:type="dxa" w:w="720"/>
          </w:tcPr>
          <w:p>
            <w:r>
              <w:t>rw</w:t>
            </w:r>
          </w:p>
        </w:tc>
        <w:tc>
          <w:tcPr>
            <w:tcW w:type="dxa" w:w="720"/>
          </w:tcPr>
          <w:p>
            <w:r>
              <w:t>31:0</w:t>
            </w:r>
          </w:p>
        </w:tc>
        <w:tc>
          <w:tcPr>
            <w:tcW w:type="dxa" w:w="1440"/>
          </w:tcPr>
          <w:p>
            <w:r>
              <w:t>32'b0</w:t>
            </w:r>
          </w:p>
        </w:tc>
        <w:tc>
          <w:tcPr>
            <w:tcW w:type="dxa" w:w="4320"/>
          </w:tcPr>
          <w:p>
            <w:r>
              <w:t>FIR channel2 float data</w:t>
            </w:r>
          </w:p>
        </w:tc>
      </w:tr>
    </w:tbl>
    <w:p/>
    <w:p>
      <w:pPr>
        <w:pStyle w:val="Heading3"/>
      </w:pPr>
      <w:r>
        <w:t>FSP_FIR_DAT3_FL</w:t>
      </w:r>
    </w:p>
    <w:p>
      <w:r>
        <w:t>Offset Address: 0x4008810c</w:t>
      </w:r>
    </w:p>
    <w:p>
      <w:r>
        <w:t>FIR channel 3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FIR_DAT3_FL</w:t>
            </w:r>
          </w:p>
        </w:tc>
        <w:tc>
          <w:tcPr>
            <w:tcW w:type="dxa" w:w="720"/>
          </w:tcPr>
          <w:p>
            <w:r>
              <w:t>rw</w:t>
            </w:r>
          </w:p>
        </w:tc>
        <w:tc>
          <w:tcPr>
            <w:tcW w:type="dxa" w:w="720"/>
          </w:tcPr>
          <w:p>
            <w:r>
              <w:t>31:0</w:t>
            </w:r>
          </w:p>
        </w:tc>
        <w:tc>
          <w:tcPr>
            <w:tcW w:type="dxa" w:w="1440"/>
          </w:tcPr>
          <w:p>
            <w:r>
              <w:t>32'b0</w:t>
            </w:r>
          </w:p>
        </w:tc>
        <w:tc>
          <w:tcPr>
            <w:tcW w:type="dxa" w:w="4320"/>
          </w:tcPr>
          <w:p>
            <w:r>
              <w:t>FIR channel3 float data</w:t>
            </w:r>
          </w:p>
        </w:tc>
      </w:tr>
    </w:tbl>
    <w:p/>
    <w:p>
      <w:pPr>
        <w:pStyle w:val="Heading3"/>
      </w:pPr>
      <w:r>
        <w:t>FSP_FIR_DAT4_FL</w:t>
      </w:r>
    </w:p>
    <w:p>
      <w:r>
        <w:t>Offset Address: 0x40088110</w:t>
      </w:r>
    </w:p>
    <w:p>
      <w:r>
        <w:t>FIR channel 4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FIR_DAT4_FL</w:t>
            </w:r>
          </w:p>
        </w:tc>
        <w:tc>
          <w:tcPr>
            <w:tcW w:type="dxa" w:w="720"/>
          </w:tcPr>
          <w:p>
            <w:r>
              <w:t>rw</w:t>
            </w:r>
          </w:p>
        </w:tc>
        <w:tc>
          <w:tcPr>
            <w:tcW w:type="dxa" w:w="720"/>
          </w:tcPr>
          <w:p>
            <w:r>
              <w:t>31:0</w:t>
            </w:r>
          </w:p>
        </w:tc>
        <w:tc>
          <w:tcPr>
            <w:tcW w:type="dxa" w:w="1440"/>
          </w:tcPr>
          <w:p>
            <w:r>
              <w:t>32'b0</w:t>
            </w:r>
          </w:p>
        </w:tc>
        <w:tc>
          <w:tcPr>
            <w:tcW w:type="dxa" w:w="4320"/>
          </w:tcPr>
          <w:p>
            <w:r>
              <w:t>FIR channel4 float data</w:t>
            </w:r>
          </w:p>
        </w:tc>
      </w:tr>
    </w:tbl>
    <w:p/>
    <w:p>
      <w:pPr>
        <w:pStyle w:val="Heading3"/>
      </w:pPr>
      <w:r>
        <w:t>FSP_FIR_DAT5_FL</w:t>
      </w:r>
    </w:p>
    <w:p>
      <w:r>
        <w:t>Offset Address: 0x40088114</w:t>
      </w:r>
    </w:p>
    <w:p>
      <w:r>
        <w:t>FIR channel 5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FIR_DAT5_FL</w:t>
            </w:r>
          </w:p>
        </w:tc>
        <w:tc>
          <w:tcPr>
            <w:tcW w:type="dxa" w:w="720"/>
          </w:tcPr>
          <w:p>
            <w:r>
              <w:t>rw</w:t>
            </w:r>
          </w:p>
        </w:tc>
        <w:tc>
          <w:tcPr>
            <w:tcW w:type="dxa" w:w="720"/>
          </w:tcPr>
          <w:p>
            <w:r>
              <w:t>31:0</w:t>
            </w:r>
          </w:p>
        </w:tc>
        <w:tc>
          <w:tcPr>
            <w:tcW w:type="dxa" w:w="1440"/>
          </w:tcPr>
          <w:p>
            <w:r>
              <w:t>32'b0</w:t>
            </w:r>
          </w:p>
        </w:tc>
        <w:tc>
          <w:tcPr>
            <w:tcW w:type="dxa" w:w="4320"/>
          </w:tcPr>
          <w:p>
            <w:r>
              <w:t>FIR channel5 float data</w:t>
            </w:r>
          </w:p>
        </w:tc>
      </w:tr>
    </w:tbl>
    <w:p/>
    <w:p>
      <w:pPr>
        <w:pStyle w:val="Heading3"/>
      </w:pPr>
      <w:r>
        <w:t>FSP_FIR_DAT6_FL</w:t>
      </w:r>
    </w:p>
    <w:p>
      <w:r>
        <w:t>Offset Address: 0x40088118</w:t>
      </w:r>
    </w:p>
    <w:p>
      <w:r>
        <w:t>FIR channel 6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FIR_DAT6_FL</w:t>
            </w:r>
          </w:p>
        </w:tc>
        <w:tc>
          <w:tcPr>
            <w:tcW w:type="dxa" w:w="720"/>
          </w:tcPr>
          <w:p>
            <w:r>
              <w:t>rw</w:t>
            </w:r>
          </w:p>
        </w:tc>
        <w:tc>
          <w:tcPr>
            <w:tcW w:type="dxa" w:w="720"/>
          </w:tcPr>
          <w:p>
            <w:r>
              <w:t>31:0</w:t>
            </w:r>
          </w:p>
        </w:tc>
        <w:tc>
          <w:tcPr>
            <w:tcW w:type="dxa" w:w="1440"/>
          </w:tcPr>
          <w:p>
            <w:r>
              <w:t>32'b0</w:t>
            </w:r>
          </w:p>
        </w:tc>
        <w:tc>
          <w:tcPr>
            <w:tcW w:type="dxa" w:w="4320"/>
          </w:tcPr>
          <w:p>
            <w:r>
              <w:t>FIR channel6 float data</w:t>
            </w:r>
          </w:p>
        </w:tc>
      </w:tr>
    </w:tbl>
    <w:p/>
    <w:p>
      <w:pPr>
        <w:pStyle w:val="Heading3"/>
      </w:pPr>
      <w:r>
        <w:t>FSP_FIR_DAT7_FL</w:t>
      </w:r>
    </w:p>
    <w:p>
      <w:r>
        <w:t>Offset Address: 0x4008811c</w:t>
      </w:r>
    </w:p>
    <w:p>
      <w:r>
        <w:t>FIR channel 7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FIR_DAT7_FL</w:t>
            </w:r>
          </w:p>
        </w:tc>
        <w:tc>
          <w:tcPr>
            <w:tcW w:type="dxa" w:w="720"/>
          </w:tcPr>
          <w:p>
            <w:r>
              <w:t>rw</w:t>
            </w:r>
          </w:p>
        </w:tc>
        <w:tc>
          <w:tcPr>
            <w:tcW w:type="dxa" w:w="720"/>
          </w:tcPr>
          <w:p>
            <w:r>
              <w:t>31:0</w:t>
            </w:r>
          </w:p>
        </w:tc>
        <w:tc>
          <w:tcPr>
            <w:tcW w:type="dxa" w:w="1440"/>
          </w:tcPr>
          <w:p>
            <w:r>
              <w:t>32'b0</w:t>
            </w:r>
          </w:p>
        </w:tc>
        <w:tc>
          <w:tcPr>
            <w:tcW w:type="dxa" w:w="4320"/>
          </w:tcPr>
          <w:p>
            <w:r>
              <w:t>FIR channel7 float data</w:t>
            </w:r>
          </w:p>
        </w:tc>
      </w:tr>
    </w:tbl>
    <w:p/>
    <w:p>
      <w:pPr>
        <w:pStyle w:val="Heading3"/>
      </w:pPr>
      <w:r>
        <w:t>FSP_FIR_DAT8_FL</w:t>
      </w:r>
    </w:p>
    <w:p>
      <w:r>
        <w:t>Offset Address: 0x40088120</w:t>
      </w:r>
    </w:p>
    <w:p>
      <w:r>
        <w:t>FIR channel 8 float point data input &amp;amp; output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FIR_DAT8_FL</w:t>
            </w:r>
          </w:p>
        </w:tc>
        <w:tc>
          <w:tcPr>
            <w:tcW w:type="dxa" w:w="720"/>
          </w:tcPr>
          <w:p>
            <w:r>
              <w:t>rw</w:t>
            </w:r>
          </w:p>
        </w:tc>
        <w:tc>
          <w:tcPr>
            <w:tcW w:type="dxa" w:w="720"/>
          </w:tcPr>
          <w:p>
            <w:r>
              <w:t>31:0</w:t>
            </w:r>
          </w:p>
        </w:tc>
        <w:tc>
          <w:tcPr>
            <w:tcW w:type="dxa" w:w="1440"/>
          </w:tcPr>
          <w:p>
            <w:r>
              <w:t>32'b0</w:t>
            </w:r>
          </w:p>
        </w:tc>
        <w:tc>
          <w:tcPr>
            <w:tcW w:type="dxa" w:w="4320"/>
          </w:tcPr>
          <w:p>
            <w:r>
              <w:t>FIR channel8 float data</w:t>
            </w:r>
          </w:p>
        </w:tc>
      </w:tr>
    </w:tbl>
    <w:p/>
    <w:p>
      <w:pPr>
        <w:pStyle w:val="Heading3"/>
      </w:pPr>
      <w:r>
        <w:t>FSP_SIN_COS_IXOX</w:t>
      </w:r>
    </w:p>
    <w:p>
      <w:r>
        <w:t>Offset Address: 0x40088140</w:t>
      </w:r>
    </w:p>
    <w:p>
      <w:r>
        <w:t>sin &amp;amp; cos input fix output fix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SIN_COS_IXOX_SRC</w:t>
            </w:r>
          </w:p>
        </w:tc>
        <w:tc>
          <w:tcPr>
            <w:tcW w:type="dxa" w:w="720"/>
          </w:tcPr>
          <w:p>
            <w:r>
              <w:t>rw</w:t>
            </w:r>
          </w:p>
        </w:tc>
        <w:tc>
          <w:tcPr>
            <w:tcW w:type="dxa" w:w="720"/>
          </w:tcPr>
          <w:p>
            <w:r>
              <w:t>15:0</w:t>
            </w:r>
          </w:p>
        </w:tc>
        <w:tc>
          <w:tcPr>
            <w:tcW w:type="dxa" w:w="1440"/>
          </w:tcPr>
          <w:p>
            <w:r>
              <w:t>16'b0</w:t>
            </w:r>
          </w:p>
        </w:tc>
        <w:tc>
          <w:tcPr>
            <w:tcW w:type="dxa" w:w="4320"/>
          </w:tcPr>
          <w:p>
            <w:r>
              <w:t>SIN_COS input data source address. Input fix output fix</w:t>
            </w:r>
          </w:p>
        </w:tc>
      </w:tr>
      <w:tr>
        <w:tc>
          <w:tcPr>
            <w:tcW w:type="dxa" w:w="2160"/>
          </w:tcPr>
          <w:p>
            <w:r>
              <w:t>SIN_COS_IXOX_DST</w:t>
            </w:r>
          </w:p>
        </w:tc>
        <w:tc>
          <w:tcPr>
            <w:tcW w:type="dxa" w:w="720"/>
          </w:tcPr>
          <w:p>
            <w:r>
              <w:t>rw</w:t>
            </w:r>
          </w:p>
        </w:tc>
        <w:tc>
          <w:tcPr>
            <w:tcW w:type="dxa" w:w="720"/>
          </w:tcPr>
          <w:p>
            <w:r>
              <w:t>31:16</w:t>
            </w:r>
          </w:p>
        </w:tc>
        <w:tc>
          <w:tcPr>
            <w:tcW w:type="dxa" w:w="1440"/>
          </w:tcPr>
          <w:p>
            <w:r>
              <w:t>16'b0</w:t>
            </w:r>
          </w:p>
        </w:tc>
        <w:tc>
          <w:tcPr>
            <w:tcW w:type="dxa" w:w="4320"/>
          </w:tcPr>
          <w:p>
            <w:r>
              <w:t>SIN_COS output data destination address. Input fix output fix.</w:t>
            </w:r>
          </w:p>
        </w:tc>
      </w:tr>
    </w:tbl>
    <w:p/>
    <w:p>
      <w:pPr>
        <w:pStyle w:val="Heading3"/>
      </w:pPr>
      <w:r>
        <w:t>FSP_SIN_COS_IXOL</w:t>
      </w:r>
    </w:p>
    <w:p>
      <w:r>
        <w:t>Offset Address: 0x40088144</w:t>
      </w:r>
    </w:p>
    <w:p>
      <w:r>
        <w:t>sin &amp;amp; cos input fix output float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SIN_COS_IXOL_SRC</w:t>
            </w:r>
          </w:p>
        </w:tc>
        <w:tc>
          <w:tcPr>
            <w:tcW w:type="dxa" w:w="720"/>
          </w:tcPr>
          <w:p>
            <w:r>
              <w:t>rw</w:t>
            </w:r>
          </w:p>
        </w:tc>
        <w:tc>
          <w:tcPr>
            <w:tcW w:type="dxa" w:w="720"/>
          </w:tcPr>
          <w:p>
            <w:r>
              <w:t>15:0</w:t>
            </w:r>
          </w:p>
        </w:tc>
        <w:tc>
          <w:tcPr>
            <w:tcW w:type="dxa" w:w="1440"/>
          </w:tcPr>
          <w:p>
            <w:r>
              <w:t>16'b0</w:t>
            </w:r>
          </w:p>
        </w:tc>
        <w:tc>
          <w:tcPr>
            <w:tcW w:type="dxa" w:w="4320"/>
          </w:tcPr>
          <w:p>
            <w:r>
              <w:t>SIN_COS input data source word address. Input fix output float</w:t>
            </w:r>
          </w:p>
        </w:tc>
      </w:tr>
      <w:tr>
        <w:tc>
          <w:tcPr>
            <w:tcW w:type="dxa" w:w="2160"/>
          </w:tcPr>
          <w:p>
            <w:r>
              <w:t>SIN_COS_IXOL_DST</w:t>
            </w:r>
          </w:p>
        </w:tc>
        <w:tc>
          <w:tcPr>
            <w:tcW w:type="dxa" w:w="720"/>
          </w:tcPr>
          <w:p>
            <w:r>
              <w:t>rw</w:t>
            </w:r>
          </w:p>
        </w:tc>
        <w:tc>
          <w:tcPr>
            <w:tcW w:type="dxa" w:w="720"/>
          </w:tcPr>
          <w:p>
            <w:r>
              <w:t>31:16</w:t>
            </w:r>
          </w:p>
        </w:tc>
        <w:tc>
          <w:tcPr>
            <w:tcW w:type="dxa" w:w="1440"/>
          </w:tcPr>
          <w:p>
            <w:r>
              <w:t>16'b0</w:t>
            </w:r>
          </w:p>
        </w:tc>
        <w:tc>
          <w:tcPr>
            <w:tcW w:type="dxa" w:w="4320"/>
          </w:tcPr>
          <w:p>
            <w:r>
              <w:t>SIN_COS output data destination word address. Input fix output float.</w:t>
            </w:r>
          </w:p>
        </w:tc>
      </w:tr>
    </w:tbl>
    <w:p/>
    <w:p>
      <w:pPr>
        <w:pStyle w:val="Heading3"/>
      </w:pPr>
      <w:r>
        <w:t>FSP_SIN_COS_ILOX</w:t>
      </w:r>
    </w:p>
    <w:p>
      <w:r>
        <w:t>Offset Address: 0x40088148</w:t>
      </w:r>
    </w:p>
    <w:p>
      <w:r>
        <w:t>sin &amp;amp; cos input float output fix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SIN_COS_ILOX_SRC</w:t>
            </w:r>
          </w:p>
        </w:tc>
        <w:tc>
          <w:tcPr>
            <w:tcW w:type="dxa" w:w="720"/>
          </w:tcPr>
          <w:p>
            <w:r>
              <w:t>rw</w:t>
            </w:r>
          </w:p>
        </w:tc>
        <w:tc>
          <w:tcPr>
            <w:tcW w:type="dxa" w:w="720"/>
          </w:tcPr>
          <w:p>
            <w:r>
              <w:t>15:0</w:t>
            </w:r>
          </w:p>
        </w:tc>
        <w:tc>
          <w:tcPr>
            <w:tcW w:type="dxa" w:w="1440"/>
          </w:tcPr>
          <w:p>
            <w:r>
              <w:t>16'b0</w:t>
            </w:r>
          </w:p>
        </w:tc>
        <w:tc>
          <w:tcPr>
            <w:tcW w:type="dxa" w:w="4320"/>
          </w:tcPr>
          <w:p>
            <w:r>
              <w:t>SIN_COS input data source word address. Input float output fix</w:t>
            </w:r>
          </w:p>
        </w:tc>
      </w:tr>
      <w:tr>
        <w:tc>
          <w:tcPr>
            <w:tcW w:type="dxa" w:w="2160"/>
          </w:tcPr>
          <w:p>
            <w:r>
              <w:t>SIN_COS_ILOX_DST</w:t>
            </w:r>
          </w:p>
        </w:tc>
        <w:tc>
          <w:tcPr>
            <w:tcW w:type="dxa" w:w="720"/>
          </w:tcPr>
          <w:p>
            <w:r>
              <w:t>rw</w:t>
            </w:r>
          </w:p>
        </w:tc>
        <w:tc>
          <w:tcPr>
            <w:tcW w:type="dxa" w:w="720"/>
          </w:tcPr>
          <w:p>
            <w:r>
              <w:t>31:16</w:t>
            </w:r>
          </w:p>
        </w:tc>
        <w:tc>
          <w:tcPr>
            <w:tcW w:type="dxa" w:w="1440"/>
          </w:tcPr>
          <w:p>
            <w:r>
              <w:t>16'b0</w:t>
            </w:r>
          </w:p>
        </w:tc>
        <w:tc>
          <w:tcPr>
            <w:tcW w:type="dxa" w:w="4320"/>
          </w:tcPr>
          <w:p>
            <w:r>
              <w:t>SIN_COS output data destination word address. Input float output fix.</w:t>
            </w:r>
          </w:p>
        </w:tc>
      </w:tr>
    </w:tbl>
    <w:p/>
    <w:p>
      <w:pPr>
        <w:pStyle w:val="Heading3"/>
      </w:pPr>
      <w:r>
        <w:t>FSP_SIN_COS_ILOL</w:t>
      </w:r>
    </w:p>
    <w:p>
      <w:r>
        <w:t>Offset Address: 0x4008814c</w:t>
      </w:r>
    </w:p>
    <w:p>
      <w:r>
        <w:t>sin &amp;amp; cos input float output float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SIN_COS_ILOL_SRC</w:t>
            </w:r>
          </w:p>
        </w:tc>
        <w:tc>
          <w:tcPr>
            <w:tcW w:type="dxa" w:w="720"/>
          </w:tcPr>
          <w:p>
            <w:r>
              <w:t>rw</w:t>
            </w:r>
          </w:p>
        </w:tc>
        <w:tc>
          <w:tcPr>
            <w:tcW w:type="dxa" w:w="720"/>
          </w:tcPr>
          <w:p>
            <w:r>
              <w:t>15:0</w:t>
            </w:r>
          </w:p>
        </w:tc>
        <w:tc>
          <w:tcPr>
            <w:tcW w:type="dxa" w:w="1440"/>
          </w:tcPr>
          <w:p>
            <w:r>
              <w:t>16'b0</w:t>
            </w:r>
          </w:p>
        </w:tc>
        <w:tc>
          <w:tcPr>
            <w:tcW w:type="dxa" w:w="4320"/>
          </w:tcPr>
          <w:p>
            <w:r>
              <w:t>SIN_COS input data source word address. Input float output float</w:t>
            </w:r>
          </w:p>
        </w:tc>
      </w:tr>
      <w:tr>
        <w:tc>
          <w:tcPr>
            <w:tcW w:type="dxa" w:w="2160"/>
          </w:tcPr>
          <w:p>
            <w:r>
              <w:t>SIN_COS_ILOL_DST</w:t>
            </w:r>
          </w:p>
        </w:tc>
        <w:tc>
          <w:tcPr>
            <w:tcW w:type="dxa" w:w="720"/>
          </w:tcPr>
          <w:p>
            <w:r>
              <w:t>rw</w:t>
            </w:r>
          </w:p>
        </w:tc>
        <w:tc>
          <w:tcPr>
            <w:tcW w:type="dxa" w:w="720"/>
          </w:tcPr>
          <w:p>
            <w:r>
              <w:t>31:16</w:t>
            </w:r>
          </w:p>
        </w:tc>
        <w:tc>
          <w:tcPr>
            <w:tcW w:type="dxa" w:w="1440"/>
          </w:tcPr>
          <w:p>
            <w:r>
              <w:t>16'b0</w:t>
            </w:r>
          </w:p>
        </w:tc>
        <w:tc>
          <w:tcPr>
            <w:tcW w:type="dxa" w:w="4320"/>
          </w:tcPr>
          <w:p>
            <w:r>
              <w:t>SIN_COS output data destination word address. Input float output float</w:t>
            </w:r>
          </w:p>
        </w:tc>
      </w:tr>
    </w:tbl>
    <w:p/>
    <w:p>
      <w:pPr>
        <w:pStyle w:val="Heading3"/>
      </w:pPr>
      <w:r>
        <w:t>FSP_LN_SQRT_IXOX</w:t>
      </w:r>
    </w:p>
    <w:p>
      <w:r>
        <w:t>Offset Address: 0x40088150</w:t>
      </w:r>
    </w:p>
    <w:p>
      <w:r>
        <w:t>LN &amp;amp; sqrt input fix output fix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LN_SQRT_IXOX_SRC</w:t>
            </w:r>
          </w:p>
        </w:tc>
        <w:tc>
          <w:tcPr>
            <w:tcW w:type="dxa" w:w="720"/>
          </w:tcPr>
          <w:p>
            <w:r>
              <w:t>rw</w:t>
            </w:r>
          </w:p>
        </w:tc>
        <w:tc>
          <w:tcPr>
            <w:tcW w:type="dxa" w:w="720"/>
          </w:tcPr>
          <w:p>
            <w:r>
              <w:t>15:0</w:t>
            </w:r>
          </w:p>
        </w:tc>
        <w:tc>
          <w:tcPr>
            <w:tcW w:type="dxa" w:w="1440"/>
          </w:tcPr>
          <w:p>
            <w:r>
              <w:t>16'b0</w:t>
            </w:r>
          </w:p>
        </w:tc>
        <w:tc>
          <w:tcPr>
            <w:tcW w:type="dxa" w:w="4320"/>
          </w:tcPr>
          <w:p>
            <w:r>
              <w:t>LN_SQRT input data source word address. Input fix output fix</w:t>
            </w:r>
          </w:p>
        </w:tc>
      </w:tr>
      <w:tr>
        <w:tc>
          <w:tcPr>
            <w:tcW w:type="dxa" w:w="2160"/>
          </w:tcPr>
          <w:p>
            <w:r>
              <w:t>LN_SQRT_IXOX_DST</w:t>
            </w:r>
          </w:p>
        </w:tc>
        <w:tc>
          <w:tcPr>
            <w:tcW w:type="dxa" w:w="720"/>
          </w:tcPr>
          <w:p>
            <w:r>
              <w:t>rw</w:t>
            </w:r>
          </w:p>
        </w:tc>
        <w:tc>
          <w:tcPr>
            <w:tcW w:type="dxa" w:w="720"/>
          </w:tcPr>
          <w:p>
            <w:r>
              <w:t>31:16</w:t>
            </w:r>
          </w:p>
        </w:tc>
        <w:tc>
          <w:tcPr>
            <w:tcW w:type="dxa" w:w="1440"/>
          </w:tcPr>
          <w:p>
            <w:r>
              <w:t>16'b0</w:t>
            </w:r>
          </w:p>
        </w:tc>
        <w:tc>
          <w:tcPr>
            <w:tcW w:type="dxa" w:w="4320"/>
          </w:tcPr>
          <w:p>
            <w:r>
              <w:t>LN_SQRT output data destination word address. Input fix output fix.</w:t>
            </w:r>
          </w:p>
        </w:tc>
      </w:tr>
    </w:tbl>
    <w:p/>
    <w:p>
      <w:pPr>
        <w:pStyle w:val="Heading3"/>
      </w:pPr>
      <w:r>
        <w:t>FSP_LN_SQRT_IXOL</w:t>
      </w:r>
    </w:p>
    <w:p>
      <w:r>
        <w:t>Offset Address: 0x40088154</w:t>
      </w:r>
    </w:p>
    <w:p>
      <w:r>
        <w:t>LN &amp;amp; sqrt input fix output float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LN_SQRT_IXOL_SRC</w:t>
            </w:r>
          </w:p>
        </w:tc>
        <w:tc>
          <w:tcPr>
            <w:tcW w:type="dxa" w:w="720"/>
          </w:tcPr>
          <w:p>
            <w:r>
              <w:t>rw</w:t>
            </w:r>
          </w:p>
        </w:tc>
        <w:tc>
          <w:tcPr>
            <w:tcW w:type="dxa" w:w="720"/>
          </w:tcPr>
          <w:p>
            <w:r>
              <w:t>15:0</w:t>
            </w:r>
          </w:p>
        </w:tc>
        <w:tc>
          <w:tcPr>
            <w:tcW w:type="dxa" w:w="1440"/>
          </w:tcPr>
          <w:p>
            <w:r>
              <w:t>16'b0</w:t>
            </w:r>
          </w:p>
        </w:tc>
        <w:tc>
          <w:tcPr>
            <w:tcW w:type="dxa" w:w="4320"/>
          </w:tcPr>
          <w:p>
            <w:r>
              <w:t>LN_SQRT input data source word address. Input fix output float</w:t>
            </w:r>
          </w:p>
        </w:tc>
      </w:tr>
      <w:tr>
        <w:tc>
          <w:tcPr>
            <w:tcW w:type="dxa" w:w="2160"/>
          </w:tcPr>
          <w:p>
            <w:r>
              <w:t>LN_SQRT_IXOL_DST</w:t>
            </w:r>
          </w:p>
        </w:tc>
        <w:tc>
          <w:tcPr>
            <w:tcW w:type="dxa" w:w="720"/>
          </w:tcPr>
          <w:p>
            <w:r>
              <w:t>rw</w:t>
            </w:r>
          </w:p>
        </w:tc>
        <w:tc>
          <w:tcPr>
            <w:tcW w:type="dxa" w:w="720"/>
          </w:tcPr>
          <w:p>
            <w:r>
              <w:t>31:16</w:t>
            </w:r>
          </w:p>
        </w:tc>
        <w:tc>
          <w:tcPr>
            <w:tcW w:type="dxa" w:w="1440"/>
          </w:tcPr>
          <w:p>
            <w:r>
              <w:t>16'b0</w:t>
            </w:r>
          </w:p>
        </w:tc>
        <w:tc>
          <w:tcPr>
            <w:tcW w:type="dxa" w:w="4320"/>
          </w:tcPr>
          <w:p>
            <w:r>
              <w:t>LN_SQRT output data destination word address. Input fix output float.</w:t>
            </w:r>
          </w:p>
        </w:tc>
      </w:tr>
    </w:tbl>
    <w:p/>
    <w:p>
      <w:pPr>
        <w:pStyle w:val="Heading3"/>
      </w:pPr>
      <w:r>
        <w:t>FSP_LN_SQRT_ILOX</w:t>
      </w:r>
    </w:p>
    <w:p>
      <w:r>
        <w:t>Offset Address: 0x40088158</w:t>
      </w:r>
    </w:p>
    <w:p>
      <w:r>
        <w:t>LN &amp;amp; sqrt input float output fix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LN_SQRT_ILOX_SRC</w:t>
            </w:r>
          </w:p>
        </w:tc>
        <w:tc>
          <w:tcPr>
            <w:tcW w:type="dxa" w:w="720"/>
          </w:tcPr>
          <w:p>
            <w:r>
              <w:t>rw</w:t>
            </w:r>
          </w:p>
        </w:tc>
        <w:tc>
          <w:tcPr>
            <w:tcW w:type="dxa" w:w="720"/>
          </w:tcPr>
          <w:p>
            <w:r>
              <w:t>15:0</w:t>
            </w:r>
          </w:p>
        </w:tc>
        <w:tc>
          <w:tcPr>
            <w:tcW w:type="dxa" w:w="1440"/>
          </w:tcPr>
          <w:p>
            <w:r>
              <w:t>16'b0</w:t>
            </w:r>
          </w:p>
        </w:tc>
        <w:tc>
          <w:tcPr>
            <w:tcW w:type="dxa" w:w="4320"/>
          </w:tcPr>
          <w:p>
            <w:r>
              <w:t>LN_SQRT input data source word address. Input float output fix</w:t>
            </w:r>
          </w:p>
        </w:tc>
      </w:tr>
      <w:tr>
        <w:tc>
          <w:tcPr>
            <w:tcW w:type="dxa" w:w="2160"/>
          </w:tcPr>
          <w:p>
            <w:r>
              <w:t>LN_SQRT_ILOX_DST</w:t>
            </w:r>
          </w:p>
        </w:tc>
        <w:tc>
          <w:tcPr>
            <w:tcW w:type="dxa" w:w="720"/>
          </w:tcPr>
          <w:p>
            <w:r>
              <w:t>rw</w:t>
            </w:r>
          </w:p>
        </w:tc>
        <w:tc>
          <w:tcPr>
            <w:tcW w:type="dxa" w:w="720"/>
          </w:tcPr>
          <w:p>
            <w:r>
              <w:t>31:16</w:t>
            </w:r>
          </w:p>
        </w:tc>
        <w:tc>
          <w:tcPr>
            <w:tcW w:type="dxa" w:w="1440"/>
          </w:tcPr>
          <w:p>
            <w:r>
              <w:t>16'b0</w:t>
            </w:r>
          </w:p>
        </w:tc>
        <w:tc>
          <w:tcPr>
            <w:tcW w:type="dxa" w:w="4320"/>
          </w:tcPr>
          <w:p>
            <w:r>
              <w:t>LN_SQRT output data destination word address. Input float output fix.</w:t>
            </w:r>
          </w:p>
        </w:tc>
      </w:tr>
    </w:tbl>
    <w:p/>
    <w:p>
      <w:pPr>
        <w:pStyle w:val="Heading3"/>
      </w:pPr>
      <w:r>
        <w:t>FSP_LN_SQRT_ILOL</w:t>
      </w:r>
    </w:p>
    <w:p>
      <w:r>
        <w:t>Offset Address: 0x4008815c</w:t>
      </w:r>
    </w:p>
    <w:p>
      <w:r>
        <w:t>LN &amp;amp; sqrt input float output float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LN_SQRT_ILOL_SRC</w:t>
            </w:r>
          </w:p>
        </w:tc>
        <w:tc>
          <w:tcPr>
            <w:tcW w:type="dxa" w:w="720"/>
          </w:tcPr>
          <w:p>
            <w:r>
              <w:t>rw</w:t>
            </w:r>
          </w:p>
        </w:tc>
        <w:tc>
          <w:tcPr>
            <w:tcW w:type="dxa" w:w="720"/>
          </w:tcPr>
          <w:p>
            <w:r>
              <w:t>15:0</w:t>
            </w:r>
          </w:p>
        </w:tc>
        <w:tc>
          <w:tcPr>
            <w:tcW w:type="dxa" w:w="1440"/>
          </w:tcPr>
          <w:p>
            <w:r>
              <w:t>16'b0</w:t>
            </w:r>
          </w:p>
        </w:tc>
        <w:tc>
          <w:tcPr>
            <w:tcW w:type="dxa" w:w="4320"/>
          </w:tcPr>
          <w:p>
            <w:r>
              <w:t>LN_SQRT input data source word address. Input float output float</w:t>
            </w:r>
          </w:p>
        </w:tc>
      </w:tr>
      <w:tr>
        <w:tc>
          <w:tcPr>
            <w:tcW w:type="dxa" w:w="2160"/>
          </w:tcPr>
          <w:p>
            <w:r>
              <w:t>LN_SQRT_ILOL_DST</w:t>
            </w:r>
          </w:p>
        </w:tc>
        <w:tc>
          <w:tcPr>
            <w:tcW w:type="dxa" w:w="720"/>
          </w:tcPr>
          <w:p>
            <w:r>
              <w:t>rw</w:t>
            </w:r>
          </w:p>
        </w:tc>
        <w:tc>
          <w:tcPr>
            <w:tcW w:type="dxa" w:w="720"/>
          </w:tcPr>
          <w:p>
            <w:r>
              <w:t>31:16</w:t>
            </w:r>
          </w:p>
        </w:tc>
        <w:tc>
          <w:tcPr>
            <w:tcW w:type="dxa" w:w="1440"/>
          </w:tcPr>
          <w:p>
            <w:r>
              <w:t>16'b0</w:t>
            </w:r>
          </w:p>
        </w:tc>
        <w:tc>
          <w:tcPr>
            <w:tcW w:type="dxa" w:w="4320"/>
          </w:tcPr>
          <w:p>
            <w:r>
              <w:t>LN_SQRT output data destination word address. Input float output float</w:t>
            </w:r>
          </w:p>
        </w:tc>
      </w:tr>
    </w:tbl>
    <w:p/>
    <w:p>
      <w:pPr>
        <w:pStyle w:val="Heading3"/>
      </w:pPr>
      <w:r>
        <w:t>FSP_CORDIC_T0UP_IXOX</w:t>
      </w:r>
    </w:p>
    <w:p>
      <w:r>
        <w:t>Offset Address: 0x40088160</w:t>
      </w:r>
    </w:p>
    <w:p>
      <w:r>
        <w:t>native cordic input fix output fix,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CORDIC_T0UP_IXOX_SRC</w:t>
            </w:r>
          </w:p>
        </w:tc>
        <w:tc>
          <w:tcPr>
            <w:tcW w:type="dxa" w:w="720"/>
          </w:tcPr>
          <w:p>
            <w:r>
              <w:t>rw</w:t>
            </w:r>
          </w:p>
        </w:tc>
        <w:tc>
          <w:tcPr>
            <w:tcW w:type="dxa" w:w="720"/>
          </w:tcPr>
          <w:p>
            <w:r>
              <w:t>15:0</w:t>
            </w:r>
          </w:p>
        </w:tc>
        <w:tc>
          <w:tcPr>
            <w:tcW w:type="dxa" w:w="1440"/>
          </w:tcPr>
          <w:p>
            <w:r>
              <w:t>16'b0</w:t>
            </w:r>
          </w:p>
        </w:tc>
        <w:tc>
          <w:tcPr>
            <w:tcW w:type="dxa" w:w="4320"/>
          </w:tcPr>
          <w:p>
            <w:r>
              <w:t>CORDIC_T0UP_IXOX input data source word address. Input fix output fix</w:t>
            </w:r>
          </w:p>
        </w:tc>
      </w:tr>
      <w:tr>
        <w:tc>
          <w:tcPr>
            <w:tcW w:type="dxa" w:w="2160"/>
          </w:tcPr>
          <w:p>
            <w:r>
              <w:t>CORDIC_T0UP_IXOX_DST</w:t>
            </w:r>
          </w:p>
        </w:tc>
        <w:tc>
          <w:tcPr>
            <w:tcW w:type="dxa" w:w="720"/>
          </w:tcPr>
          <w:p>
            <w:r>
              <w:t>rw</w:t>
            </w:r>
          </w:p>
        </w:tc>
        <w:tc>
          <w:tcPr>
            <w:tcW w:type="dxa" w:w="720"/>
          </w:tcPr>
          <w:p>
            <w:r>
              <w:t>31:16</w:t>
            </w:r>
          </w:p>
        </w:tc>
        <w:tc>
          <w:tcPr>
            <w:tcW w:type="dxa" w:w="1440"/>
          </w:tcPr>
          <w:p>
            <w:r>
              <w:t>16'b0</w:t>
            </w:r>
          </w:p>
        </w:tc>
        <w:tc>
          <w:tcPr>
            <w:tcW w:type="dxa" w:w="4320"/>
          </w:tcPr>
          <w:p>
            <w:r>
              <w:t>CORDIC_T0UP_IXOX output data destination word address. X is saved at here Y is saved at word address CORDIC_T0UP_IXOX_DST+1. Input fix output fix</w:t>
            </w:r>
          </w:p>
        </w:tc>
      </w:tr>
    </w:tbl>
    <w:p/>
    <w:p>
      <w:pPr>
        <w:pStyle w:val="Heading3"/>
      </w:pPr>
      <w:r>
        <w:t>FSP_CORDIC_T0UP_IXOL</w:t>
      </w:r>
    </w:p>
    <w:p>
      <w:r>
        <w:t>Offset Address: 0x40088164</w:t>
      </w:r>
    </w:p>
    <w:p>
      <w:r>
        <w:t>native cordic input fix output float,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CORDIC_T0UP_IXOL_SRC</w:t>
            </w:r>
          </w:p>
        </w:tc>
        <w:tc>
          <w:tcPr>
            <w:tcW w:type="dxa" w:w="720"/>
          </w:tcPr>
          <w:p>
            <w:r>
              <w:t>rw</w:t>
            </w:r>
          </w:p>
        </w:tc>
        <w:tc>
          <w:tcPr>
            <w:tcW w:type="dxa" w:w="720"/>
          </w:tcPr>
          <w:p>
            <w:r>
              <w:t>15:0</w:t>
            </w:r>
          </w:p>
        </w:tc>
        <w:tc>
          <w:tcPr>
            <w:tcW w:type="dxa" w:w="1440"/>
          </w:tcPr>
          <w:p>
            <w:r>
              <w:t>16'b0</w:t>
            </w:r>
          </w:p>
        </w:tc>
        <w:tc>
          <w:tcPr>
            <w:tcW w:type="dxa" w:w="4320"/>
          </w:tcPr>
          <w:p>
            <w:r>
              <w:t>CORDIC_T0UP_IXOL input data source word address. Input fix output float</w:t>
            </w:r>
          </w:p>
        </w:tc>
      </w:tr>
      <w:tr>
        <w:tc>
          <w:tcPr>
            <w:tcW w:type="dxa" w:w="2160"/>
          </w:tcPr>
          <w:p>
            <w:r>
              <w:t>CORDIC_T0UP_IXOL_DST</w:t>
            </w:r>
          </w:p>
        </w:tc>
        <w:tc>
          <w:tcPr>
            <w:tcW w:type="dxa" w:w="720"/>
          </w:tcPr>
          <w:p>
            <w:r>
              <w:t>rw</w:t>
            </w:r>
          </w:p>
        </w:tc>
        <w:tc>
          <w:tcPr>
            <w:tcW w:type="dxa" w:w="720"/>
          </w:tcPr>
          <w:p>
            <w:r>
              <w:t>31:16</w:t>
            </w:r>
          </w:p>
        </w:tc>
        <w:tc>
          <w:tcPr>
            <w:tcW w:type="dxa" w:w="1440"/>
          </w:tcPr>
          <w:p>
            <w:r>
              <w:t>16'b0</w:t>
            </w:r>
          </w:p>
        </w:tc>
        <w:tc>
          <w:tcPr>
            <w:tcW w:type="dxa" w:w="4320"/>
          </w:tcPr>
          <w:p>
            <w:r>
              <w:t>CORDIC_T0UP_IXOL output data destination word address. X is saved at here Y is saved at word address CORDIC_T0UP_IXOL_DST+1. Input fix output float</w:t>
            </w:r>
          </w:p>
        </w:tc>
      </w:tr>
    </w:tbl>
    <w:p/>
    <w:p>
      <w:pPr>
        <w:pStyle w:val="Heading3"/>
      </w:pPr>
      <w:r>
        <w:t>FSP_CORDIC_T0UP_ILOX</w:t>
      </w:r>
    </w:p>
    <w:p>
      <w:r>
        <w:t>Offset Address: 0x40088168</w:t>
      </w:r>
    </w:p>
    <w:p>
      <w:r>
        <w:t>native cordic input float output fix,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CORDIC_T0UP_ILOX_SRC</w:t>
            </w:r>
          </w:p>
        </w:tc>
        <w:tc>
          <w:tcPr>
            <w:tcW w:type="dxa" w:w="720"/>
          </w:tcPr>
          <w:p>
            <w:r>
              <w:t>rw</w:t>
            </w:r>
          </w:p>
        </w:tc>
        <w:tc>
          <w:tcPr>
            <w:tcW w:type="dxa" w:w="720"/>
          </w:tcPr>
          <w:p>
            <w:r>
              <w:t>15:0</w:t>
            </w:r>
          </w:p>
        </w:tc>
        <w:tc>
          <w:tcPr>
            <w:tcW w:type="dxa" w:w="1440"/>
          </w:tcPr>
          <w:p>
            <w:r>
              <w:t>16'b0</w:t>
            </w:r>
          </w:p>
        </w:tc>
        <w:tc>
          <w:tcPr>
            <w:tcW w:type="dxa" w:w="4320"/>
          </w:tcPr>
          <w:p>
            <w:r>
              <w:t>CORDIC_T0UP_ILOX input data source word address. Input float output fix</w:t>
            </w:r>
          </w:p>
        </w:tc>
      </w:tr>
      <w:tr>
        <w:tc>
          <w:tcPr>
            <w:tcW w:type="dxa" w:w="2160"/>
          </w:tcPr>
          <w:p>
            <w:r>
              <w:t>CORDIC_T0UP_ILOX_DST</w:t>
            </w:r>
          </w:p>
        </w:tc>
        <w:tc>
          <w:tcPr>
            <w:tcW w:type="dxa" w:w="720"/>
          </w:tcPr>
          <w:p>
            <w:r>
              <w:t>rw</w:t>
            </w:r>
          </w:p>
        </w:tc>
        <w:tc>
          <w:tcPr>
            <w:tcW w:type="dxa" w:w="720"/>
          </w:tcPr>
          <w:p>
            <w:r>
              <w:t>31:16</w:t>
            </w:r>
          </w:p>
        </w:tc>
        <w:tc>
          <w:tcPr>
            <w:tcW w:type="dxa" w:w="1440"/>
          </w:tcPr>
          <w:p>
            <w:r>
              <w:t>16'b0</w:t>
            </w:r>
          </w:p>
        </w:tc>
        <w:tc>
          <w:tcPr>
            <w:tcW w:type="dxa" w:w="4320"/>
          </w:tcPr>
          <w:p>
            <w:r>
              <w:t>CORDIC_T0UP_ILOX output data destination word address. X is saved at here Y is saved at word address CORDIC_T0UP_ILOX_DST+1. Input float output fix</w:t>
            </w:r>
          </w:p>
        </w:tc>
      </w:tr>
    </w:tbl>
    <w:p/>
    <w:p>
      <w:pPr>
        <w:pStyle w:val="Heading3"/>
      </w:pPr>
      <w:r>
        <w:t>FSP_CORDIC_T0UP_ILOL</w:t>
      </w:r>
    </w:p>
    <w:p>
      <w:r>
        <w:t>Offset Address: 0x4008816c</w:t>
      </w:r>
    </w:p>
    <w:p>
      <w:r>
        <w:t>native cordic input float output float,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CORDIC_T0UP_ILOL_SRC</w:t>
            </w:r>
          </w:p>
        </w:tc>
        <w:tc>
          <w:tcPr>
            <w:tcW w:type="dxa" w:w="720"/>
          </w:tcPr>
          <w:p>
            <w:r>
              <w:t>rw</w:t>
            </w:r>
          </w:p>
        </w:tc>
        <w:tc>
          <w:tcPr>
            <w:tcW w:type="dxa" w:w="720"/>
          </w:tcPr>
          <w:p>
            <w:r>
              <w:t>15:0</w:t>
            </w:r>
          </w:p>
        </w:tc>
        <w:tc>
          <w:tcPr>
            <w:tcW w:type="dxa" w:w="1440"/>
          </w:tcPr>
          <w:p>
            <w:r>
              <w:t>16'b0</w:t>
            </w:r>
          </w:p>
        </w:tc>
        <w:tc>
          <w:tcPr>
            <w:tcW w:type="dxa" w:w="4320"/>
          </w:tcPr>
          <w:p>
            <w:r>
              <w:t>CORDIC_T0UN_ILOL input data source word address. Input float output float</w:t>
            </w:r>
          </w:p>
        </w:tc>
      </w:tr>
      <w:tr>
        <w:tc>
          <w:tcPr>
            <w:tcW w:type="dxa" w:w="2160"/>
          </w:tcPr>
          <w:p>
            <w:r>
              <w:t>CORDIC_T0UP_ILOL_DST</w:t>
            </w:r>
          </w:p>
        </w:tc>
        <w:tc>
          <w:tcPr>
            <w:tcW w:type="dxa" w:w="720"/>
          </w:tcPr>
          <w:p>
            <w:r>
              <w:t>rw</w:t>
            </w:r>
          </w:p>
        </w:tc>
        <w:tc>
          <w:tcPr>
            <w:tcW w:type="dxa" w:w="720"/>
          </w:tcPr>
          <w:p>
            <w:r>
              <w:t>31:16</w:t>
            </w:r>
          </w:p>
        </w:tc>
        <w:tc>
          <w:tcPr>
            <w:tcW w:type="dxa" w:w="1440"/>
          </w:tcPr>
          <w:p>
            <w:r>
              <w:t>16'b0</w:t>
            </w:r>
          </w:p>
        </w:tc>
        <w:tc>
          <w:tcPr>
            <w:tcW w:type="dxa" w:w="4320"/>
          </w:tcPr>
          <w:p>
            <w:r>
              <w:t>CORDIC_T0UN_ILOL output data destination word address. X is saved at here Y is saved at word address CORDIC_T0UN_ILOL_DST+1. Input float output float</w:t>
            </w:r>
          </w:p>
        </w:tc>
      </w:tr>
    </w:tbl>
    <w:p/>
    <w:p>
      <w:pPr>
        <w:pStyle w:val="Heading3"/>
      </w:pPr>
      <w:r>
        <w:t>FSP_CORDIC_T0UN_IXOX</w:t>
      </w:r>
    </w:p>
    <w:p>
      <w:r>
        <w:t>Offset Address: 0x40088170</w:t>
      </w:r>
    </w:p>
    <w:p>
      <w:r>
        <w:t>native cordic input fix output fix,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CORDIC_T0UN_IXOX_SRC</w:t>
            </w:r>
          </w:p>
        </w:tc>
        <w:tc>
          <w:tcPr>
            <w:tcW w:type="dxa" w:w="720"/>
          </w:tcPr>
          <w:p>
            <w:r>
              <w:t>rw</w:t>
            </w:r>
          </w:p>
        </w:tc>
        <w:tc>
          <w:tcPr>
            <w:tcW w:type="dxa" w:w="720"/>
          </w:tcPr>
          <w:p>
            <w:r>
              <w:t>15:0</w:t>
            </w:r>
          </w:p>
        </w:tc>
        <w:tc>
          <w:tcPr>
            <w:tcW w:type="dxa" w:w="1440"/>
          </w:tcPr>
          <w:p>
            <w:r>
              <w:t>16'b0</w:t>
            </w:r>
          </w:p>
        </w:tc>
        <w:tc>
          <w:tcPr>
            <w:tcW w:type="dxa" w:w="4320"/>
          </w:tcPr>
          <w:p>
            <w:r>
              <w:t>CORDIC_T0UN_IXOX input data source word address. Input fix output fix</w:t>
            </w:r>
          </w:p>
        </w:tc>
      </w:tr>
      <w:tr>
        <w:tc>
          <w:tcPr>
            <w:tcW w:type="dxa" w:w="2160"/>
          </w:tcPr>
          <w:p>
            <w:r>
              <w:t>CORDIC_T0UN_IXOX_DST</w:t>
            </w:r>
          </w:p>
        </w:tc>
        <w:tc>
          <w:tcPr>
            <w:tcW w:type="dxa" w:w="720"/>
          </w:tcPr>
          <w:p>
            <w:r>
              <w:t>rw</w:t>
            </w:r>
          </w:p>
        </w:tc>
        <w:tc>
          <w:tcPr>
            <w:tcW w:type="dxa" w:w="720"/>
          </w:tcPr>
          <w:p>
            <w:r>
              <w:t>31:16</w:t>
            </w:r>
          </w:p>
        </w:tc>
        <w:tc>
          <w:tcPr>
            <w:tcW w:type="dxa" w:w="1440"/>
          </w:tcPr>
          <w:p>
            <w:r>
              <w:t>16'b0</w:t>
            </w:r>
          </w:p>
        </w:tc>
        <w:tc>
          <w:tcPr>
            <w:tcW w:type="dxa" w:w="4320"/>
          </w:tcPr>
          <w:p>
            <w:r>
              <w:t>CORDIC_T0UN_IXOX output data destination word address. X is saved at here Y is saved at word address CORDIC_T0UN_IXOX_DST+1. Input fix output fix</w:t>
            </w:r>
          </w:p>
        </w:tc>
      </w:tr>
    </w:tbl>
    <w:p/>
    <w:p>
      <w:pPr>
        <w:pStyle w:val="Heading3"/>
      </w:pPr>
      <w:r>
        <w:t>FSP_CORDIC_T0UN_IXOL</w:t>
      </w:r>
    </w:p>
    <w:p>
      <w:r>
        <w:t>Offset Address: 0x40088174</w:t>
      </w:r>
    </w:p>
    <w:p>
      <w:r>
        <w:t>native cordic input fix output float,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CORDIC_T0UN_IXOL_SRC</w:t>
            </w:r>
          </w:p>
        </w:tc>
        <w:tc>
          <w:tcPr>
            <w:tcW w:type="dxa" w:w="720"/>
          </w:tcPr>
          <w:p>
            <w:r>
              <w:t>rw</w:t>
            </w:r>
          </w:p>
        </w:tc>
        <w:tc>
          <w:tcPr>
            <w:tcW w:type="dxa" w:w="720"/>
          </w:tcPr>
          <w:p>
            <w:r>
              <w:t>15:0</w:t>
            </w:r>
          </w:p>
        </w:tc>
        <w:tc>
          <w:tcPr>
            <w:tcW w:type="dxa" w:w="1440"/>
          </w:tcPr>
          <w:p>
            <w:r>
              <w:t>16'b0</w:t>
            </w:r>
          </w:p>
        </w:tc>
        <w:tc>
          <w:tcPr>
            <w:tcW w:type="dxa" w:w="4320"/>
          </w:tcPr>
          <w:p>
            <w:r>
              <w:t>CORDIC_T0UN_IXOL input data source word address. Input fix output float</w:t>
            </w:r>
          </w:p>
        </w:tc>
      </w:tr>
      <w:tr>
        <w:tc>
          <w:tcPr>
            <w:tcW w:type="dxa" w:w="2160"/>
          </w:tcPr>
          <w:p>
            <w:r>
              <w:t>CORDIC_T0UN_IXOL_DST</w:t>
            </w:r>
          </w:p>
        </w:tc>
        <w:tc>
          <w:tcPr>
            <w:tcW w:type="dxa" w:w="720"/>
          </w:tcPr>
          <w:p>
            <w:r>
              <w:t>rw</w:t>
            </w:r>
          </w:p>
        </w:tc>
        <w:tc>
          <w:tcPr>
            <w:tcW w:type="dxa" w:w="720"/>
          </w:tcPr>
          <w:p>
            <w:r>
              <w:t>31:16</w:t>
            </w:r>
          </w:p>
        </w:tc>
        <w:tc>
          <w:tcPr>
            <w:tcW w:type="dxa" w:w="1440"/>
          </w:tcPr>
          <w:p>
            <w:r>
              <w:t>16'b0</w:t>
            </w:r>
          </w:p>
        </w:tc>
        <w:tc>
          <w:tcPr>
            <w:tcW w:type="dxa" w:w="4320"/>
          </w:tcPr>
          <w:p>
            <w:r>
              <w:t>CORDIC_T0UN_IXOL output data destination word address. X is saved at here Y is saved at word address CORDIC_T0UN_IXOL_DST+1. Input fix output float</w:t>
            </w:r>
          </w:p>
        </w:tc>
      </w:tr>
    </w:tbl>
    <w:p/>
    <w:p>
      <w:pPr>
        <w:pStyle w:val="Heading3"/>
      </w:pPr>
      <w:r>
        <w:t>FSP_CORDIC_T0UN_ILOX</w:t>
      </w:r>
    </w:p>
    <w:p>
      <w:r>
        <w:t>Offset Address: 0x40088178</w:t>
      </w:r>
    </w:p>
    <w:p>
      <w:r>
        <w:t>native cordic input float output fix,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CORDIC_T0UN_ILOX_SRC</w:t>
            </w:r>
          </w:p>
        </w:tc>
        <w:tc>
          <w:tcPr>
            <w:tcW w:type="dxa" w:w="720"/>
          </w:tcPr>
          <w:p>
            <w:r>
              <w:t>rw</w:t>
            </w:r>
          </w:p>
        </w:tc>
        <w:tc>
          <w:tcPr>
            <w:tcW w:type="dxa" w:w="720"/>
          </w:tcPr>
          <w:p>
            <w:r>
              <w:t>15:0</w:t>
            </w:r>
          </w:p>
        </w:tc>
        <w:tc>
          <w:tcPr>
            <w:tcW w:type="dxa" w:w="1440"/>
          </w:tcPr>
          <w:p>
            <w:r>
              <w:t>16'b0</w:t>
            </w:r>
          </w:p>
        </w:tc>
        <w:tc>
          <w:tcPr>
            <w:tcW w:type="dxa" w:w="4320"/>
          </w:tcPr>
          <w:p>
            <w:r>
              <w:t>CORDIC_T0UN_ILOX input data source word address. Input float output fix</w:t>
            </w:r>
          </w:p>
        </w:tc>
      </w:tr>
      <w:tr>
        <w:tc>
          <w:tcPr>
            <w:tcW w:type="dxa" w:w="2160"/>
          </w:tcPr>
          <w:p>
            <w:r>
              <w:t>CORDIC_T0UN_ILOX_DST</w:t>
            </w:r>
          </w:p>
        </w:tc>
        <w:tc>
          <w:tcPr>
            <w:tcW w:type="dxa" w:w="720"/>
          </w:tcPr>
          <w:p>
            <w:r>
              <w:t>rw</w:t>
            </w:r>
          </w:p>
        </w:tc>
        <w:tc>
          <w:tcPr>
            <w:tcW w:type="dxa" w:w="720"/>
          </w:tcPr>
          <w:p>
            <w:r>
              <w:t>31:16</w:t>
            </w:r>
          </w:p>
        </w:tc>
        <w:tc>
          <w:tcPr>
            <w:tcW w:type="dxa" w:w="1440"/>
          </w:tcPr>
          <w:p>
            <w:r>
              <w:t>16'b0</w:t>
            </w:r>
          </w:p>
        </w:tc>
        <w:tc>
          <w:tcPr>
            <w:tcW w:type="dxa" w:w="4320"/>
          </w:tcPr>
          <w:p>
            <w:r>
              <w:t>CORDIC_T0UN_ILOX output data destination word address. X is saved at here Y is saved at word address CORDIC_T0UN_ILOX_DST+1. Input float output fix</w:t>
            </w:r>
          </w:p>
        </w:tc>
      </w:tr>
    </w:tbl>
    <w:p/>
    <w:p>
      <w:pPr>
        <w:pStyle w:val="Heading3"/>
      </w:pPr>
      <w:r>
        <w:t>FSP_CORDIC_T0UN_ILOL</w:t>
      </w:r>
    </w:p>
    <w:p>
      <w:r>
        <w:t>Offset Address: 0x4008817c</w:t>
      </w:r>
    </w:p>
    <w:p>
      <w:r>
        <w:t>native cordic input float output float, t=0,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CORDIC_T0UN_ILOL_SRC</w:t>
            </w:r>
          </w:p>
        </w:tc>
        <w:tc>
          <w:tcPr>
            <w:tcW w:type="dxa" w:w="720"/>
          </w:tcPr>
          <w:p>
            <w:r>
              <w:t>rw</w:t>
            </w:r>
          </w:p>
        </w:tc>
        <w:tc>
          <w:tcPr>
            <w:tcW w:type="dxa" w:w="720"/>
          </w:tcPr>
          <w:p>
            <w:r>
              <w:t>15:0</w:t>
            </w:r>
          </w:p>
        </w:tc>
        <w:tc>
          <w:tcPr>
            <w:tcW w:type="dxa" w:w="1440"/>
          </w:tcPr>
          <w:p>
            <w:r>
              <w:t>16'b0</w:t>
            </w:r>
          </w:p>
        </w:tc>
        <w:tc>
          <w:tcPr>
            <w:tcW w:type="dxa" w:w="4320"/>
          </w:tcPr>
          <w:p>
            <w:r>
              <w:t>CORDIC_T0UN_ILOL input data source word address. Input float output float</w:t>
            </w:r>
          </w:p>
        </w:tc>
      </w:tr>
      <w:tr>
        <w:tc>
          <w:tcPr>
            <w:tcW w:type="dxa" w:w="2160"/>
          </w:tcPr>
          <w:p>
            <w:r>
              <w:t>CORDIC_T0UN_ILOL_DST</w:t>
            </w:r>
          </w:p>
        </w:tc>
        <w:tc>
          <w:tcPr>
            <w:tcW w:type="dxa" w:w="720"/>
          </w:tcPr>
          <w:p>
            <w:r>
              <w:t>rw</w:t>
            </w:r>
          </w:p>
        </w:tc>
        <w:tc>
          <w:tcPr>
            <w:tcW w:type="dxa" w:w="720"/>
          </w:tcPr>
          <w:p>
            <w:r>
              <w:t>31:16</w:t>
            </w:r>
          </w:p>
        </w:tc>
        <w:tc>
          <w:tcPr>
            <w:tcW w:type="dxa" w:w="1440"/>
          </w:tcPr>
          <w:p>
            <w:r>
              <w:t>16'b0</w:t>
            </w:r>
          </w:p>
        </w:tc>
        <w:tc>
          <w:tcPr>
            <w:tcW w:type="dxa" w:w="4320"/>
          </w:tcPr>
          <w:p>
            <w:r>
              <w:t>CORDIC_T0UN_ILOL output data destination word address. X is saved at here Y is saved at word address CORDIC_T0UN_ILOL_DST+1. Input float output float</w:t>
            </w:r>
          </w:p>
        </w:tc>
      </w:tr>
    </w:tbl>
    <w:p/>
    <w:p>
      <w:pPr>
        <w:pStyle w:val="Heading3"/>
      </w:pPr>
      <w:r>
        <w:t>FSP_CORDIC_T1UP_IXOX</w:t>
      </w:r>
    </w:p>
    <w:p>
      <w:r>
        <w:t>Offset Address: 0x40088180</w:t>
      </w:r>
    </w:p>
    <w:p>
      <w:r>
        <w:t>native cordic input fix output fix,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CORDIC_T1UP_IXOX_SRC</w:t>
            </w:r>
          </w:p>
        </w:tc>
        <w:tc>
          <w:tcPr>
            <w:tcW w:type="dxa" w:w="720"/>
          </w:tcPr>
          <w:p>
            <w:r>
              <w:t>rw</w:t>
            </w:r>
          </w:p>
        </w:tc>
        <w:tc>
          <w:tcPr>
            <w:tcW w:type="dxa" w:w="720"/>
          </w:tcPr>
          <w:p>
            <w:r>
              <w:t>15:0</w:t>
            </w:r>
          </w:p>
        </w:tc>
        <w:tc>
          <w:tcPr>
            <w:tcW w:type="dxa" w:w="1440"/>
          </w:tcPr>
          <w:p>
            <w:r>
              <w:t>16'b0</w:t>
            </w:r>
          </w:p>
        </w:tc>
        <w:tc>
          <w:tcPr>
            <w:tcW w:type="dxa" w:w="4320"/>
          </w:tcPr>
          <w:p>
            <w:r>
              <w:t>CORDIC_T1UP_IXOX input data source word address. Input fix output fix</w:t>
            </w:r>
          </w:p>
        </w:tc>
      </w:tr>
      <w:tr>
        <w:tc>
          <w:tcPr>
            <w:tcW w:type="dxa" w:w="2160"/>
          </w:tcPr>
          <w:p>
            <w:r>
              <w:t>CORDIC_T1UP_IXOX_DST</w:t>
            </w:r>
          </w:p>
        </w:tc>
        <w:tc>
          <w:tcPr>
            <w:tcW w:type="dxa" w:w="720"/>
          </w:tcPr>
          <w:p>
            <w:r>
              <w:t>rw</w:t>
            </w:r>
          </w:p>
        </w:tc>
        <w:tc>
          <w:tcPr>
            <w:tcW w:type="dxa" w:w="720"/>
          </w:tcPr>
          <w:p>
            <w:r>
              <w:t>31:16</w:t>
            </w:r>
          </w:p>
        </w:tc>
        <w:tc>
          <w:tcPr>
            <w:tcW w:type="dxa" w:w="1440"/>
          </w:tcPr>
          <w:p>
            <w:r>
              <w:t>16'b0</w:t>
            </w:r>
          </w:p>
        </w:tc>
        <w:tc>
          <w:tcPr>
            <w:tcW w:type="dxa" w:w="4320"/>
          </w:tcPr>
          <w:p>
            <w:r>
              <w:t>CORDIC_T1UP_IXOX output data destination word address. X is saved at here Z is saved at word address CORDIC_T1UP_IXOX_DST+1. Input fix output fix</w:t>
            </w:r>
          </w:p>
        </w:tc>
      </w:tr>
    </w:tbl>
    <w:p/>
    <w:p>
      <w:pPr>
        <w:pStyle w:val="Heading3"/>
      </w:pPr>
      <w:r>
        <w:t>FSP_CORDIC_T1UP_IXOL</w:t>
      </w:r>
    </w:p>
    <w:p>
      <w:r>
        <w:t>Offset Address: 0x40088184</w:t>
      </w:r>
    </w:p>
    <w:p>
      <w:r>
        <w:t>native cordic input fix output float,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CORDIC_T1UP_IXOL_SRC</w:t>
            </w:r>
          </w:p>
        </w:tc>
        <w:tc>
          <w:tcPr>
            <w:tcW w:type="dxa" w:w="720"/>
          </w:tcPr>
          <w:p>
            <w:r>
              <w:t>rw</w:t>
            </w:r>
          </w:p>
        </w:tc>
        <w:tc>
          <w:tcPr>
            <w:tcW w:type="dxa" w:w="720"/>
          </w:tcPr>
          <w:p>
            <w:r>
              <w:t>15:0</w:t>
            </w:r>
          </w:p>
        </w:tc>
        <w:tc>
          <w:tcPr>
            <w:tcW w:type="dxa" w:w="1440"/>
          </w:tcPr>
          <w:p>
            <w:r>
              <w:t>16'b0</w:t>
            </w:r>
          </w:p>
        </w:tc>
        <w:tc>
          <w:tcPr>
            <w:tcW w:type="dxa" w:w="4320"/>
          </w:tcPr>
          <w:p>
            <w:r>
              <w:t>CORDIC_T1UP_IXOL input data source word address. Input fix output float</w:t>
            </w:r>
          </w:p>
        </w:tc>
      </w:tr>
      <w:tr>
        <w:tc>
          <w:tcPr>
            <w:tcW w:type="dxa" w:w="2160"/>
          </w:tcPr>
          <w:p>
            <w:r>
              <w:t>CORDIC_T1UP_IXOL_DST</w:t>
            </w:r>
          </w:p>
        </w:tc>
        <w:tc>
          <w:tcPr>
            <w:tcW w:type="dxa" w:w="720"/>
          </w:tcPr>
          <w:p>
            <w:r>
              <w:t>rw</w:t>
            </w:r>
          </w:p>
        </w:tc>
        <w:tc>
          <w:tcPr>
            <w:tcW w:type="dxa" w:w="720"/>
          </w:tcPr>
          <w:p>
            <w:r>
              <w:t>31:16</w:t>
            </w:r>
          </w:p>
        </w:tc>
        <w:tc>
          <w:tcPr>
            <w:tcW w:type="dxa" w:w="1440"/>
          </w:tcPr>
          <w:p>
            <w:r>
              <w:t>16'b0</w:t>
            </w:r>
          </w:p>
        </w:tc>
        <w:tc>
          <w:tcPr>
            <w:tcW w:type="dxa" w:w="4320"/>
          </w:tcPr>
          <w:p>
            <w:r>
              <w:t>CORDIC_T1UP_IXOL output data destination word address. X is saved at here Z is saved at word address CORDIC_T1UP_IXOL_DST+1. Input fix output float</w:t>
            </w:r>
          </w:p>
        </w:tc>
      </w:tr>
    </w:tbl>
    <w:p/>
    <w:p>
      <w:pPr>
        <w:pStyle w:val="Heading3"/>
      </w:pPr>
      <w:r>
        <w:t>FSP_CORDIC_T1UP_ILOX</w:t>
      </w:r>
    </w:p>
    <w:p>
      <w:r>
        <w:t>Offset Address: 0x40088188</w:t>
      </w:r>
    </w:p>
    <w:p>
      <w:r>
        <w:t>native cordic input float output fix,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CORDIC_T1UP_ILOX_SRC</w:t>
            </w:r>
          </w:p>
        </w:tc>
        <w:tc>
          <w:tcPr>
            <w:tcW w:type="dxa" w:w="720"/>
          </w:tcPr>
          <w:p>
            <w:r>
              <w:t>rw</w:t>
            </w:r>
          </w:p>
        </w:tc>
        <w:tc>
          <w:tcPr>
            <w:tcW w:type="dxa" w:w="720"/>
          </w:tcPr>
          <w:p>
            <w:r>
              <w:t>15:0</w:t>
            </w:r>
          </w:p>
        </w:tc>
        <w:tc>
          <w:tcPr>
            <w:tcW w:type="dxa" w:w="1440"/>
          </w:tcPr>
          <w:p>
            <w:r>
              <w:t>16'b0</w:t>
            </w:r>
          </w:p>
        </w:tc>
        <w:tc>
          <w:tcPr>
            <w:tcW w:type="dxa" w:w="4320"/>
          </w:tcPr>
          <w:p>
            <w:r>
              <w:t>CORDIC_T1UP_ILOX input data source word address. Input float output fix</w:t>
            </w:r>
          </w:p>
        </w:tc>
      </w:tr>
      <w:tr>
        <w:tc>
          <w:tcPr>
            <w:tcW w:type="dxa" w:w="2160"/>
          </w:tcPr>
          <w:p>
            <w:r>
              <w:t>CORDIC_T1UP_ILOX_DST</w:t>
            </w:r>
          </w:p>
        </w:tc>
        <w:tc>
          <w:tcPr>
            <w:tcW w:type="dxa" w:w="720"/>
          </w:tcPr>
          <w:p>
            <w:r>
              <w:t>rw</w:t>
            </w:r>
          </w:p>
        </w:tc>
        <w:tc>
          <w:tcPr>
            <w:tcW w:type="dxa" w:w="720"/>
          </w:tcPr>
          <w:p>
            <w:r>
              <w:t>31:16</w:t>
            </w:r>
          </w:p>
        </w:tc>
        <w:tc>
          <w:tcPr>
            <w:tcW w:type="dxa" w:w="1440"/>
          </w:tcPr>
          <w:p>
            <w:r>
              <w:t>16'b0</w:t>
            </w:r>
          </w:p>
        </w:tc>
        <w:tc>
          <w:tcPr>
            <w:tcW w:type="dxa" w:w="4320"/>
          </w:tcPr>
          <w:p>
            <w:r>
              <w:t>CORDIC_T1UP_ILOX output data destination word address. X is saved at here Z is saved at word address CORDIC_T1UP_ILOX_DST+1. Input float output fix</w:t>
            </w:r>
          </w:p>
        </w:tc>
      </w:tr>
    </w:tbl>
    <w:p/>
    <w:p>
      <w:pPr>
        <w:pStyle w:val="Heading3"/>
      </w:pPr>
      <w:r>
        <w:t>FSP_CORDIC_T1UP_ILOL</w:t>
      </w:r>
    </w:p>
    <w:p>
      <w:r>
        <w:t>Offset Address: 0x4008818c</w:t>
      </w:r>
    </w:p>
    <w:p>
      <w:r>
        <w:t>native cordic input float output float,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CORDIC_T1UP_ILOL_SRC</w:t>
            </w:r>
          </w:p>
        </w:tc>
        <w:tc>
          <w:tcPr>
            <w:tcW w:type="dxa" w:w="720"/>
          </w:tcPr>
          <w:p>
            <w:r>
              <w:t>rw</w:t>
            </w:r>
          </w:p>
        </w:tc>
        <w:tc>
          <w:tcPr>
            <w:tcW w:type="dxa" w:w="720"/>
          </w:tcPr>
          <w:p>
            <w:r>
              <w:t>15:0</w:t>
            </w:r>
          </w:p>
        </w:tc>
        <w:tc>
          <w:tcPr>
            <w:tcW w:type="dxa" w:w="1440"/>
          </w:tcPr>
          <w:p>
            <w:r>
              <w:t>16'b0</w:t>
            </w:r>
          </w:p>
        </w:tc>
        <w:tc>
          <w:tcPr>
            <w:tcW w:type="dxa" w:w="4320"/>
          </w:tcPr>
          <w:p>
            <w:r>
              <w:t>CORDIC_T1UP_ILOL input data source word address. Input float output float</w:t>
            </w:r>
          </w:p>
        </w:tc>
      </w:tr>
      <w:tr>
        <w:tc>
          <w:tcPr>
            <w:tcW w:type="dxa" w:w="2160"/>
          </w:tcPr>
          <w:p>
            <w:r>
              <w:t>CORDIC_T1UP_ILOL_DST</w:t>
            </w:r>
          </w:p>
        </w:tc>
        <w:tc>
          <w:tcPr>
            <w:tcW w:type="dxa" w:w="720"/>
          </w:tcPr>
          <w:p>
            <w:r>
              <w:t>rw</w:t>
            </w:r>
          </w:p>
        </w:tc>
        <w:tc>
          <w:tcPr>
            <w:tcW w:type="dxa" w:w="720"/>
          </w:tcPr>
          <w:p>
            <w:r>
              <w:t>31:16</w:t>
            </w:r>
          </w:p>
        </w:tc>
        <w:tc>
          <w:tcPr>
            <w:tcW w:type="dxa" w:w="1440"/>
          </w:tcPr>
          <w:p>
            <w:r>
              <w:t>16'b0</w:t>
            </w:r>
          </w:p>
        </w:tc>
        <w:tc>
          <w:tcPr>
            <w:tcW w:type="dxa" w:w="4320"/>
          </w:tcPr>
          <w:p>
            <w:r>
              <w:t>CORDIC_T1UP_ILOL output data destination word address. X is saved at here Z is saved at word address CORDIC_T1UP_ILOL_DST+1. Input float output float</w:t>
            </w:r>
          </w:p>
        </w:tc>
      </w:tr>
    </w:tbl>
    <w:p/>
    <w:p>
      <w:pPr>
        <w:pStyle w:val="Heading3"/>
      </w:pPr>
      <w:r>
        <w:t>FSP_CORDIC_T1UN_IXOX</w:t>
      </w:r>
    </w:p>
    <w:p>
      <w:r>
        <w:t>Offset Address: 0x40088190</w:t>
      </w:r>
    </w:p>
    <w:p>
      <w:r>
        <w:t>native cordic input fix output fix,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CORDIC_T1UN_IXOX_SRC</w:t>
            </w:r>
          </w:p>
        </w:tc>
        <w:tc>
          <w:tcPr>
            <w:tcW w:type="dxa" w:w="720"/>
          </w:tcPr>
          <w:p>
            <w:r>
              <w:t>rw</w:t>
            </w:r>
          </w:p>
        </w:tc>
        <w:tc>
          <w:tcPr>
            <w:tcW w:type="dxa" w:w="720"/>
          </w:tcPr>
          <w:p>
            <w:r>
              <w:t>15:0</w:t>
            </w:r>
          </w:p>
        </w:tc>
        <w:tc>
          <w:tcPr>
            <w:tcW w:type="dxa" w:w="1440"/>
          </w:tcPr>
          <w:p>
            <w:r>
              <w:t>16'b0</w:t>
            </w:r>
          </w:p>
        </w:tc>
        <w:tc>
          <w:tcPr>
            <w:tcW w:type="dxa" w:w="4320"/>
          </w:tcPr>
          <w:p>
            <w:r>
              <w:t>CORDIC_T1UN_IXOX input data source word address. Input fix output fix</w:t>
            </w:r>
          </w:p>
        </w:tc>
      </w:tr>
      <w:tr>
        <w:tc>
          <w:tcPr>
            <w:tcW w:type="dxa" w:w="2160"/>
          </w:tcPr>
          <w:p>
            <w:r>
              <w:t>CORDIC_T1UN_IXOX_DST</w:t>
            </w:r>
          </w:p>
        </w:tc>
        <w:tc>
          <w:tcPr>
            <w:tcW w:type="dxa" w:w="720"/>
          </w:tcPr>
          <w:p>
            <w:r>
              <w:t>rw</w:t>
            </w:r>
          </w:p>
        </w:tc>
        <w:tc>
          <w:tcPr>
            <w:tcW w:type="dxa" w:w="720"/>
          </w:tcPr>
          <w:p>
            <w:r>
              <w:t>31:16</w:t>
            </w:r>
          </w:p>
        </w:tc>
        <w:tc>
          <w:tcPr>
            <w:tcW w:type="dxa" w:w="1440"/>
          </w:tcPr>
          <w:p>
            <w:r>
              <w:t>16'b0</w:t>
            </w:r>
          </w:p>
        </w:tc>
        <w:tc>
          <w:tcPr>
            <w:tcW w:type="dxa" w:w="4320"/>
          </w:tcPr>
          <w:p>
            <w:r>
              <w:t>CORDIC_T1UN_IXOX output data destination word address. X is saved at here Z is saved at word address CORDIC_T1UN_IXOX_DST+1. Input fix output fix</w:t>
            </w:r>
          </w:p>
        </w:tc>
      </w:tr>
    </w:tbl>
    <w:p/>
    <w:p>
      <w:pPr>
        <w:pStyle w:val="Heading3"/>
      </w:pPr>
      <w:r>
        <w:t>FSP_CORDIC_T1UN_IXOL</w:t>
      </w:r>
    </w:p>
    <w:p>
      <w:r>
        <w:t>Offset Address: 0x40088194</w:t>
      </w:r>
    </w:p>
    <w:p>
      <w:r>
        <w:t>native cordic input fix output float,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CORDIC_T1UN_IXOL_SRC</w:t>
            </w:r>
          </w:p>
        </w:tc>
        <w:tc>
          <w:tcPr>
            <w:tcW w:type="dxa" w:w="720"/>
          </w:tcPr>
          <w:p>
            <w:r>
              <w:t>rw</w:t>
            </w:r>
          </w:p>
        </w:tc>
        <w:tc>
          <w:tcPr>
            <w:tcW w:type="dxa" w:w="720"/>
          </w:tcPr>
          <w:p>
            <w:r>
              <w:t>15:0</w:t>
            </w:r>
          </w:p>
        </w:tc>
        <w:tc>
          <w:tcPr>
            <w:tcW w:type="dxa" w:w="1440"/>
          </w:tcPr>
          <w:p>
            <w:r>
              <w:t>16'b0</w:t>
            </w:r>
          </w:p>
        </w:tc>
        <w:tc>
          <w:tcPr>
            <w:tcW w:type="dxa" w:w="4320"/>
          </w:tcPr>
          <w:p>
            <w:r>
              <w:t>CORDIC_T1UN_IXOL input data source word address. Input fix output float</w:t>
            </w:r>
          </w:p>
        </w:tc>
      </w:tr>
      <w:tr>
        <w:tc>
          <w:tcPr>
            <w:tcW w:type="dxa" w:w="2160"/>
          </w:tcPr>
          <w:p>
            <w:r>
              <w:t>CORDIC_T1UN_IXOL_DST</w:t>
            </w:r>
          </w:p>
        </w:tc>
        <w:tc>
          <w:tcPr>
            <w:tcW w:type="dxa" w:w="720"/>
          </w:tcPr>
          <w:p>
            <w:r>
              <w:t>rw</w:t>
            </w:r>
          </w:p>
        </w:tc>
        <w:tc>
          <w:tcPr>
            <w:tcW w:type="dxa" w:w="720"/>
          </w:tcPr>
          <w:p>
            <w:r>
              <w:t>31:16</w:t>
            </w:r>
          </w:p>
        </w:tc>
        <w:tc>
          <w:tcPr>
            <w:tcW w:type="dxa" w:w="1440"/>
          </w:tcPr>
          <w:p>
            <w:r>
              <w:t>16'b0</w:t>
            </w:r>
          </w:p>
        </w:tc>
        <w:tc>
          <w:tcPr>
            <w:tcW w:type="dxa" w:w="4320"/>
          </w:tcPr>
          <w:p>
            <w:r>
              <w:t>CORDIC_T1UN_IXOL output data destination word address. X is saved at here Z is saved at word address CORDIC_T1UN_IXOL_DST+1. Input fix output float</w:t>
            </w:r>
          </w:p>
        </w:tc>
      </w:tr>
    </w:tbl>
    <w:p/>
    <w:p>
      <w:pPr>
        <w:pStyle w:val="Heading3"/>
      </w:pPr>
      <w:r>
        <w:t>FSP_CORDIC_T1UN_ILOX</w:t>
      </w:r>
    </w:p>
    <w:p>
      <w:r>
        <w:t>Offset Address: 0x40088198</w:t>
      </w:r>
    </w:p>
    <w:p>
      <w:r>
        <w:t>native cordic input float output fix,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CORDIC_T1UN_ILOX_SRC</w:t>
            </w:r>
          </w:p>
        </w:tc>
        <w:tc>
          <w:tcPr>
            <w:tcW w:type="dxa" w:w="720"/>
          </w:tcPr>
          <w:p>
            <w:r>
              <w:t>rw</w:t>
            </w:r>
          </w:p>
        </w:tc>
        <w:tc>
          <w:tcPr>
            <w:tcW w:type="dxa" w:w="720"/>
          </w:tcPr>
          <w:p>
            <w:r>
              <w:t>15:0</w:t>
            </w:r>
          </w:p>
        </w:tc>
        <w:tc>
          <w:tcPr>
            <w:tcW w:type="dxa" w:w="1440"/>
          </w:tcPr>
          <w:p>
            <w:r>
              <w:t>16'b0</w:t>
            </w:r>
          </w:p>
        </w:tc>
        <w:tc>
          <w:tcPr>
            <w:tcW w:type="dxa" w:w="4320"/>
          </w:tcPr>
          <w:p>
            <w:r>
              <w:t>CORDIC_T1UN_ILOX input data source word address. Input float output fix</w:t>
            </w:r>
          </w:p>
        </w:tc>
      </w:tr>
      <w:tr>
        <w:tc>
          <w:tcPr>
            <w:tcW w:type="dxa" w:w="2160"/>
          </w:tcPr>
          <w:p>
            <w:r>
              <w:t>CORDIC_T1UN_ILOX_DST</w:t>
            </w:r>
          </w:p>
        </w:tc>
        <w:tc>
          <w:tcPr>
            <w:tcW w:type="dxa" w:w="720"/>
          </w:tcPr>
          <w:p>
            <w:r>
              <w:t>rw</w:t>
            </w:r>
          </w:p>
        </w:tc>
        <w:tc>
          <w:tcPr>
            <w:tcW w:type="dxa" w:w="720"/>
          </w:tcPr>
          <w:p>
            <w:r>
              <w:t>31:16</w:t>
            </w:r>
          </w:p>
        </w:tc>
        <w:tc>
          <w:tcPr>
            <w:tcW w:type="dxa" w:w="1440"/>
          </w:tcPr>
          <w:p>
            <w:r>
              <w:t>16'b0</w:t>
            </w:r>
          </w:p>
        </w:tc>
        <w:tc>
          <w:tcPr>
            <w:tcW w:type="dxa" w:w="4320"/>
          </w:tcPr>
          <w:p>
            <w:r>
              <w:t>CORDIC_T1UN_ILOX output data destination word address. X is saved at here Z is saved at word address CORDIC_T1UN_ILOX_DST+1. Input float output fix</w:t>
            </w:r>
          </w:p>
        </w:tc>
      </w:tr>
    </w:tbl>
    <w:p/>
    <w:p>
      <w:pPr>
        <w:pStyle w:val="Heading3"/>
      </w:pPr>
      <w:r>
        <w:t>FSP_CORDIC_T1UN_ILOL</w:t>
      </w:r>
    </w:p>
    <w:p>
      <w:r>
        <w:t>Offset Address: 0x4008819c</w:t>
      </w:r>
    </w:p>
    <w:p>
      <w:r>
        <w:t>native cordic input float output float, t=1, u=-1 mode data address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CORDIC_T1UN_ILOL_SRC</w:t>
            </w:r>
          </w:p>
        </w:tc>
        <w:tc>
          <w:tcPr>
            <w:tcW w:type="dxa" w:w="720"/>
          </w:tcPr>
          <w:p>
            <w:r>
              <w:t>rw</w:t>
            </w:r>
          </w:p>
        </w:tc>
        <w:tc>
          <w:tcPr>
            <w:tcW w:type="dxa" w:w="720"/>
          </w:tcPr>
          <w:p>
            <w:r>
              <w:t>15:0</w:t>
            </w:r>
          </w:p>
        </w:tc>
        <w:tc>
          <w:tcPr>
            <w:tcW w:type="dxa" w:w="1440"/>
          </w:tcPr>
          <w:p>
            <w:r>
              <w:t>16'b0</w:t>
            </w:r>
          </w:p>
        </w:tc>
        <w:tc>
          <w:tcPr>
            <w:tcW w:type="dxa" w:w="4320"/>
          </w:tcPr>
          <w:p>
            <w:r>
              <w:t>CORDIC_T1UN_ILOL input data source word address. Input float output float</w:t>
            </w:r>
          </w:p>
        </w:tc>
      </w:tr>
      <w:tr>
        <w:tc>
          <w:tcPr>
            <w:tcW w:type="dxa" w:w="2160"/>
          </w:tcPr>
          <w:p>
            <w:r>
              <w:t>CORDIC_T1UN_ILOL_DST</w:t>
            </w:r>
          </w:p>
        </w:tc>
        <w:tc>
          <w:tcPr>
            <w:tcW w:type="dxa" w:w="720"/>
          </w:tcPr>
          <w:p>
            <w:r>
              <w:t>rw</w:t>
            </w:r>
          </w:p>
        </w:tc>
        <w:tc>
          <w:tcPr>
            <w:tcW w:type="dxa" w:w="720"/>
          </w:tcPr>
          <w:p>
            <w:r>
              <w:t>31:16</w:t>
            </w:r>
          </w:p>
        </w:tc>
        <w:tc>
          <w:tcPr>
            <w:tcW w:type="dxa" w:w="1440"/>
          </w:tcPr>
          <w:p>
            <w:r>
              <w:t>16'b0</w:t>
            </w:r>
          </w:p>
        </w:tc>
        <w:tc>
          <w:tcPr>
            <w:tcW w:type="dxa" w:w="4320"/>
          </w:tcPr>
          <w:p>
            <w:r>
              <w:t>CORDIC_T1UN_ILOL output data destination word address. X is saved at here Z is saved at word address CORDIC_T1UN_ILOL_DST+1. Input float output float</w:t>
            </w:r>
          </w:p>
        </w:tc>
      </w:tr>
    </w:tbl>
    <w:p/>
    <w:p>
      <w:pPr>
        <w:pStyle w:val="Heading3"/>
      </w:pPr>
      <w:r>
        <w:t>GPIOA_DATA</w:t>
      </w:r>
    </w:p>
    <w:p>
      <w:r>
        <w:t>Offset Address: 0x4008c000</w:t>
      </w:r>
    </w:p>
    <w:p>
      <w:r>
        <w:t>GPIO value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w:t>
            </w:r>
          </w:p>
        </w:tc>
        <w:tc>
          <w:tcPr>
            <w:tcW w:type="dxa" w:w="720"/>
          </w:tcPr>
          <w:p>
            <w:r>
              <w:t>rw</w:t>
            </w:r>
          </w:p>
        </w:tc>
        <w:tc>
          <w:tcPr>
            <w:tcW w:type="dxa" w:w="720"/>
          </w:tcPr>
          <w:p>
            <w:r>
              <w:t>31:0</w:t>
            </w:r>
          </w:p>
        </w:tc>
        <w:tc>
          <w:tcPr>
            <w:tcW w:type="dxa" w:w="1440"/>
          </w:tcPr>
          <w:p>
            <w:r>
              <w:t>32'b0</w:t>
            </w:r>
          </w:p>
        </w:tc>
        <w:tc>
          <w:tcPr>
            <w:tcW w:type="dxa" w:w="4320"/>
          </w:tcPr>
          <w:p>
            <w:r>
              <w:t>data value</w:t>
            </w:r>
          </w:p>
        </w:tc>
      </w:tr>
    </w:tbl>
    <w:p/>
    <w:p>
      <w:pPr>
        <w:pStyle w:val="Heading3"/>
      </w:pPr>
      <w:r>
        <w:t>GPIOA_DATAOUT</w:t>
      </w:r>
    </w:p>
    <w:p>
      <w:r>
        <w:t>Offset Address: 0x4008c004</w:t>
      </w:r>
    </w:p>
    <w:p>
      <w:r>
        <w:t>GPIO output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DATAOUT</w:t>
            </w:r>
          </w:p>
        </w:tc>
        <w:tc>
          <w:tcPr>
            <w:tcW w:type="dxa" w:w="720"/>
          </w:tcPr>
          <w:p>
            <w:r>
              <w:t>rw</w:t>
            </w:r>
          </w:p>
        </w:tc>
        <w:tc>
          <w:tcPr>
            <w:tcW w:type="dxa" w:w="720"/>
          </w:tcPr>
          <w:p>
            <w:r>
              <w:t>31:0</w:t>
            </w:r>
          </w:p>
        </w:tc>
        <w:tc>
          <w:tcPr>
            <w:tcW w:type="dxa" w:w="1440"/>
          </w:tcPr>
          <w:p>
            <w:r>
              <w:t>32'b0</w:t>
            </w:r>
          </w:p>
        </w:tc>
        <w:tc>
          <w:tcPr>
            <w:tcW w:type="dxa" w:w="4320"/>
          </w:tcPr>
          <w:p>
            <w:r>
              <w:t>Data output register value</w:t>
            </w:r>
          </w:p>
        </w:tc>
      </w:tr>
    </w:tbl>
    <w:p/>
    <w:p>
      <w:pPr>
        <w:pStyle w:val="Heading3"/>
      </w:pPr>
      <w:r>
        <w:t>GPIOA_OUTENSET</w:t>
      </w:r>
    </w:p>
    <w:p>
      <w:r>
        <w:t>Offset Address: 0x4008c010</w:t>
      </w:r>
    </w:p>
    <w:p>
      <w:r>
        <w:t>GPIO output enable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OUTENSET</w:t>
            </w:r>
          </w:p>
        </w:tc>
        <w:tc>
          <w:tcPr>
            <w:tcW w:type="dxa" w:w="720"/>
          </w:tcPr>
          <w:p>
            <w:r>
              <w:t>rw</w:t>
            </w:r>
          </w:p>
        </w:tc>
        <w:tc>
          <w:tcPr>
            <w:tcW w:type="dxa" w:w="720"/>
          </w:tcPr>
          <w:p>
            <w:r>
              <w:t>31:0</w:t>
            </w:r>
          </w:p>
        </w:tc>
        <w:tc>
          <w:tcPr>
            <w:tcW w:type="dxa" w:w="1440"/>
          </w:tcPr>
          <w:p>
            <w:r>
              <w:t>32'b0</w:t>
            </w:r>
          </w:p>
        </w:tc>
        <w:tc>
          <w:tcPr>
            <w:tcW w:type="dxa" w:w="4320"/>
          </w:tcPr>
          <w:p>
            <w:r>
              <w:t>output enable clear</w:t>
            </w:r>
          </w:p>
        </w:tc>
      </w:tr>
    </w:tbl>
    <w:p/>
    <w:p>
      <w:pPr>
        <w:pStyle w:val="Heading3"/>
      </w:pPr>
      <w:r>
        <w:t>GPIOA_OUTENCLR</w:t>
      </w:r>
    </w:p>
    <w:p>
      <w:r>
        <w:t>Offset Address: 0x4008c014</w:t>
      </w:r>
    </w:p>
    <w:p>
      <w:r>
        <w:t>GPIO output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OUTENCLR</w:t>
            </w:r>
          </w:p>
        </w:tc>
        <w:tc>
          <w:tcPr>
            <w:tcW w:type="dxa" w:w="720"/>
          </w:tcPr>
          <w:p>
            <w:r>
              <w:t>rw</w:t>
            </w:r>
          </w:p>
        </w:tc>
        <w:tc>
          <w:tcPr>
            <w:tcW w:type="dxa" w:w="720"/>
          </w:tcPr>
          <w:p>
            <w:r>
              <w:t>31:0</w:t>
            </w:r>
          </w:p>
        </w:tc>
        <w:tc>
          <w:tcPr>
            <w:tcW w:type="dxa" w:w="1440"/>
          </w:tcPr>
          <w:p>
            <w:r>
              <w:t>32'b0</w:t>
            </w:r>
          </w:p>
        </w:tc>
        <w:tc>
          <w:tcPr>
            <w:tcW w:type="dxa" w:w="4320"/>
          </w:tcPr>
          <w:p>
            <w:r>
              <w:t>output enable clear</w:t>
            </w:r>
          </w:p>
        </w:tc>
      </w:tr>
    </w:tbl>
    <w:p/>
    <w:p>
      <w:pPr>
        <w:pStyle w:val="Heading3"/>
      </w:pPr>
      <w:r>
        <w:t>GPIOA_INTENSET</w:t>
      </w:r>
    </w:p>
    <w:p>
      <w:r>
        <w:t>Offset Address: 0x4008c020</w:t>
      </w:r>
    </w:p>
    <w:p>
      <w:r>
        <w:t>GPIO interrupt enable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INTENSET</w:t>
            </w:r>
          </w:p>
        </w:tc>
        <w:tc>
          <w:tcPr>
            <w:tcW w:type="dxa" w:w="720"/>
          </w:tcPr>
          <w:p>
            <w:r>
              <w:t>rw</w:t>
            </w:r>
          </w:p>
        </w:tc>
        <w:tc>
          <w:tcPr>
            <w:tcW w:type="dxa" w:w="720"/>
          </w:tcPr>
          <w:p>
            <w:r>
              <w:t>31:0</w:t>
            </w:r>
          </w:p>
        </w:tc>
        <w:tc>
          <w:tcPr>
            <w:tcW w:type="dxa" w:w="1440"/>
          </w:tcPr>
          <w:p>
            <w:r>
              <w:t>32'b0</w:t>
            </w:r>
          </w:p>
        </w:tc>
        <w:tc>
          <w:tcPr>
            <w:tcW w:type="dxa" w:w="4320"/>
          </w:tcPr>
          <w:p>
            <w:r>
              <w:t>interrupt enable set</w:t>
            </w:r>
          </w:p>
        </w:tc>
      </w:tr>
    </w:tbl>
    <w:p/>
    <w:p>
      <w:pPr>
        <w:pStyle w:val="Heading3"/>
      </w:pPr>
      <w:r>
        <w:t>GPIOA_INTENCLR</w:t>
      </w:r>
    </w:p>
    <w:p>
      <w:r>
        <w:t>Offset Address: 0x4008c024</w:t>
      </w:r>
    </w:p>
    <w:p>
      <w:r>
        <w:t>GPIO interrupt enable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INTENCLR</w:t>
            </w:r>
          </w:p>
        </w:tc>
        <w:tc>
          <w:tcPr>
            <w:tcW w:type="dxa" w:w="720"/>
          </w:tcPr>
          <w:p>
            <w:r>
              <w:t>rw</w:t>
            </w:r>
          </w:p>
        </w:tc>
        <w:tc>
          <w:tcPr>
            <w:tcW w:type="dxa" w:w="720"/>
          </w:tcPr>
          <w:p>
            <w:r>
              <w:t>31:0</w:t>
            </w:r>
          </w:p>
        </w:tc>
        <w:tc>
          <w:tcPr>
            <w:tcW w:type="dxa" w:w="1440"/>
          </w:tcPr>
          <w:p>
            <w:r>
              <w:t>32'b0</w:t>
            </w:r>
          </w:p>
        </w:tc>
        <w:tc>
          <w:tcPr>
            <w:tcW w:type="dxa" w:w="4320"/>
          </w:tcPr>
          <w:p>
            <w:r>
              <w:t>interrupt enable clear</w:t>
            </w:r>
          </w:p>
        </w:tc>
      </w:tr>
    </w:tbl>
    <w:p/>
    <w:p>
      <w:pPr>
        <w:pStyle w:val="Heading3"/>
      </w:pPr>
      <w:r>
        <w:t>GPIOA_INTTYPESET</w:t>
      </w:r>
    </w:p>
    <w:p>
      <w:r>
        <w:t>Offset Address: 0x4008c028</w:t>
      </w:r>
    </w:p>
    <w:p>
      <w:r>
        <w:t>GPIO interrupt type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INTTYPESET</w:t>
            </w:r>
          </w:p>
        </w:tc>
        <w:tc>
          <w:tcPr>
            <w:tcW w:type="dxa" w:w="720"/>
          </w:tcPr>
          <w:p>
            <w:r>
              <w:t>rw</w:t>
            </w:r>
          </w:p>
        </w:tc>
        <w:tc>
          <w:tcPr>
            <w:tcW w:type="dxa" w:w="720"/>
          </w:tcPr>
          <w:p>
            <w:r>
              <w:t>31:0</w:t>
            </w:r>
          </w:p>
        </w:tc>
        <w:tc>
          <w:tcPr>
            <w:tcW w:type="dxa" w:w="1440"/>
          </w:tcPr>
          <w:p>
            <w:r>
              <w:t>32'b0</w:t>
            </w:r>
          </w:p>
        </w:tc>
        <w:tc>
          <w:tcPr>
            <w:tcW w:type="dxa" w:w="4320"/>
          </w:tcPr>
          <w:p>
            <w:r>
              <w:t>interrupt type set</w:t>
            </w:r>
          </w:p>
        </w:tc>
      </w:tr>
    </w:tbl>
    <w:p/>
    <w:p>
      <w:pPr>
        <w:pStyle w:val="Heading3"/>
      </w:pPr>
      <w:r>
        <w:t>GPIOA_INTTYPECLR</w:t>
      </w:r>
    </w:p>
    <w:p>
      <w:r>
        <w:t>Offset Address: 0x4008c02c</w:t>
      </w:r>
    </w:p>
    <w:p>
      <w:r>
        <w:t>GPIO interrupt type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INTTYPECLR</w:t>
            </w:r>
          </w:p>
        </w:tc>
        <w:tc>
          <w:tcPr>
            <w:tcW w:type="dxa" w:w="720"/>
          </w:tcPr>
          <w:p>
            <w:r>
              <w:t>rw</w:t>
            </w:r>
          </w:p>
        </w:tc>
        <w:tc>
          <w:tcPr>
            <w:tcW w:type="dxa" w:w="720"/>
          </w:tcPr>
          <w:p>
            <w:r>
              <w:t>31:0</w:t>
            </w:r>
          </w:p>
        </w:tc>
        <w:tc>
          <w:tcPr>
            <w:tcW w:type="dxa" w:w="1440"/>
          </w:tcPr>
          <w:p>
            <w:r>
              <w:t>32'b0</w:t>
            </w:r>
          </w:p>
        </w:tc>
        <w:tc>
          <w:tcPr>
            <w:tcW w:type="dxa" w:w="4320"/>
          </w:tcPr>
          <w:p>
            <w:r>
              <w:t>interrupt type clear</w:t>
            </w:r>
          </w:p>
        </w:tc>
      </w:tr>
    </w:tbl>
    <w:p/>
    <w:p>
      <w:pPr>
        <w:pStyle w:val="Heading3"/>
      </w:pPr>
      <w:r>
        <w:t>GPIOA_INTPOLSET</w:t>
      </w:r>
    </w:p>
    <w:p>
      <w:r>
        <w:t>Offset Address: 0x4008c030</w:t>
      </w:r>
    </w:p>
    <w:p>
      <w:r>
        <w:t>GPIO interrupt polarity set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INTPOLSET</w:t>
            </w:r>
          </w:p>
        </w:tc>
        <w:tc>
          <w:tcPr>
            <w:tcW w:type="dxa" w:w="720"/>
          </w:tcPr>
          <w:p>
            <w:r>
              <w:t>rw</w:t>
            </w:r>
          </w:p>
        </w:tc>
        <w:tc>
          <w:tcPr>
            <w:tcW w:type="dxa" w:w="720"/>
          </w:tcPr>
          <w:p>
            <w:r>
              <w:t>31:0</w:t>
            </w:r>
          </w:p>
        </w:tc>
        <w:tc>
          <w:tcPr>
            <w:tcW w:type="dxa" w:w="1440"/>
          </w:tcPr>
          <w:p>
            <w:r>
              <w:t>32'b0</w:t>
            </w:r>
          </w:p>
        </w:tc>
        <w:tc>
          <w:tcPr>
            <w:tcW w:type="dxa" w:w="4320"/>
          </w:tcPr>
          <w:p>
            <w:r>
              <w:t>interrupt polarity set</w:t>
            </w:r>
          </w:p>
        </w:tc>
      </w:tr>
    </w:tbl>
    <w:p/>
    <w:p>
      <w:pPr>
        <w:pStyle w:val="Heading3"/>
      </w:pPr>
      <w:r>
        <w:t>GPIOA_INTPOLCLR</w:t>
      </w:r>
    </w:p>
    <w:p>
      <w:r>
        <w:t>Offset Address: 0x4008c034</w:t>
      </w:r>
    </w:p>
    <w:p>
      <w:r>
        <w:t>GPIO interrupt polarity clear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INTPOLCLR</w:t>
            </w:r>
          </w:p>
        </w:tc>
        <w:tc>
          <w:tcPr>
            <w:tcW w:type="dxa" w:w="720"/>
          </w:tcPr>
          <w:p>
            <w:r>
              <w:t>rw</w:t>
            </w:r>
          </w:p>
        </w:tc>
        <w:tc>
          <w:tcPr>
            <w:tcW w:type="dxa" w:w="720"/>
          </w:tcPr>
          <w:p>
            <w:r>
              <w:t>31:0</w:t>
            </w:r>
          </w:p>
        </w:tc>
        <w:tc>
          <w:tcPr>
            <w:tcW w:type="dxa" w:w="1440"/>
          </w:tcPr>
          <w:p>
            <w:r>
              <w:t>32'b0</w:t>
            </w:r>
          </w:p>
        </w:tc>
        <w:tc>
          <w:tcPr>
            <w:tcW w:type="dxa" w:w="4320"/>
          </w:tcPr>
          <w:p>
            <w:r>
              <w:t>interrupt polarity clear</w:t>
            </w:r>
          </w:p>
        </w:tc>
      </w:tr>
    </w:tbl>
    <w:p/>
    <w:p>
      <w:pPr>
        <w:pStyle w:val="Heading3"/>
      </w:pPr>
      <w:r>
        <w:t>GPIOA_INTSTATUS</w:t>
      </w:r>
    </w:p>
    <w:p>
      <w:r>
        <w:t>Offset Address: 0x4008c038</w:t>
      </w:r>
    </w:p>
    <w:p>
      <w:r>
        <w:t>GPIO interrupt status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INTSTATUS</w:t>
            </w:r>
          </w:p>
        </w:tc>
        <w:tc>
          <w:tcPr>
            <w:tcW w:type="dxa" w:w="720"/>
          </w:tcPr>
          <w:p>
            <w:r>
              <w:t>rw</w:t>
            </w:r>
          </w:p>
        </w:tc>
        <w:tc>
          <w:tcPr>
            <w:tcW w:type="dxa" w:w="720"/>
          </w:tcPr>
          <w:p>
            <w:r>
              <w:t>31:0</w:t>
            </w:r>
          </w:p>
        </w:tc>
        <w:tc>
          <w:tcPr>
            <w:tcW w:type="dxa" w:w="1440"/>
          </w:tcPr>
          <w:p>
            <w:r>
              <w:t>32'b0</w:t>
            </w:r>
          </w:p>
        </w:tc>
        <w:tc>
          <w:tcPr>
            <w:tcW w:type="dxa" w:w="4320"/>
          </w:tcPr>
          <w:p>
            <w:r>
              <w:t>interrupt status</w:t>
            </w:r>
          </w:p>
        </w:tc>
      </w:tr>
    </w:tbl>
    <w:p/>
    <w:p>
      <w:pPr>
        <w:pStyle w:val="Heading3"/>
      </w:pPr>
      <w:r>
        <w:t>CRC_ENGINE_MODE</w:t>
      </w:r>
    </w:p>
    <w:p>
      <w:r>
        <w:t>Offset Address: 0x4008e000</w:t>
      </w:r>
    </w:p>
    <w:p>
      <w:r>
        <w:t>CRC mode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CRC_POLY</w:t>
            </w:r>
          </w:p>
        </w:tc>
        <w:tc>
          <w:tcPr>
            <w:tcW w:type="dxa" w:w="720"/>
          </w:tcPr>
          <w:p>
            <w:r>
              <w:t>rw</w:t>
            </w:r>
          </w:p>
        </w:tc>
        <w:tc>
          <w:tcPr>
            <w:tcW w:type="dxa" w:w="720"/>
          </w:tcPr>
          <w:p>
            <w:r>
              <w:t>1:0</w:t>
            </w:r>
          </w:p>
        </w:tc>
        <w:tc>
          <w:tcPr>
            <w:tcW w:type="dxa" w:w="1440"/>
          </w:tcPr>
          <w:p>
            <w:r>
              <w:t>2'b0</w:t>
            </w:r>
          </w:p>
        </w:tc>
        <w:tc>
          <w:tcPr>
            <w:tcW w:type="dxa" w:w="4320"/>
          </w:tcPr>
          <w:p>
            <w:r>
              <w:t>CRC polynomial: 1X = CRC-32 polynomial 01 = CRC-16 polynomial 00 = CRC-CCITT polynomial</w:t>
            </w:r>
          </w:p>
        </w:tc>
      </w:tr>
      <w:tr>
        <w:tc>
          <w:tcPr>
            <w:tcW w:type="dxa" w:w="2160"/>
          </w:tcPr>
          <w:p>
            <w:r>
              <w:t>BIT_RVS_WR</w:t>
            </w:r>
          </w:p>
        </w:tc>
        <w:tc>
          <w:tcPr>
            <w:tcW w:type="dxa" w:w="720"/>
          </w:tcPr>
          <w:p>
            <w:r>
              <w:t>rw</w:t>
            </w:r>
          </w:p>
        </w:tc>
        <w:tc>
          <w:tcPr>
            <w:tcW w:type="dxa" w:w="720"/>
          </w:tcPr>
          <w:p>
            <w:r>
              <w:t>2</w:t>
            </w:r>
          </w:p>
        </w:tc>
        <w:tc>
          <w:tcPr>
            <w:tcW w:type="dxa" w:w="1440"/>
          </w:tcPr>
          <w:p>
            <w:r>
              <w:t>1'b0</w:t>
            </w:r>
          </w:p>
        </w:tc>
        <w:tc>
          <w:tcPr>
            <w:tcW w:type="dxa" w:w="4320"/>
          </w:tcPr>
          <w:p>
            <w:r>
              <w:t>Data bit order: 1 = Bit order reverse for CRC_WR_DATA (per byte) 0 = No bit order reverse for CRC_WR_DATA (per byte)</w:t>
            </w:r>
          </w:p>
        </w:tc>
      </w:tr>
      <w:tr>
        <w:tc>
          <w:tcPr>
            <w:tcW w:type="dxa" w:w="2160"/>
          </w:tcPr>
          <w:p>
            <w:r>
              <w:t>CMPL_WR</w:t>
            </w:r>
          </w:p>
        </w:tc>
        <w:tc>
          <w:tcPr>
            <w:tcW w:type="dxa" w:w="720"/>
          </w:tcPr>
          <w:p>
            <w:r>
              <w:t>rw</w:t>
            </w:r>
          </w:p>
        </w:tc>
        <w:tc>
          <w:tcPr>
            <w:tcW w:type="dxa" w:w="720"/>
          </w:tcPr>
          <w:p>
            <w:r>
              <w:t>3</w:t>
            </w:r>
          </w:p>
        </w:tc>
        <w:tc>
          <w:tcPr>
            <w:tcW w:type="dxa" w:w="1440"/>
          </w:tcPr>
          <w:p>
            <w:r>
              <w:t>1'b0</w:t>
            </w:r>
          </w:p>
        </w:tc>
        <w:tc>
          <w:tcPr>
            <w:tcW w:type="dxa" w:w="4320"/>
          </w:tcPr>
          <w:p>
            <w:r>
              <w:t>Data complement: 1 = 1'-s complement for CRC_WR_DATA 0 = No 1'-s complement for CRC_WR_DATA</w:t>
            </w:r>
          </w:p>
        </w:tc>
      </w:tr>
      <w:tr>
        <w:tc>
          <w:tcPr>
            <w:tcW w:type="dxa" w:w="2160"/>
          </w:tcPr>
          <w:p>
            <w:r>
              <w:t>BIT_RVS_SUM</w:t>
            </w:r>
          </w:p>
        </w:tc>
        <w:tc>
          <w:tcPr>
            <w:tcW w:type="dxa" w:w="720"/>
          </w:tcPr>
          <w:p>
            <w:r>
              <w:t>rw</w:t>
            </w:r>
          </w:p>
        </w:tc>
        <w:tc>
          <w:tcPr>
            <w:tcW w:type="dxa" w:w="720"/>
          </w:tcPr>
          <w:p>
            <w:r>
              <w:t>4</w:t>
            </w:r>
          </w:p>
        </w:tc>
        <w:tc>
          <w:tcPr>
            <w:tcW w:type="dxa" w:w="1440"/>
          </w:tcPr>
          <w:p>
            <w:r>
              <w:t>1'b0</w:t>
            </w:r>
          </w:p>
        </w:tc>
        <w:tc>
          <w:tcPr>
            <w:tcW w:type="dxa" w:w="4320"/>
          </w:tcPr>
          <w:p>
            <w:r>
              <w:t>CRC sum bit order: 1 = Bit order reverse for CRC_SUM 0 = No bit order reverse for CRC_SUM</w:t>
            </w:r>
          </w:p>
        </w:tc>
      </w:tr>
      <w:tr>
        <w:tc>
          <w:tcPr>
            <w:tcW w:type="dxa" w:w="2160"/>
          </w:tcPr>
          <w:p>
            <w:r>
              <w:t>CMPL_SUM</w:t>
            </w:r>
          </w:p>
        </w:tc>
        <w:tc>
          <w:tcPr>
            <w:tcW w:type="dxa" w:w="720"/>
          </w:tcPr>
          <w:p>
            <w:r>
              <w:t>rw</w:t>
            </w:r>
          </w:p>
        </w:tc>
        <w:tc>
          <w:tcPr>
            <w:tcW w:type="dxa" w:w="720"/>
          </w:tcPr>
          <w:p>
            <w:r>
              <w:t>5</w:t>
            </w:r>
          </w:p>
        </w:tc>
        <w:tc>
          <w:tcPr>
            <w:tcW w:type="dxa" w:w="1440"/>
          </w:tcPr>
          <w:p>
            <w:r>
              <w:t>1'b0</w:t>
            </w:r>
          </w:p>
        </w:tc>
        <w:tc>
          <w:tcPr>
            <w:tcW w:type="dxa" w:w="4320"/>
          </w:tcPr>
          <w:p>
            <w:r>
              <w:t>CRC sum complement: 1 = 1'-s complement for CRC_SUM 0 = No 1'-s complement for CRC_SUM</w:t>
            </w:r>
          </w:p>
        </w:tc>
      </w:tr>
      <w:tr>
        <w:tc>
          <w:tcPr>
            <w:tcW w:type="dxa" w:w="2160"/>
          </w:tcPr>
          <w:p>
            <w:r>
              <w:t>Reserved</w:t>
            </w:r>
          </w:p>
        </w:tc>
        <w:tc>
          <w:tcPr>
            <w:tcW w:type="dxa" w:w="720"/>
          </w:tcPr>
          <w:p>
            <w:r>
              <w:t>rw</w:t>
            </w:r>
          </w:p>
        </w:tc>
        <w:tc>
          <w:tcPr>
            <w:tcW w:type="dxa" w:w="720"/>
          </w:tcPr>
          <w:p>
            <w:r>
              <w:t>31:6</w:t>
            </w:r>
          </w:p>
        </w:tc>
        <w:tc>
          <w:tcPr>
            <w:tcW w:type="dxa" w:w="1440"/>
          </w:tcPr>
          <w:p>
            <w:r>
              <w:t>26'b0</w:t>
            </w:r>
          </w:p>
        </w:tc>
        <w:tc>
          <w:tcPr>
            <w:tcW w:type="dxa" w:w="4320"/>
          </w:tcPr>
          <w:p>
            <w:r>
              <w:t>Reserved</w:t>
            </w:r>
          </w:p>
        </w:tc>
      </w:tr>
    </w:tbl>
    <w:p/>
    <w:p>
      <w:pPr>
        <w:pStyle w:val="Heading3"/>
      </w:pPr>
      <w:r>
        <w:t>CRC_ENGINE_SEED</w:t>
      </w:r>
    </w:p>
    <w:p>
      <w:r>
        <w:t>Offset Address: 0x4008e004</w:t>
      </w:r>
    </w:p>
    <w:p>
      <w:r>
        <w:t>CRC seed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CRC_SEED</w:t>
            </w:r>
          </w:p>
        </w:tc>
        <w:tc>
          <w:tcPr>
            <w:tcW w:type="dxa" w:w="720"/>
          </w:tcPr>
          <w:p>
            <w:r>
              <w:t>rw</w:t>
            </w:r>
          </w:p>
        </w:tc>
        <w:tc>
          <w:tcPr>
            <w:tcW w:type="dxa" w:w="720"/>
          </w:tcPr>
          <w:p>
            <w:r>
              <w:t>31:0</w:t>
            </w:r>
          </w:p>
        </w:tc>
        <w:tc>
          <w:tcPr>
            <w:tcW w:type="dxa" w:w="1440"/>
          </w:tcPr>
          <w:p>
            <w:r>
              <w:t>32'b0</w:t>
            </w:r>
          </w:p>
        </w:tc>
        <w:tc>
          <w:tcPr>
            <w:tcW w:type="dxa" w:w="4320"/>
          </w:tcPr>
          <w:p>
            <w:r>
              <w:t>A write access to this register will load CRC seed value to CRC_SUM register with selected bit order and 1'-s complement pre-processes. A write access to this register will overrule the CRC calculation in progresses.</w:t>
            </w:r>
          </w:p>
        </w:tc>
      </w:tr>
    </w:tbl>
    <w:p/>
    <w:p>
      <w:pPr>
        <w:pStyle w:val="Heading3"/>
      </w:pPr>
      <w:r>
        <w:t>CRC_ENGINE_SUM</w:t>
      </w:r>
    </w:p>
    <w:p>
      <w:r>
        <w:t>Offset Address: 0x4008e008</w:t>
      </w:r>
    </w:p>
    <w:p>
      <w:r>
        <w:t>CRC checksum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CRC_SUM</w:t>
            </w:r>
          </w:p>
        </w:tc>
        <w:tc>
          <w:tcPr>
            <w:tcW w:type="dxa" w:w="720"/>
          </w:tcPr>
          <w:p>
            <w:r>
              <w:t>rw</w:t>
            </w:r>
          </w:p>
        </w:tc>
        <w:tc>
          <w:tcPr>
            <w:tcW w:type="dxa" w:w="720"/>
          </w:tcPr>
          <w:p>
            <w:r>
              <w:t>31:0</w:t>
            </w:r>
          </w:p>
        </w:tc>
        <w:tc>
          <w:tcPr>
            <w:tcW w:type="dxa" w:w="1440"/>
          </w:tcPr>
          <w:p>
            <w:r>
              <w:t>32'b0</w:t>
            </w:r>
          </w:p>
        </w:tc>
        <w:tc>
          <w:tcPr>
            <w:tcW w:type="dxa" w:w="4320"/>
          </w:tcPr>
          <w:p>
            <w:r>
              <w:t>The most recent CRC sum can be read through this register with selected bit order and 1'-s complement post-processes.</w:t>
            </w:r>
          </w:p>
        </w:tc>
      </w:tr>
    </w:tbl>
    <w:p/>
    <w:p>
      <w:pPr>
        <w:pStyle w:val="Heading3"/>
      </w:pPr>
      <w:r>
        <w:t>CRC_ENGINE_WR_DATA</w:t>
      </w:r>
    </w:p>
    <w:p>
      <w:r>
        <w:t>Offset Address: 0x4008e008</w:t>
      </w:r>
    </w:p>
    <w:p>
      <w:r>
        <w:t>CRC data register</w:t>
      </w:r>
    </w:p>
    <w:tbl>
      <w:tblPr>
        <w:tblW w:type="auto" w:w="0"/>
        <w:tblLook w:firstColumn="1" w:firstRow="1" w:lastColumn="0" w:lastRow="0" w:noHBand="0" w:noVBand="1" w:val="04A0"/>
      </w:tblPr>
      <w:tblGrid>
        <w:gridCol w:w="1728"/>
        <w:gridCol w:w="1728"/>
        <w:gridCol w:w="1728"/>
        <w:gridCol w:w="1728"/>
        <w:gridCol w:w="1728"/>
      </w:tblGrid>
      <w:tr>
        <w:tc>
          <w:tcPr>
            <w:tcW w:type="dxa" w:w="2160"/>
          </w:tcPr>
          <w:p>
            <w:r>
              <w:t>Field name</w:t>
            </w:r>
          </w:p>
        </w:tc>
        <w:tc>
          <w:tcPr>
            <w:tcW w:type="dxa" w:w="720"/>
          </w:tcPr>
          <w:p>
            <w:r>
              <w:t>rwu</w:t>
            </w:r>
          </w:p>
        </w:tc>
        <w:tc>
          <w:tcPr>
            <w:tcW w:type="dxa" w:w="720"/>
          </w:tcPr>
          <w:p>
            <w:r>
              <w:t>Bit #</w:t>
            </w:r>
          </w:p>
        </w:tc>
        <w:tc>
          <w:tcPr>
            <w:tcW w:type="dxa" w:w="1440"/>
          </w:tcPr>
          <w:p>
            <w:r>
              <w:t>Reset</w:t>
            </w:r>
          </w:p>
        </w:tc>
        <w:tc>
          <w:tcPr>
            <w:tcW w:type="dxa" w:w="4320"/>
          </w:tcPr>
          <w:p>
            <w:r>
              <w:t>Description</w:t>
            </w:r>
          </w:p>
        </w:tc>
      </w:tr>
      <w:tr>
        <w:tc>
          <w:tcPr>
            <w:tcW w:type="dxa" w:w="2160"/>
          </w:tcPr>
          <w:p>
            <w:r>
              <w:t>CRC_WR_DATA</w:t>
            </w:r>
          </w:p>
        </w:tc>
        <w:tc>
          <w:tcPr>
            <w:tcW w:type="dxa" w:w="720"/>
          </w:tcPr>
          <w:p>
            <w:r>
              <w:t>rw</w:t>
            </w:r>
          </w:p>
        </w:tc>
        <w:tc>
          <w:tcPr>
            <w:tcW w:type="dxa" w:w="720"/>
          </w:tcPr>
          <w:p>
            <w:r>
              <w:t>31:0</w:t>
            </w:r>
          </w:p>
        </w:tc>
        <w:tc>
          <w:tcPr>
            <w:tcW w:type="dxa" w:w="1440"/>
          </w:tcPr>
          <w:p>
            <w:r>
              <w:t>32'b0</w:t>
            </w:r>
          </w:p>
        </w:tc>
        <w:tc>
          <w:tcPr>
            <w:tcW w:type="dxa" w:w="4320"/>
          </w:tcPr>
          <w:p>
            <w:r>
              <w:t>Data written to this register will be taken to perform CRC calculation with selected bit order and 1'-s complement pre-process. Any write size 8, 16 or 32-bit are allowed and accept back-to-back transactions.</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